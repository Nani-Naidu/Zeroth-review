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9B671" w14:textId="1C78E22C" w:rsidR="00A851DF" w:rsidRDefault="00A851DF">
      <w:pPr>
        <w:spacing w:before="11"/>
        <w:rPr>
          <w:rFonts w:eastAsia="Times New Roman"/>
          <w:b/>
          <w:bCs/>
          <w:sz w:val="44"/>
          <w:lang w:val="en-GB"/>
        </w:rPr>
      </w:pPr>
      <w:r w:rsidRPr="0087279E">
        <w:rPr>
          <w:rFonts w:ascii="Book Antiqua" w:hAnsi="Book Antiqua"/>
          <w:noProof/>
          <w:lang w:val="en-GB" w:eastAsia="en-GB"/>
        </w:rPr>
        <w:drawing>
          <wp:inline distT="0" distB="0" distL="0" distR="0" wp14:anchorId="648972A5" wp14:editId="0ED6A089">
            <wp:extent cx="5729893" cy="929640"/>
            <wp:effectExtent l="0" t="0" r="0" b="0"/>
            <wp:docPr id="1349273195" name="Picture 1349273195"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2086" cy="929996"/>
                    </a:xfrm>
                    <a:prstGeom prst="rect">
                      <a:avLst/>
                    </a:prstGeom>
                    <a:noFill/>
                    <a:ln>
                      <a:noFill/>
                    </a:ln>
                  </pic:spPr>
                </pic:pic>
              </a:graphicData>
            </a:graphic>
          </wp:inline>
        </w:drawing>
      </w:r>
      <w:r w:rsidR="00403574">
        <w:rPr>
          <w:rFonts w:eastAsia="Times New Roman"/>
          <w:b/>
          <w:bCs/>
          <w:sz w:val="44"/>
          <w:lang w:val="en-GB"/>
        </w:rPr>
        <w:t xml:space="preserve">       </w:t>
      </w:r>
    </w:p>
    <w:p w14:paraId="580F9954" w14:textId="4CCD7A8F" w:rsidR="0094119F" w:rsidRDefault="00821A79">
      <w:pPr>
        <w:spacing w:before="11"/>
        <w:rPr>
          <w:rFonts w:eastAsia="Times New Roman"/>
          <w:b/>
          <w:sz w:val="47"/>
        </w:rPr>
      </w:pPr>
      <w:r>
        <w:rPr>
          <w:rFonts w:eastAsia="Times New Roman"/>
          <w:b/>
          <w:bCs/>
          <w:sz w:val="44"/>
          <w:lang w:val="en-GB"/>
        </w:rPr>
        <w:t xml:space="preserve">    </w:t>
      </w:r>
      <w:r w:rsidR="00403574">
        <w:rPr>
          <w:rFonts w:eastAsia="Times New Roman"/>
          <w:b/>
          <w:bCs/>
          <w:sz w:val="44"/>
          <w:lang w:val="en-GB"/>
        </w:rPr>
        <w:t xml:space="preserve"> </w:t>
      </w:r>
      <w:r w:rsidR="00403574" w:rsidRPr="00403574">
        <w:rPr>
          <w:rFonts w:eastAsia="Times New Roman"/>
          <w:b/>
          <w:bCs/>
          <w:sz w:val="44"/>
          <w:lang w:val="en-GB"/>
        </w:rPr>
        <w:t>Medical product tracking using Blockchain</w:t>
      </w:r>
    </w:p>
    <w:p w14:paraId="697A00B5" w14:textId="77777777" w:rsidR="0094119F" w:rsidRDefault="00000000">
      <w:pPr>
        <w:ind w:left="400"/>
        <w:jc w:val="center"/>
        <w:rPr>
          <w:rFonts w:eastAsia="Times New Roman"/>
          <w:b/>
          <w:sz w:val="28"/>
        </w:rPr>
      </w:pPr>
      <w:r>
        <w:rPr>
          <w:rFonts w:eastAsia="Times New Roman"/>
          <w:b/>
          <w:sz w:val="28"/>
        </w:rPr>
        <w:t>A PROJECT REPORT</w:t>
      </w:r>
    </w:p>
    <w:p w14:paraId="087A0DC1" w14:textId="77777777" w:rsidR="0094119F" w:rsidRDefault="0094119F">
      <w:pPr>
        <w:spacing w:before="2"/>
        <w:rPr>
          <w:rFonts w:eastAsia="Times New Roman"/>
          <w:b/>
          <w:sz w:val="24"/>
        </w:rPr>
      </w:pPr>
    </w:p>
    <w:p w14:paraId="4D6E4B1A" w14:textId="77777777" w:rsidR="0094119F" w:rsidRDefault="00000000">
      <w:pPr>
        <w:ind w:left="397"/>
        <w:jc w:val="center"/>
        <w:rPr>
          <w:rFonts w:eastAsia="Times New Roman"/>
          <w:b/>
          <w:i/>
          <w:sz w:val="28"/>
        </w:rPr>
      </w:pPr>
      <w:r>
        <w:rPr>
          <w:rFonts w:eastAsia="Times New Roman"/>
          <w:b/>
          <w:i/>
          <w:sz w:val="28"/>
        </w:rPr>
        <w:t>Submitted by,</w:t>
      </w:r>
    </w:p>
    <w:p w14:paraId="1B4401CF" w14:textId="77777777" w:rsidR="0094119F" w:rsidRDefault="0094119F">
      <w:pPr>
        <w:spacing w:before="10"/>
        <w:rPr>
          <w:rFonts w:eastAsia="Times New Roman"/>
          <w:b/>
          <w:i/>
          <w:sz w:val="23"/>
        </w:rPr>
      </w:pPr>
    </w:p>
    <w:p w14:paraId="1B06221E" w14:textId="68F109A1" w:rsidR="0094119F" w:rsidRDefault="00000000">
      <w:pPr>
        <w:ind w:left="401"/>
        <w:rPr>
          <w:rFonts w:eastAsia="Times New Roman"/>
          <w:b/>
          <w:sz w:val="32"/>
        </w:rPr>
      </w:pPr>
      <w:r>
        <w:rPr>
          <w:rFonts w:eastAsia="Times New Roman"/>
          <w:b/>
          <w:sz w:val="32"/>
        </w:rPr>
        <w:t xml:space="preserve">                        </w:t>
      </w:r>
      <w:r w:rsidR="00403574">
        <w:rPr>
          <w:rFonts w:eastAsia="Times New Roman"/>
          <w:b/>
          <w:sz w:val="32"/>
        </w:rPr>
        <w:t>Koka Lokesh</w:t>
      </w:r>
      <w:r>
        <w:rPr>
          <w:rFonts w:eastAsia="Times New Roman"/>
          <w:b/>
          <w:sz w:val="32"/>
        </w:rPr>
        <w:t xml:space="preserve"> </w:t>
      </w:r>
      <w:r w:rsidR="00403574">
        <w:rPr>
          <w:rFonts w:eastAsia="Times New Roman"/>
          <w:b/>
          <w:sz w:val="32"/>
        </w:rPr>
        <w:t xml:space="preserve">         </w:t>
      </w:r>
      <w:r>
        <w:rPr>
          <w:rFonts w:eastAsia="Times New Roman"/>
          <w:b/>
          <w:sz w:val="32"/>
        </w:rPr>
        <w:t>– 20211CBC002</w:t>
      </w:r>
      <w:r w:rsidR="00403574">
        <w:rPr>
          <w:rFonts w:eastAsia="Times New Roman"/>
          <w:b/>
          <w:sz w:val="32"/>
        </w:rPr>
        <w:t>0</w:t>
      </w:r>
    </w:p>
    <w:p w14:paraId="55578A0D" w14:textId="4EEDEE8B" w:rsidR="0094119F" w:rsidRDefault="00403574" w:rsidP="00403574">
      <w:pPr>
        <w:ind w:left="401"/>
        <w:rPr>
          <w:rFonts w:eastAsia="Times New Roman"/>
          <w:b/>
          <w:sz w:val="32"/>
        </w:rPr>
      </w:pPr>
      <w:r>
        <w:rPr>
          <w:rFonts w:eastAsia="Times New Roman"/>
          <w:b/>
          <w:sz w:val="32"/>
        </w:rPr>
        <w:t xml:space="preserve">                        </w:t>
      </w:r>
      <w:proofErr w:type="spellStart"/>
      <w:proofErr w:type="gramStart"/>
      <w:r>
        <w:rPr>
          <w:rFonts w:eastAsia="Times New Roman"/>
          <w:b/>
          <w:sz w:val="32"/>
        </w:rPr>
        <w:t>R.Nani</w:t>
      </w:r>
      <w:proofErr w:type="spellEnd"/>
      <w:proofErr w:type="gramEnd"/>
      <w:r>
        <w:rPr>
          <w:rFonts w:eastAsia="Times New Roman"/>
          <w:b/>
          <w:sz w:val="32"/>
        </w:rPr>
        <w:t xml:space="preserve"> Naidu         – 20211CBC000</w:t>
      </w:r>
      <w:r w:rsidR="00A851DF">
        <w:rPr>
          <w:rFonts w:eastAsia="Times New Roman"/>
          <w:b/>
          <w:sz w:val="32"/>
        </w:rPr>
        <w:t>7</w:t>
      </w:r>
    </w:p>
    <w:p w14:paraId="1A57F48F" w14:textId="03399BA9" w:rsidR="0094119F" w:rsidRDefault="00000000">
      <w:pPr>
        <w:ind w:left="401"/>
        <w:rPr>
          <w:rFonts w:eastAsia="Times New Roman"/>
          <w:b/>
          <w:sz w:val="32"/>
        </w:rPr>
      </w:pPr>
      <w:r>
        <w:rPr>
          <w:rFonts w:eastAsia="Times New Roman"/>
          <w:b/>
          <w:sz w:val="32"/>
        </w:rPr>
        <w:t xml:space="preserve">                        </w:t>
      </w:r>
      <w:proofErr w:type="spellStart"/>
      <w:r w:rsidR="00403574">
        <w:rPr>
          <w:rFonts w:eastAsia="Times New Roman"/>
          <w:b/>
          <w:sz w:val="32"/>
        </w:rPr>
        <w:t>V.Pramod</w:t>
      </w:r>
      <w:proofErr w:type="spellEnd"/>
      <w:r w:rsidR="00403574">
        <w:rPr>
          <w:rFonts w:eastAsia="Times New Roman"/>
          <w:b/>
          <w:sz w:val="32"/>
        </w:rPr>
        <w:t xml:space="preserve"> </w:t>
      </w:r>
      <w:proofErr w:type="gramStart"/>
      <w:r w:rsidR="00403574">
        <w:rPr>
          <w:rFonts w:eastAsia="Times New Roman"/>
          <w:b/>
          <w:sz w:val="32"/>
        </w:rPr>
        <w:t>Kumar</w:t>
      </w:r>
      <w:r>
        <w:rPr>
          <w:rFonts w:eastAsia="Times New Roman"/>
          <w:b/>
          <w:sz w:val="32"/>
        </w:rPr>
        <w:t xml:space="preserve">  -</w:t>
      </w:r>
      <w:proofErr w:type="gramEnd"/>
      <w:r>
        <w:rPr>
          <w:rFonts w:eastAsia="Times New Roman"/>
          <w:b/>
          <w:sz w:val="32"/>
        </w:rPr>
        <w:t xml:space="preserve"> 20211CBC00</w:t>
      </w:r>
      <w:r w:rsidR="00A851DF">
        <w:rPr>
          <w:rFonts w:eastAsia="Times New Roman"/>
          <w:b/>
          <w:sz w:val="32"/>
        </w:rPr>
        <w:t>08</w:t>
      </w:r>
    </w:p>
    <w:p w14:paraId="3B4DD1A4" w14:textId="74F0CF29" w:rsidR="0094119F" w:rsidRDefault="00000000">
      <w:pPr>
        <w:ind w:left="401"/>
        <w:rPr>
          <w:rFonts w:eastAsia="Times New Roman"/>
          <w:b/>
          <w:sz w:val="32"/>
        </w:rPr>
      </w:pPr>
      <w:r>
        <w:rPr>
          <w:rFonts w:eastAsia="Times New Roman"/>
          <w:b/>
          <w:sz w:val="32"/>
        </w:rPr>
        <w:t xml:space="preserve">                        </w:t>
      </w:r>
      <w:proofErr w:type="spellStart"/>
      <w:proofErr w:type="gramStart"/>
      <w:r>
        <w:rPr>
          <w:rFonts w:eastAsia="Times New Roman"/>
          <w:b/>
          <w:sz w:val="32"/>
        </w:rPr>
        <w:t>S</w:t>
      </w:r>
      <w:r w:rsidR="00403574">
        <w:rPr>
          <w:rFonts w:eastAsia="Times New Roman"/>
          <w:b/>
          <w:sz w:val="32"/>
        </w:rPr>
        <w:t>.Arshad</w:t>
      </w:r>
      <w:proofErr w:type="spellEnd"/>
      <w:proofErr w:type="gramEnd"/>
      <w:r w:rsidR="00403574">
        <w:rPr>
          <w:rFonts w:eastAsia="Times New Roman"/>
          <w:b/>
          <w:sz w:val="32"/>
        </w:rPr>
        <w:t xml:space="preserve"> Ahmed  </w:t>
      </w:r>
      <w:r>
        <w:rPr>
          <w:rFonts w:eastAsia="Times New Roman"/>
          <w:b/>
          <w:sz w:val="32"/>
        </w:rPr>
        <w:t xml:space="preserve">  - 20211CBC00</w:t>
      </w:r>
      <w:r w:rsidR="00403574">
        <w:rPr>
          <w:rFonts w:eastAsia="Times New Roman"/>
          <w:b/>
          <w:sz w:val="32"/>
        </w:rPr>
        <w:t>10</w:t>
      </w:r>
    </w:p>
    <w:p w14:paraId="74CE74A2" w14:textId="77777777" w:rsidR="0094119F" w:rsidRDefault="00000000">
      <w:pPr>
        <w:spacing w:line="360" w:lineRule="auto"/>
        <w:ind w:left="39"/>
        <w:jc w:val="center"/>
        <w:rPr>
          <w:rFonts w:eastAsia="Times New Roman"/>
          <w:b/>
          <w:i/>
          <w:sz w:val="28"/>
        </w:rPr>
      </w:pPr>
      <w:r>
        <w:rPr>
          <w:rFonts w:eastAsia="Times New Roman"/>
          <w:b/>
          <w:i/>
          <w:sz w:val="28"/>
        </w:rPr>
        <w:t>Under the guidance of,</w:t>
      </w:r>
    </w:p>
    <w:p w14:paraId="2F5D4FC8" w14:textId="6329D4D0" w:rsidR="0094119F" w:rsidRDefault="00A851DF">
      <w:pPr>
        <w:spacing w:after="160" w:line="259" w:lineRule="auto"/>
        <w:jc w:val="center"/>
        <w:rPr>
          <w:rFonts w:ascii="Calibri" w:eastAsia="Calibri" w:hAnsi="Calibri" w:cs="Calibri"/>
          <w:b/>
          <w:sz w:val="32"/>
        </w:rPr>
      </w:pPr>
      <w:r w:rsidRPr="00A851DF">
        <w:rPr>
          <w:rFonts w:ascii="Calibri" w:eastAsia="Calibri" w:hAnsi="Calibri" w:cs="Calibri"/>
          <w:b/>
          <w:sz w:val="32"/>
        </w:rPr>
        <w:t>Ms. Arshiya Lubna</w:t>
      </w:r>
    </w:p>
    <w:p w14:paraId="29CA78E9" w14:textId="77777777" w:rsidR="0094119F" w:rsidRDefault="00000000">
      <w:pPr>
        <w:spacing w:before="1" w:line="480" w:lineRule="auto"/>
        <w:ind w:left="1579" w:right="1537"/>
        <w:jc w:val="center"/>
        <w:rPr>
          <w:rFonts w:eastAsia="Times New Roman"/>
          <w:b/>
          <w:i/>
          <w:sz w:val="28"/>
        </w:rPr>
      </w:pPr>
      <w:r>
        <w:rPr>
          <w:rFonts w:eastAsia="Times New Roman"/>
          <w:b/>
          <w:i/>
          <w:sz w:val="28"/>
        </w:rPr>
        <w:t xml:space="preserve">in partial </w:t>
      </w:r>
      <w:proofErr w:type="gramStart"/>
      <w:r>
        <w:rPr>
          <w:rFonts w:eastAsia="Times New Roman"/>
          <w:b/>
          <w:i/>
          <w:sz w:val="28"/>
        </w:rPr>
        <w:t>fulfillment  for</w:t>
      </w:r>
      <w:proofErr w:type="gramEnd"/>
      <w:r>
        <w:rPr>
          <w:rFonts w:eastAsia="Times New Roman"/>
          <w:b/>
          <w:i/>
          <w:sz w:val="28"/>
        </w:rPr>
        <w:t xml:space="preserve">  the award  of the degree  of</w:t>
      </w:r>
    </w:p>
    <w:p w14:paraId="38340E64" w14:textId="733A1FCD" w:rsidR="0094119F" w:rsidRPr="00A851DF" w:rsidRDefault="00000000" w:rsidP="00A851DF">
      <w:pPr>
        <w:spacing w:line="368" w:lineRule="auto"/>
        <w:ind w:left="40"/>
        <w:jc w:val="center"/>
        <w:rPr>
          <w:rFonts w:eastAsia="Times New Roman"/>
          <w:b/>
          <w:sz w:val="32"/>
        </w:rPr>
      </w:pPr>
      <w:r w:rsidRPr="00A851DF">
        <w:rPr>
          <w:rFonts w:eastAsia="Times New Roman"/>
          <w:b/>
          <w:sz w:val="28"/>
          <w:szCs w:val="28"/>
        </w:rPr>
        <w:t>BACHELOR OF TECHNOLOGY</w:t>
      </w:r>
      <w:r w:rsidR="00A851DF">
        <w:rPr>
          <w:rFonts w:eastAsia="Times New Roman"/>
          <w:b/>
          <w:sz w:val="32"/>
        </w:rPr>
        <w:t xml:space="preserve"> </w:t>
      </w:r>
      <w:r>
        <w:rPr>
          <w:rFonts w:eastAsia="Times New Roman"/>
          <w:b/>
          <w:sz w:val="28"/>
        </w:rPr>
        <w:t>IN</w:t>
      </w:r>
    </w:p>
    <w:p w14:paraId="6D27117C" w14:textId="77777777" w:rsidR="00A851DF" w:rsidRDefault="00000000" w:rsidP="00A851DF">
      <w:pPr>
        <w:jc w:val="center"/>
        <w:rPr>
          <w:rFonts w:eastAsia="Times New Roman"/>
          <w:b/>
          <w:sz w:val="28"/>
          <w:shd w:val="clear" w:color="auto" w:fill="FFFF00"/>
        </w:rPr>
      </w:pPr>
      <w:r>
        <w:rPr>
          <w:rFonts w:eastAsia="Times New Roman"/>
          <w:b/>
          <w:sz w:val="28"/>
          <w:shd w:val="clear" w:color="auto" w:fill="FFFF00"/>
        </w:rPr>
        <w:t>COMPUTER SCIENCE AND ENGINEERING, COMPUTER ENGINEERING, INFORMATION SCIENCE AND ENGINEERING</w:t>
      </w:r>
    </w:p>
    <w:p w14:paraId="1AF5D6BF" w14:textId="75FFB09B" w:rsidR="0094119F" w:rsidRPr="00A851DF" w:rsidRDefault="00000000" w:rsidP="00A851DF">
      <w:pPr>
        <w:jc w:val="center"/>
        <w:rPr>
          <w:rFonts w:eastAsia="Times New Roman"/>
          <w:b/>
          <w:sz w:val="28"/>
          <w:shd w:val="clear" w:color="auto" w:fill="FFFF00"/>
        </w:rPr>
      </w:pPr>
      <w:r>
        <w:rPr>
          <w:rFonts w:eastAsia="Times New Roman"/>
          <w:b/>
          <w:sz w:val="28"/>
        </w:rPr>
        <w:t>At</w:t>
      </w:r>
    </w:p>
    <w:p w14:paraId="643C1342" w14:textId="77777777" w:rsidR="0094119F" w:rsidRDefault="0094119F">
      <w:pPr>
        <w:ind w:left="3220"/>
        <w:rPr>
          <w:rFonts w:eastAsia="Times New Roman"/>
          <w:sz w:val="20"/>
        </w:rPr>
      </w:pPr>
    </w:p>
    <w:p w14:paraId="081992FA" w14:textId="77777777" w:rsidR="0094119F" w:rsidRDefault="00000000">
      <w:pPr>
        <w:spacing w:line="360" w:lineRule="auto"/>
        <w:ind w:left="3476" w:right="247" w:hanging="3171"/>
        <w:jc w:val="center"/>
        <w:rPr>
          <w:rFonts w:eastAsia="Times New Roman"/>
          <w:b/>
          <w:sz w:val="32"/>
        </w:rPr>
      </w:pPr>
      <w:r>
        <w:rPr>
          <w:rFonts w:eastAsia="Times New Roman"/>
          <w:b/>
          <w:sz w:val="32"/>
        </w:rPr>
        <w:t>PRESIDENCY UNIVERSITY</w:t>
      </w:r>
    </w:p>
    <w:p w14:paraId="58283771" w14:textId="77777777" w:rsidR="0094119F" w:rsidRDefault="00000000">
      <w:pPr>
        <w:spacing w:line="360" w:lineRule="auto"/>
        <w:ind w:left="3476" w:right="247" w:hanging="3171"/>
        <w:jc w:val="center"/>
        <w:rPr>
          <w:rFonts w:eastAsia="Times New Roman"/>
          <w:b/>
          <w:sz w:val="32"/>
        </w:rPr>
      </w:pPr>
      <w:r>
        <w:rPr>
          <w:rFonts w:eastAsia="Times New Roman"/>
          <w:b/>
          <w:sz w:val="32"/>
        </w:rPr>
        <w:t>BENGALURU</w:t>
      </w:r>
    </w:p>
    <w:p w14:paraId="19E3D3DA" w14:textId="77777777" w:rsidR="0094119F" w:rsidRDefault="00000000">
      <w:pPr>
        <w:spacing w:line="360" w:lineRule="auto"/>
        <w:ind w:left="39" w:right="197"/>
        <w:jc w:val="center"/>
        <w:rPr>
          <w:rFonts w:eastAsia="Times New Roman"/>
          <w:b/>
          <w:i/>
          <w:sz w:val="32"/>
        </w:rPr>
      </w:pPr>
      <w:r>
        <w:rPr>
          <w:rFonts w:eastAsia="Times New Roman"/>
          <w:b/>
          <w:sz w:val="32"/>
        </w:rPr>
        <w:t xml:space="preserve"> DECEMBER 2024</w:t>
      </w:r>
      <w:r>
        <w:rPr>
          <w:rFonts w:eastAsia="Times New Roman"/>
          <w:b/>
          <w:i/>
          <w:sz w:val="32"/>
        </w:rPr>
        <w:t xml:space="preserve"> </w:t>
      </w:r>
    </w:p>
    <w:p w14:paraId="544317F4" w14:textId="77777777" w:rsidR="0094119F" w:rsidRDefault="0094119F">
      <w:pPr>
        <w:spacing w:line="360" w:lineRule="auto"/>
        <w:ind w:left="39" w:right="197"/>
        <w:jc w:val="center"/>
        <w:rPr>
          <w:rFonts w:eastAsia="Times New Roman"/>
          <w:b/>
          <w:sz w:val="32"/>
        </w:rPr>
      </w:pPr>
    </w:p>
    <w:p w14:paraId="2CFAC99A" w14:textId="77777777" w:rsidR="0094119F" w:rsidRDefault="00000000">
      <w:pPr>
        <w:keepNext/>
        <w:keepLines/>
        <w:spacing w:before="40"/>
        <w:jc w:val="center"/>
        <w:rPr>
          <w:rFonts w:eastAsia="Times New Roman"/>
          <w:b/>
          <w:sz w:val="32"/>
        </w:rPr>
      </w:pPr>
      <w:r>
        <w:rPr>
          <w:rFonts w:eastAsia="Times New Roman"/>
          <w:b/>
          <w:sz w:val="32"/>
        </w:rPr>
        <w:t>PRESIDENCY UNIVERSITY</w:t>
      </w:r>
    </w:p>
    <w:p w14:paraId="2C14EA3E" w14:textId="77777777" w:rsidR="0094119F" w:rsidRDefault="0094119F">
      <w:pPr>
        <w:jc w:val="center"/>
        <w:rPr>
          <w:rFonts w:eastAsia="Times New Roman"/>
          <w:sz w:val="22"/>
        </w:rPr>
      </w:pPr>
    </w:p>
    <w:p w14:paraId="396B296F" w14:textId="77777777" w:rsidR="0094119F" w:rsidRDefault="0094119F">
      <w:pPr>
        <w:spacing w:line="360" w:lineRule="auto"/>
        <w:ind w:right="247"/>
        <w:jc w:val="center"/>
        <w:rPr>
          <w:rFonts w:eastAsia="Times New Roman"/>
          <w:b/>
          <w:sz w:val="32"/>
        </w:rPr>
      </w:pPr>
    </w:p>
    <w:p w14:paraId="5F216A27" w14:textId="77777777" w:rsidR="0094119F" w:rsidRDefault="00000000">
      <w:pPr>
        <w:spacing w:line="360" w:lineRule="auto"/>
        <w:ind w:right="247"/>
        <w:jc w:val="center"/>
        <w:rPr>
          <w:rFonts w:eastAsia="Times New Roman"/>
          <w:sz w:val="22"/>
        </w:rPr>
      </w:pPr>
      <w:r>
        <w:rPr>
          <w:rFonts w:eastAsia="Times New Roman"/>
          <w:b/>
          <w:sz w:val="32"/>
        </w:rPr>
        <w:t xml:space="preserve">SCHOOL OF COMPUTER SCIENCE ENGINEERING </w:t>
      </w:r>
    </w:p>
    <w:p w14:paraId="1FF24A6A" w14:textId="77777777" w:rsidR="0094119F" w:rsidRDefault="0094119F">
      <w:pPr>
        <w:jc w:val="center"/>
        <w:rPr>
          <w:rFonts w:eastAsia="Times New Roman"/>
          <w:sz w:val="22"/>
        </w:rPr>
      </w:pPr>
    </w:p>
    <w:p w14:paraId="2D1D7BBB" w14:textId="77777777" w:rsidR="0094119F" w:rsidRDefault="00000000">
      <w:pPr>
        <w:jc w:val="center"/>
        <w:rPr>
          <w:rFonts w:eastAsia="Times New Roman"/>
          <w:b/>
          <w:sz w:val="32"/>
        </w:rPr>
      </w:pPr>
      <w:r>
        <w:rPr>
          <w:rFonts w:eastAsia="Times New Roman"/>
          <w:b/>
          <w:sz w:val="32"/>
        </w:rPr>
        <w:t>CERTIFICATE</w:t>
      </w:r>
    </w:p>
    <w:p w14:paraId="5F2089C0" w14:textId="77777777" w:rsidR="0094119F" w:rsidRDefault="0094119F">
      <w:pPr>
        <w:jc w:val="center"/>
        <w:rPr>
          <w:rFonts w:eastAsia="Times New Roman"/>
          <w:sz w:val="22"/>
        </w:rPr>
      </w:pPr>
    </w:p>
    <w:p w14:paraId="7E517C43" w14:textId="77777777" w:rsidR="0094119F" w:rsidRDefault="0094119F">
      <w:pPr>
        <w:jc w:val="center"/>
        <w:rPr>
          <w:rFonts w:eastAsia="Times New Roman"/>
          <w:sz w:val="22"/>
        </w:rPr>
      </w:pPr>
    </w:p>
    <w:p w14:paraId="17191DAA" w14:textId="18911604" w:rsidR="0094119F" w:rsidRDefault="00000000">
      <w:pPr>
        <w:spacing w:line="480" w:lineRule="auto"/>
        <w:jc w:val="both"/>
        <w:rPr>
          <w:rFonts w:eastAsia="Times New Roman"/>
          <w:sz w:val="28"/>
        </w:rPr>
      </w:pPr>
      <w:r>
        <w:rPr>
          <w:rFonts w:eastAsia="Times New Roman"/>
          <w:sz w:val="28"/>
        </w:rPr>
        <w:t xml:space="preserve">This is to certify that the Project report </w:t>
      </w:r>
      <w:r w:rsidR="007A7E4C" w:rsidRPr="007A7E4C">
        <w:rPr>
          <w:rFonts w:eastAsia="Times New Roman"/>
          <w:b/>
          <w:bCs/>
          <w:sz w:val="28"/>
        </w:rPr>
        <w:t>Medical product tracking using Blockchain</w:t>
      </w:r>
      <w:r w:rsidR="007A7E4C">
        <w:rPr>
          <w:rFonts w:eastAsia="Times New Roman"/>
          <w:sz w:val="28"/>
        </w:rPr>
        <w:t xml:space="preserve"> </w:t>
      </w:r>
      <w:r>
        <w:rPr>
          <w:rFonts w:eastAsia="Times New Roman"/>
          <w:sz w:val="28"/>
        </w:rPr>
        <w:t xml:space="preserve">being submitted by </w:t>
      </w:r>
      <w:proofErr w:type="spellStart"/>
      <w:proofErr w:type="gramStart"/>
      <w:r w:rsidR="007A7E4C">
        <w:rPr>
          <w:rFonts w:eastAsia="Times New Roman"/>
          <w:sz w:val="28"/>
        </w:rPr>
        <w:t>V.Pramod</w:t>
      </w:r>
      <w:proofErr w:type="spellEnd"/>
      <w:proofErr w:type="gramEnd"/>
      <w:r w:rsidR="007A7E4C">
        <w:rPr>
          <w:rFonts w:eastAsia="Times New Roman"/>
          <w:sz w:val="28"/>
        </w:rPr>
        <w:t xml:space="preserve"> </w:t>
      </w:r>
      <w:proofErr w:type="spellStart"/>
      <w:r w:rsidR="007A7E4C">
        <w:rPr>
          <w:rFonts w:eastAsia="Times New Roman"/>
          <w:sz w:val="28"/>
        </w:rPr>
        <w:t>kumar</w:t>
      </w:r>
      <w:proofErr w:type="spellEnd"/>
      <w:r>
        <w:rPr>
          <w:rFonts w:eastAsia="Times New Roman"/>
          <w:sz w:val="28"/>
        </w:rPr>
        <w:t xml:space="preserve"> - 20211CBC00</w:t>
      </w:r>
      <w:r w:rsidR="007A7E4C">
        <w:rPr>
          <w:rFonts w:eastAsia="Times New Roman"/>
          <w:sz w:val="28"/>
        </w:rPr>
        <w:t>08</w:t>
      </w:r>
      <w:r>
        <w:rPr>
          <w:rFonts w:eastAsia="Times New Roman"/>
          <w:sz w:val="28"/>
        </w:rPr>
        <w:t xml:space="preserve">, </w:t>
      </w:r>
      <w:proofErr w:type="spellStart"/>
      <w:r w:rsidR="007A7E4C">
        <w:rPr>
          <w:rFonts w:eastAsia="Times New Roman"/>
          <w:sz w:val="28"/>
        </w:rPr>
        <w:t>R.Nani</w:t>
      </w:r>
      <w:proofErr w:type="spellEnd"/>
      <w:r w:rsidR="007A7E4C">
        <w:rPr>
          <w:rFonts w:eastAsia="Times New Roman"/>
          <w:sz w:val="28"/>
        </w:rPr>
        <w:t xml:space="preserve"> </w:t>
      </w:r>
      <w:proofErr w:type="spellStart"/>
      <w:r w:rsidR="007A7E4C">
        <w:rPr>
          <w:rFonts w:eastAsia="Times New Roman"/>
          <w:sz w:val="28"/>
        </w:rPr>
        <w:t>naidu</w:t>
      </w:r>
      <w:proofErr w:type="spellEnd"/>
      <w:r>
        <w:rPr>
          <w:rFonts w:eastAsia="Times New Roman"/>
          <w:sz w:val="28"/>
        </w:rPr>
        <w:t xml:space="preserve"> - 20211CBC000</w:t>
      </w:r>
      <w:r w:rsidR="007A7E4C">
        <w:rPr>
          <w:rFonts w:eastAsia="Times New Roman"/>
          <w:sz w:val="28"/>
        </w:rPr>
        <w:t>7</w:t>
      </w:r>
      <w:r>
        <w:rPr>
          <w:rFonts w:eastAsia="Times New Roman"/>
          <w:sz w:val="28"/>
        </w:rPr>
        <w:t xml:space="preserve">, </w:t>
      </w:r>
      <w:proofErr w:type="spellStart"/>
      <w:r w:rsidR="007A7E4C">
        <w:rPr>
          <w:rFonts w:eastAsia="Times New Roman"/>
          <w:sz w:val="28"/>
        </w:rPr>
        <w:t>K.Lokesh</w:t>
      </w:r>
      <w:proofErr w:type="spellEnd"/>
      <w:r>
        <w:rPr>
          <w:rFonts w:eastAsia="Times New Roman"/>
          <w:sz w:val="28"/>
        </w:rPr>
        <w:t xml:space="preserve"> - 20211CBC00</w:t>
      </w:r>
      <w:r w:rsidR="007A7E4C">
        <w:rPr>
          <w:rFonts w:eastAsia="Times New Roman"/>
          <w:sz w:val="28"/>
        </w:rPr>
        <w:t>20</w:t>
      </w:r>
      <w:r>
        <w:rPr>
          <w:rFonts w:eastAsia="Times New Roman"/>
          <w:sz w:val="28"/>
        </w:rPr>
        <w:t xml:space="preserve">, </w:t>
      </w:r>
      <w:proofErr w:type="spellStart"/>
      <w:r w:rsidR="007A7E4C">
        <w:rPr>
          <w:rFonts w:eastAsia="Times New Roman"/>
          <w:sz w:val="28"/>
        </w:rPr>
        <w:t>S.Arshad</w:t>
      </w:r>
      <w:proofErr w:type="spellEnd"/>
      <w:r w:rsidR="007A7E4C">
        <w:rPr>
          <w:rFonts w:eastAsia="Times New Roman"/>
          <w:sz w:val="28"/>
        </w:rPr>
        <w:t xml:space="preserve"> Ahmed</w:t>
      </w:r>
      <w:r>
        <w:rPr>
          <w:rFonts w:eastAsia="Times New Roman"/>
          <w:sz w:val="28"/>
        </w:rPr>
        <w:t xml:space="preserve"> - 20211CBC00</w:t>
      </w:r>
      <w:r w:rsidR="007A7E4C">
        <w:rPr>
          <w:rFonts w:eastAsia="Times New Roman"/>
          <w:sz w:val="28"/>
        </w:rPr>
        <w:t>10</w:t>
      </w:r>
      <w:r>
        <w:rPr>
          <w:rFonts w:eastAsia="Times New Roman"/>
          <w:sz w:val="28"/>
        </w:rPr>
        <w:t xml:space="preserve"> bearing roll number(s) in partial fulfillment of the requirement for the award of the degree of Bachelor of Technology in CSE</w:t>
      </w:r>
      <w:r w:rsidR="007A7E4C">
        <w:rPr>
          <w:rFonts w:eastAsia="Times New Roman"/>
          <w:sz w:val="28"/>
        </w:rPr>
        <w:t xml:space="preserve"> </w:t>
      </w:r>
      <w:r>
        <w:rPr>
          <w:rFonts w:eastAsia="Times New Roman"/>
          <w:sz w:val="28"/>
        </w:rPr>
        <w:t xml:space="preserve">is a </w:t>
      </w:r>
      <w:proofErr w:type="spellStart"/>
      <w:r>
        <w:rPr>
          <w:rFonts w:eastAsia="Times New Roman"/>
          <w:sz w:val="28"/>
        </w:rPr>
        <w:t>bonafide</w:t>
      </w:r>
      <w:proofErr w:type="spellEnd"/>
      <w:r>
        <w:rPr>
          <w:rFonts w:eastAsia="Times New Roman"/>
          <w:sz w:val="28"/>
        </w:rPr>
        <w:t xml:space="preserve"> work carried out under my supervision.</w:t>
      </w:r>
    </w:p>
    <w:p w14:paraId="3993B808" w14:textId="77777777" w:rsidR="0094119F" w:rsidRDefault="0094119F">
      <w:pPr>
        <w:spacing w:line="480" w:lineRule="auto"/>
        <w:jc w:val="both"/>
        <w:rPr>
          <w:rFonts w:eastAsia="Times New Roman"/>
          <w:sz w:val="28"/>
        </w:rPr>
      </w:pPr>
    </w:p>
    <w:p w14:paraId="7307EA5D" w14:textId="77777777" w:rsidR="0094119F" w:rsidRDefault="0094119F">
      <w:pPr>
        <w:spacing w:line="480" w:lineRule="auto"/>
        <w:jc w:val="both"/>
        <w:rPr>
          <w:rFonts w:eastAsia="Times New Roman"/>
          <w:sz w:val="28"/>
        </w:rPr>
      </w:pPr>
    </w:p>
    <w:tbl>
      <w:tblPr>
        <w:tblW w:w="0" w:type="auto"/>
        <w:tblInd w:w="108" w:type="dxa"/>
        <w:tblCellMar>
          <w:left w:w="10" w:type="dxa"/>
          <w:right w:w="10" w:type="dxa"/>
        </w:tblCellMar>
        <w:tblLook w:val="04A0" w:firstRow="1" w:lastRow="0" w:firstColumn="1" w:lastColumn="0" w:noHBand="0" w:noVBand="1"/>
      </w:tblPr>
      <w:tblGrid>
        <w:gridCol w:w="4465"/>
        <w:gridCol w:w="4453"/>
      </w:tblGrid>
      <w:tr w:rsidR="0094119F" w14:paraId="75B08DF4" w14:textId="77777777">
        <w:trPr>
          <w:trHeight w:val="1"/>
        </w:trPr>
        <w:tc>
          <w:tcPr>
            <w:tcW w:w="446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1B6DB5D" w14:textId="79DE6085" w:rsidR="0094119F" w:rsidRPr="007A7E4C" w:rsidRDefault="007A7E4C">
            <w:pPr>
              <w:jc w:val="center"/>
              <w:rPr>
                <w:rFonts w:eastAsia="Times New Roman"/>
                <w:b/>
                <w:bCs/>
                <w:sz w:val="28"/>
              </w:rPr>
            </w:pPr>
            <w:proofErr w:type="spellStart"/>
            <w:proofErr w:type="gramStart"/>
            <w:r w:rsidRPr="007A7E4C">
              <w:rPr>
                <w:rFonts w:eastAsia="Times New Roman"/>
                <w:b/>
                <w:bCs/>
                <w:sz w:val="28"/>
              </w:rPr>
              <w:t>Ms.Swapna</w:t>
            </w:r>
            <w:proofErr w:type="spellEnd"/>
            <w:proofErr w:type="gramEnd"/>
          </w:p>
          <w:p w14:paraId="2F0A2FB7" w14:textId="77777777" w:rsidR="0094119F" w:rsidRDefault="00000000">
            <w:pPr>
              <w:jc w:val="center"/>
              <w:rPr>
                <w:rFonts w:eastAsia="Times New Roman"/>
                <w:sz w:val="28"/>
              </w:rPr>
            </w:pPr>
            <w:r>
              <w:rPr>
                <w:rFonts w:eastAsia="Times New Roman"/>
                <w:sz w:val="28"/>
              </w:rPr>
              <w:t>School of CSE&amp;IS</w:t>
            </w:r>
          </w:p>
          <w:p w14:paraId="34D54A69" w14:textId="77777777" w:rsidR="0094119F" w:rsidRDefault="00000000">
            <w:pPr>
              <w:jc w:val="center"/>
            </w:pPr>
            <w:r>
              <w:rPr>
                <w:rFonts w:eastAsia="Times New Roman"/>
                <w:sz w:val="28"/>
              </w:rPr>
              <w:t>Presidency University</w:t>
            </w:r>
          </w:p>
        </w:tc>
        <w:tc>
          <w:tcPr>
            <w:tcW w:w="445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5946A32" w14:textId="6BBE77B8" w:rsidR="0094119F" w:rsidRPr="00CB4106" w:rsidRDefault="00CB4106" w:rsidP="00CB4106">
            <w:pPr>
              <w:spacing w:after="160" w:line="259" w:lineRule="auto"/>
              <w:jc w:val="center"/>
              <w:rPr>
                <w:rFonts w:eastAsia="Times New Roman"/>
                <w:b/>
                <w:bCs/>
                <w:sz w:val="28"/>
              </w:rPr>
            </w:pPr>
            <w:r w:rsidRPr="00CB4106">
              <w:rPr>
                <w:rFonts w:eastAsia="Times New Roman"/>
                <w:b/>
                <w:bCs/>
                <w:sz w:val="28"/>
              </w:rPr>
              <w:t>Ms. Arshiya Lubna</w:t>
            </w:r>
          </w:p>
          <w:p w14:paraId="59BAE803" w14:textId="77777777" w:rsidR="0094119F" w:rsidRDefault="00000000">
            <w:pPr>
              <w:jc w:val="center"/>
              <w:rPr>
                <w:rFonts w:eastAsia="Times New Roman"/>
                <w:sz w:val="28"/>
              </w:rPr>
            </w:pPr>
            <w:r>
              <w:rPr>
                <w:rFonts w:eastAsia="Times New Roman"/>
                <w:sz w:val="28"/>
              </w:rPr>
              <w:t>School of CSE&amp;IS</w:t>
            </w:r>
          </w:p>
          <w:p w14:paraId="7263B200" w14:textId="77777777" w:rsidR="0094119F" w:rsidRDefault="00000000">
            <w:pPr>
              <w:jc w:val="center"/>
            </w:pPr>
            <w:r>
              <w:rPr>
                <w:rFonts w:eastAsia="Times New Roman"/>
                <w:sz w:val="28"/>
              </w:rPr>
              <w:t>Presidency University</w:t>
            </w:r>
          </w:p>
        </w:tc>
      </w:tr>
    </w:tbl>
    <w:p w14:paraId="1142AF79" w14:textId="77777777" w:rsidR="0094119F" w:rsidRDefault="0094119F">
      <w:pPr>
        <w:spacing w:line="480" w:lineRule="auto"/>
        <w:rPr>
          <w:rFonts w:eastAsia="Times New Roman"/>
          <w:sz w:val="28"/>
        </w:rPr>
      </w:pPr>
    </w:p>
    <w:p w14:paraId="465262BD" w14:textId="77777777" w:rsidR="0094119F" w:rsidRDefault="0094119F">
      <w:pPr>
        <w:spacing w:line="480" w:lineRule="auto"/>
        <w:rPr>
          <w:rFonts w:eastAsia="Times New Roman"/>
          <w:sz w:val="28"/>
        </w:rPr>
      </w:pPr>
    </w:p>
    <w:p w14:paraId="61A2C5D3" w14:textId="77777777" w:rsidR="0094119F" w:rsidRDefault="0094119F">
      <w:pPr>
        <w:spacing w:line="480" w:lineRule="auto"/>
        <w:rPr>
          <w:rFonts w:eastAsia="Times New Roman"/>
          <w:sz w:val="28"/>
        </w:rPr>
      </w:pPr>
    </w:p>
    <w:p w14:paraId="3C8C0F56" w14:textId="77777777" w:rsidR="0094119F" w:rsidRDefault="0094119F">
      <w:pPr>
        <w:rPr>
          <w:rFonts w:eastAsia="Times New Roman"/>
          <w:sz w:val="22"/>
        </w:rPr>
      </w:pPr>
    </w:p>
    <w:p w14:paraId="64352E5B" w14:textId="77777777" w:rsidR="0094119F" w:rsidRDefault="00000000">
      <w:pPr>
        <w:rPr>
          <w:rFonts w:eastAsia="Times New Roman"/>
          <w:b/>
          <w:i/>
          <w:sz w:val="32"/>
        </w:rPr>
      </w:pPr>
      <w:r>
        <w:rPr>
          <w:rFonts w:eastAsia="Times New Roman"/>
          <w:b/>
          <w:i/>
          <w:sz w:val="32"/>
        </w:rPr>
        <w:t xml:space="preserve"> </w:t>
      </w:r>
    </w:p>
    <w:p w14:paraId="67404A46" w14:textId="77777777" w:rsidR="0094119F" w:rsidRDefault="0094119F">
      <w:pPr>
        <w:rPr>
          <w:rFonts w:eastAsia="Times New Roman"/>
          <w:b/>
          <w:sz w:val="32"/>
        </w:rPr>
      </w:pPr>
    </w:p>
    <w:p w14:paraId="286E4AE1" w14:textId="77777777" w:rsidR="0094119F" w:rsidRDefault="00000000">
      <w:pPr>
        <w:keepNext/>
        <w:keepLines/>
        <w:spacing w:before="40"/>
        <w:jc w:val="center"/>
        <w:rPr>
          <w:rFonts w:eastAsia="Times New Roman"/>
          <w:b/>
          <w:sz w:val="32"/>
        </w:rPr>
      </w:pPr>
      <w:r>
        <w:rPr>
          <w:rFonts w:eastAsia="Times New Roman"/>
          <w:b/>
          <w:sz w:val="32"/>
        </w:rPr>
        <w:lastRenderedPageBreak/>
        <w:t>PRESIDENCY UNIVERSITY</w:t>
      </w:r>
    </w:p>
    <w:p w14:paraId="2A3B5F59" w14:textId="77777777" w:rsidR="0094119F" w:rsidRDefault="0094119F">
      <w:pPr>
        <w:jc w:val="center"/>
        <w:rPr>
          <w:rFonts w:eastAsia="Times New Roman"/>
          <w:sz w:val="22"/>
        </w:rPr>
      </w:pPr>
    </w:p>
    <w:p w14:paraId="42C5A95B" w14:textId="77777777" w:rsidR="0094119F" w:rsidRDefault="0094119F">
      <w:pPr>
        <w:jc w:val="center"/>
        <w:rPr>
          <w:rFonts w:eastAsia="Times New Roman"/>
          <w:sz w:val="22"/>
        </w:rPr>
      </w:pPr>
    </w:p>
    <w:p w14:paraId="33FEE199" w14:textId="77777777" w:rsidR="0094119F" w:rsidRDefault="00000000">
      <w:pPr>
        <w:spacing w:line="360" w:lineRule="auto"/>
        <w:ind w:right="247"/>
        <w:jc w:val="center"/>
        <w:rPr>
          <w:rFonts w:eastAsia="Times New Roman"/>
          <w:b/>
          <w:sz w:val="32"/>
        </w:rPr>
      </w:pPr>
      <w:r>
        <w:rPr>
          <w:rFonts w:eastAsia="Times New Roman"/>
          <w:b/>
          <w:sz w:val="32"/>
        </w:rPr>
        <w:t xml:space="preserve">SCHOOL OF COMPUTER SCIENCE ENGINEERING  </w:t>
      </w:r>
    </w:p>
    <w:p w14:paraId="542186BE" w14:textId="77777777" w:rsidR="0094119F" w:rsidRDefault="0094119F">
      <w:pPr>
        <w:jc w:val="center"/>
        <w:rPr>
          <w:rFonts w:eastAsia="Times New Roman"/>
          <w:b/>
          <w:sz w:val="32"/>
        </w:rPr>
      </w:pPr>
    </w:p>
    <w:p w14:paraId="253B10E6" w14:textId="77777777" w:rsidR="0094119F" w:rsidRDefault="00000000">
      <w:pPr>
        <w:jc w:val="center"/>
        <w:rPr>
          <w:rFonts w:eastAsia="Times New Roman"/>
          <w:b/>
          <w:sz w:val="32"/>
        </w:rPr>
      </w:pPr>
      <w:r>
        <w:rPr>
          <w:rFonts w:eastAsia="Times New Roman"/>
          <w:b/>
          <w:sz w:val="32"/>
        </w:rPr>
        <w:t>DECLARATION</w:t>
      </w:r>
    </w:p>
    <w:p w14:paraId="66041447" w14:textId="77777777" w:rsidR="0094119F" w:rsidRDefault="0094119F">
      <w:pPr>
        <w:jc w:val="center"/>
        <w:rPr>
          <w:rFonts w:eastAsia="Times New Roman"/>
          <w:sz w:val="22"/>
        </w:rPr>
      </w:pPr>
    </w:p>
    <w:p w14:paraId="458AE7FF" w14:textId="77777777" w:rsidR="0094119F" w:rsidRDefault="0094119F">
      <w:pPr>
        <w:jc w:val="center"/>
        <w:rPr>
          <w:rFonts w:eastAsia="Times New Roman"/>
          <w:sz w:val="22"/>
        </w:rPr>
      </w:pPr>
    </w:p>
    <w:p w14:paraId="01A628DB" w14:textId="6602E903" w:rsidR="007A7E4C" w:rsidRPr="007A7E4C" w:rsidRDefault="00000000" w:rsidP="00821A79">
      <w:pPr>
        <w:jc w:val="both"/>
        <w:rPr>
          <w:rFonts w:eastAsia="Times New Roman"/>
          <w:b/>
          <w:sz w:val="28"/>
        </w:rPr>
      </w:pPr>
      <w:r>
        <w:rPr>
          <w:rFonts w:eastAsia="Times New Roman"/>
          <w:sz w:val="28"/>
        </w:rPr>
        <w:t xml:space="preserve">We hereby declare that the work, which is being presented in the project report entitled </w:t>
      </w:r>
      <w:r w:rsidR="007A7E4C" w:rsidRPr="007A7E4C">
        <w:rPr>
          <w:rFonts w:eastAsia="Times New Roman"/>
          <w:b/>
          <w:bCs/>
          <w:sz w:val="28"/>
        </w:rPr>
        <w:t>Medical product tracking using Blockchain</w:t>
      </w:r>
      <w:r w:rsidR="007A7E4C">
        <w:rPr>
          <w:rFonts w:eastAsia="Times New Roman"/>
          <w:sz w:val="28"/>
        </w:rPr>
        <w:t xml:space="preserve"> </w:t>
      </w:r>
      <w:r>
        <w:rPr>
          <w:rFonts w:eastAsia="Times New Roman"/>
          <w:sz w:val="28"/>
        </w:rPr>
        <w:t xml:space="preserve">in partial fulfillment for the award of Degree of </w:t>
      </w:r>
      <w:r>
        <w:rPr>
          <w:rFonts w:eastAsia="Times New Roman"/>
          <w:b/>
          <w:sz w:val="28"/>
        </w:rPr>
        <w:t>Bachelor of Technology</w:t>
      </w:r>
      <w:r>
        <w:rPr>
          <w:rFonts w:eastAsia="Times New Roman"/>
          <w:sz w:val="28"/>
        </w:rPr>
        <w:t xml:space="preserve"> in SOCSE, is a record of our own investigations carried under the guidance of </w:t>
      </w:r>
      <w:proofErr w:type="spellStart"/>
      <w:proofErr w:type="gramStart"/>
      <w:r>
        <w:rPr>
          <w:rFonts w:eastAsia="Times New Roman"/>
          <w:b/>
          <w:sz w:val="28"/>
        </w:rPr>
        <w:t>Ms.</w:t>
      </w:r>
      <w:r w:rsidR="007A7E4C" w:rsidRPr="007A7E4C">
        <w:rPr>
          <w:rFonts w:eastAsia="Times New Roman"/>
          <w:b/>
          <w:sz w:val="28"/>
        </w:rPr>
        <w:t>Arshiya</w:t>
      </w:r>
      <w:proofErr w:type="spellEnd"/>
      <w:proofErr w:type="gramEnd"/>
      <w:r w:rsidR="007A7E4C" w:rsidRPr="007A7E4C">
        <w:rPr>
          <w:rFonts w:eastAsia="Times New Roman"/>
          <w:b/>
          <w:sz w:val="28"/>
        </w:rPr>
        <w:t xml:space="preserve"> Lubna</w:t>
      </w:r>
    </w:p>
    <w:p w14:paraId="31762EC1" w14:textId="033288BC" w:rsidR="0094119F" w:rsidRDefault="00000000" w:rsidP="00821A79">
      <w:pPr>
        <w:jc w:val="both"/>
        <w:rPr>
          <w:rFonts w:eastAsia="Times New Roman"/>
          <w:b/>
          <w:sz w:val="28"/>
        </w:rPr>
      </w:pPr>
      <w:r>
        <w:rPr>
          <w:rFonts w:eastAsia="Times New Roman"/>
          <w:b/>
          <w:sz w:val="28"/>
        </w:rPr>
        <w:t>,</w:t>
      </w:r>
      <w:r>
        <w:rPr>
          <w:rFonts w:eastAsia="Times New Roman"/>
          <w:sz w:val="28"/>
        </w:rPr>
        <w:t xml:space="preserve"> </w:t>
      </w:r>
      <w:r>
        <w:rPr>
          <w:rFonts w:eastAsia="Times New Roman"/>
          <w:b/>
          <w:sz w:val="28"/>
        </w:rPr>
        <w:t>School of Computer Science Engineering &amp; Information Science, Presidency University, Bengaluru</w:t>
      </w:r>
    </w:p>
    <w:p w14:paraId="5046EA3A" w14:textId="77777777" w:rsidR="007A7E4C" w:rsidRDefault="007A7E4C" w:rsidP="007A7E4C">
      <w:pPr>
        <w:jc w:val="center"/>
        <w:rPr>
          <w:rFonts w:eastAsia="Times New Roman"/>
          <w:b/>
          <w:sz w:val="28"/>
        </w:rPr>
      </w:pPr>
    </w:p>
    <w:p w14:paraId="1FE8560C" w14:textId="77777777" w:rsidR="007A7E4C" w:rsidRDefault="007A7E4C" w:rsidP="007A7E4C">
      <w:pPr>
        <w:jc w:val="center"/>
        <w:rPr>
          <w:rFonts w:eastAsia="Times New Roman"/>
          <w:b/>
          <w:sz w:val="28"/>
        </w:rPr>
      </w:pPr>
    </w:p>
    <w:p w14:paraId="583409E2" w14:textId="77777777" w:rsidR="007A7E4C" w:rsidRDefault="007A7E4C" w:rsidP="007A7E4C">
      <w:pPr>
        <w:jc w:val="center"/>
        <w:rPr>
          <w:rFonts w:eastAsia="Times New Roman"/>
          <w:b/>
          <w:sz w:val="28"/>
        </w:rPr>
      </w:pPr>
    </w:p>
    <w:p w14:paraId="4E96C6EB" w14:textId="77777777" w:rsidR="007A7E4C" w:rsidRDefault="007A7E4C" w:rsidP="007A7E4C">
      <w:pPr>
        <w:jc w:val="center"/>
        <w:rPr>
          <w:rFonts w:eastAsia="Times New Roman"/>
          <w:b/>
          <w:sz w:val="28"/>
        </w:rPr>
      </w:pPr>
    </w:p>
    <w:p w14:paraId="5D55A424" w14:textId="77777777" w:rsidR="007A7E4C" w:rsidRDefault="007A7E4C" w:rsidP="007A7E4C">
      <w:pPr>
        <w:jc w:val="center"/>
        <w:rPr>
          <w:rFonts w:eastAsia="Times New Roman"/>
          <w:b/>
          <w:sz w:val="28"/>
        </w:rPr>
      </w:pPr>
    </w:p>
    <w:p w14:paraId="678153FE" w14:textId="77777777" w:rsidR="007A7E4C" w:rsidRDefault="007A7E4C" w:rsidP="007A7E4C">
      <w:pPr>
        <w:jc w:val="center"/>
        <w:rPr>
          <w:rFonts w:eastAsia="Times New Roman"/>
          <w:b/>
          <w:sz w:val="28"/>
        </w:rPr>
      </w:pPr>
    </w:p>
    <w:p w14:paraId="398D269C" w14:textId="77777777" w:rsidR="007A7E4C" w:rsidRPr="007A7E4C" w:rsidRDefault="007A7E4C" w:rsidP="007A7E4C">
      <w:pPr>
        <w:jc w:val="center"/>
        <w:rPr>
          <w:rFonts w:eastAsia="Times New Roman"/>
          <w:b/>
          <w:sz w:val="28"/>
        </w:rPr>
      </w:pPr>
    </w:p>
    <w:p w14:paraId="1DEC69F9" w14:textId="77777777" w:rsidR="0094119F" w:rsidRDefault="0094119F">
      <w:pPr>
        <w:spacing w:line="480" w:lineRule="auto"/>
        <w:rPr>
          <w:rFonts w:eastAsia="Times New Roman"/>
          <w:sz w:val="22"/>
        </w:rPr>
      </w:pPr>
    </w:p>
    <w:p w14:paraId="11AA305B" w14:textId="77777777" w:rsidR="0094119F" w:rsidRDefault="0094119F">
      <w:pPr>
        <w:spacing w:line="360" w:lineRule="auto"/>
        <w:rPr>
          <w:rFonts w:eastAsia="Times New Roman"/>
          <w:sz w:val="22"/>
        </w:rPr>
      </w:pPr>
    </w:p>
    <w:p w14:paraId="490DBDB1" w14:textId="77777777" w:rsidR="0094119F" w:rsidRDefault="00000000">
      <w:pPr>
        <w:rPr>
          <w:rFonts w:eastAsia="Times New Roman"/>
          <w:sz w:val="22"/>
        </w:rPr>
      </w:pPr>
      <w:r>
        <w:rPr>
          <w:rFonts w:eastAsia="Times New Roman"/>
          <w:sz w:val="22"/>
        </w:rPr>
        <w:t xml:space="preserve"> </w:t>
      </w:r>
    </w:p>
    <w:p w14:paraId="2F3316B4" w14:textId="77777777" w:rsidR="0094119F" w:rsidRDefault="0094119F">
      <w:pPr>
        <w:rPr>
          <w:rFonts w:eastAsia="Times New Roman"/>
          <w:sz w:val="22"/>
        </w:rPr>
      </w:pPr>
    </w:p>
    <w:p w14:paraId="55FAC457" w14:textId="77777777" w:rsidR="0094119F" w:rsidRDefault="00000000">
      <w:pPr>
        <w:spacing w:line="360" w:lineRule="auto"/>
        <w:jc w:val="center"/>
        <w:rPr>
          <w:rFonts w:eastAsia="Times New Roman"/>
          <w:b/>
          <w:sz w:val="32"/>
        </w:rPr>
      </w:pPr>
      <w:r>
        <w:rPr>
          <w:rFonts w:eastAsia="Times New Roman"/>
          <w:b/>
          <w:sz w:val="32"/>
        </w:rPr>
        <w:lastRenderedPageBreak/>
        <w:t>ABSTRACT</w:t>
      </w:r>
    </w:p>
    <w:p w14:paraId="05325746" w14:textId="77777777" w:rsidR="00F81F1F" w:rsidRDefault="00F81F1F">
      <w:pPr>
        <w:spacing w:line="360" w:lineRule="auto"/>
        <w:jc w:val="center"/>
        <w:rPr>
          <w:rFonts w:eastAsia="Times New Roman"/>
          <w:b/>
          <w:sz w:val="32"/>
        </w:rPr>
      </w:pPr>
    </w:p>
    <w:p w14:paraId="7A87E8C0" w14:textId="77777777" w:rsidR="00821A79" w:rsidRPr="00F81F1F" w:rsidRDefault="00821A79" w:rsidP="00821A79">
      <w:pPr>
        <w:jc w:val="both"/>
        <w:rPr>
          <w:rFonts w:eastAsia="Times New Roman"/>
          <w:bCs/>
          <w:sz w:val="24"/>
          <w:szCs w:val="24"/>
        </w:rPr>
      </w:pPr>
      <w:r w:rsidRPr="00F81F1F">
        <w:rPr>
          <w:rFonts w:eastAsia="Times New Roman"/>
          <w:bCs/>
          <w:sz w:val="24"/>
          <w:szCs w:val="24"/>
        </w:rPr>
        <w:t>The supply chain in the medical industry plays a critical role in ensuring the timely and safe delivery of medicines, equipment, and other essential resources. However, traditional medical supply chains often face challenges such as lack of transparency, inefficiencies, fraud, and difficulties in tracking and verifying the authenticity of supplies. This paper presents the implementation of a blockchain-based system for Medical Supply Chain Management, designed to address these challenges through the integration of blockchain technology, smart contracts, and an intuitive user interface.</w:t>
      </w:r>
    </w:p>
    <w:p w14:paraId="4AF9154C" w14:textId="77777777" w:rsidR="00821A79" w:rsidRPr="00F81F1F" w:rsidRDefault="00821A79" w:rsidP="00821A79">
      <w:pPr>
        <w:jc w:val="both"/>
        <w:rPr>
          <w:rFonts w:eastAsia="Times New Roman"/>
          <w:bCs/>
          <w:sz w:val="24"/>
          <w:szCs w:val="24"/>
        </w:rPr>
      </w:pPr>
    </w:p>
    <w:p w14:paraId="50B2CEB6" w14:textId="77777777" w:rsidR="00821A79" w:rsidRPr="00F81F1F" w:rsidRDefault="00821A79" w:rsidP="00821A79">
      <w:pPr>
        <w:jc w:val="both"/>
        <w:rPr>
          <w:rFonts w:eastAsia="Times New Roman"/>
          <w:bCs/>
          <w:sz w:val="24"/>
          <w:szCs w:val="24"/>
        </w:rPr>
      </w:pPr>
      <w:r w:rsidRPr="00F81F1F">
        <w:rPr>
          <w:rFonts w:eastAsia="Times New Roman"/>
          <w:bCs/>
          <w:sz w:val="24"/>
          <w:szCs w:val="24"/>
        </w:rPr>
        <w:t>The proposed system leverages the Ethereum blockchain platform to develop a decentralized application (</w:t>
      </w:r>
      <w:proofErr w:type="spellStart"/>
      <w:r w:rsidRPr="00F81F1F">
        <w:rPr>
          <w:rFonts w:eastAsia="Times New Roman"/>
          <w:bCs/>
          <w:sz w:val="24"/>
          <w:szCs w:val="24"/>
        </w:rPr>
        <w:t>dApp</w:t>
      </w:r>
      <w:proofErr w:type="spellEnd"/>
      <w:r w:rsidRPr="00F81F1F">
        <w:rPr>
          <w:rFonts w:eastAsia="Times New Roman"/>
          <w:bCs/>
          <w:sz w:val="24"/>
          <w:szCs w:val="24"/>
        </w:rPr>
        <w:t>) that ensures transparency, accountability, and real-time tracking across the supply chain. Smart contracts are employed to automate processes such as order placements, approvals, and payment settlements while enforcing compliance with predefined regulations.</w:t>
      </w:r>
    </w:p>
    <w:p w14:paraId="76B10E9B" w14:textId="77777777" w:rsidR="00821A79" w:rsidRPr="00F81F1F" w:rsidRDefault="00821A79" w:rsidP="00821A79">
      <w:pPr>
        <w:jc w:val="both"/>
        <w:rPr>
          <w:rFonts w:eastAsia="Times New Roman"/>
          <w:bCs/>
          <w:sz w:val="24"/>
          <w:szCs w:val="24"/>
        </w:rPr>
      </w:pPr>
    </w:p>
    <w:p w14:paraId="018A3F22" w14:textId="77777777" w:rsidR="00821A79" w:rsidRPr="00F81F1F" w:rsidRDefault="00821A79" w:rsidP="00821A79">
      <w:pPr>
        <w:jc w:val="both"/>
        <w:rPr>
          <w:rFonts w:eastAsia="Times New Roman"/>
          <w:bCs/>
          <w:sz w:val="24"/>
          <w:szCs w:val="24"/>
        </w:rPr>
      </w:pPr>
      <w:r w:rsidRPr="00F81F1F">
        <w:rPr>
          <w:rFonts w:eastAsia="Times New Roman"/>
          <w:bCs/>
          <w:sz w:val="24"/>
          <w:szCs w:val="24"/>
        </w:rPr>
        <w:t>The system architecture includes key participants, such as Manufacturers, Distributors, Hospitals, and Regulators, each having specific roles in the workflow. An interactive web application serves as the user interface, allowing stakeholders to seamlessly interact with the blockchain-based system for operations such as tracking shipments, verifying records, and ensuring compliance.</w:t>
      </w:r>
    </w:p>
    <w:p w14:paraId="2FA4A157" w14:textId="77777777" w:rsidR="00821A79" w:rsidRPr="00F81F1F" w:rsidRDefault="00821A79" w:rsidP="00821A79">
      <w:pPr>
        <w:jc w:val="both"/>
        <w:rPr>
          <w:rFonts w:eastAsia="Times New Roman"/>
          <w:bCs/>
          <w:sz w:val="24"/>
          <w:szCs w:val="24"/>
        </w:rPr>
      </w:pPr>
    </w:p>
    <w:p w14:paraId="77E486E0" w14:textId="59CE63F7" w:rsidR="0094119F" w:rsidRDefault="00821A79" w:rsidP="00821A79">
      <w:pPr>
        <w:jc w:val="both"/>
        <w:rPr>
          <w:rFonts w:eastAsia="Times New Roman"/>
          <w:bCs/>
          <w:sz w:val="24"/>
          <w:szCs w:val="24"/>
        </w:rPr>
      </w:pPr>
      <w:r w:rsidRPr="00F81F1F">
        <w:rPr>
          <w:rFonts w:eastAsia="Times New Roman"/>
          <w:bCs/>
          <w:sz w:val="24"/>
          <w:szCs w:val="24"/>
        </w:rPr>
        <w:t>The use of blockchain technology provides key advantages, including immutable records, decentralized data storage, and robust security mechanisms that prevent data breaches and counterfeiting. Furthermore, smart contracts reduce reliance on intermediaries, minimize manual errors, and improve efficiency by automating transactions and verification steps. By streamlining the medical supply chain with this blockchain-based solution, the system enhances trust, reduces costs, and ensures the timely delivery of high-quality medical supplies to end-users.</w:t>
      </w:r>
    </w:p>
    <w:p w14:paraId="505DF8C1" w14:textId="77777777" w:rsidR="00F81F1F" w:rsidRDefault="00F81F1F" w:rsidP="00821A79">
      <w:pPr>
        <w:jc w:val="both"/>
        <w:rPr>
          <w:rFonts w:eastAsia="Times New Roman"/>
          <w:bCs/>
          <w:sz w:val="24"/>
          <w:szCs w:val="24"/>
        </w:rPr>
      </w:pPr>
    </w:p>
    <w:p w14:paraId="2D117B9C" w14:textId="77777777" w:rsidR="00F81F1F" w:rsidRDefault="00F81F1F" w:rsidP="00821A79">
      <w:pPr>
        <w:jc w:val="both"/>
        <w:rPr>
          <w:rFonts w:eastAsia="Times New Roman"/>
          <w:bCs/>
          <w:sz w:val="24"/>
          <w:szCs w:val="24"/>
        </w:rPr>
      </w:pPr>
    </w:p>
    <w:p w14:paraId="64B0B7D1" w14:textId="77777777" w:rsidR="00F81F1F" w:rsidRDefault="00F81F1F" w:rsidP="00821A79">
      <w:pPr>
        <w:jc w:val="both"/>
        <w:rPr>
          <w:rFonts w:eastAsia="Times New Roman"/>
          <w:bCs/>
          <w:sz w:val="24"/>
          <w:szCs w:val="24"/>
        </w:rPr>
      </w:pPr>
    </w:p>
    <w:p w14:paraId="1897B1B0" w14:textId="77777777" w:rsidR="00F81F1F" w:rsidRDefault="00F81F1F" w:rsidP="00821A79">
      <w:pPr>
        <w:jc w:val="both"/>
        <w:rPr>
          <w:rFonts w:eastAsia="Times New Roman"/>
          <w:bCs/>
          <w:sz w:val="24"/>
          <w:szCs w:val="24"/>
        </w:rPr>
      </w:pPr>
    </w:p>
    <w:p w14:paraId="2115921D" w14:textId="77777777" w:rsidR="00F81F1F" w:rsidRDefault="00F81F1F" w:rsidP="00821A79">
      <w:pPr>
        <w:jc w:val="both"/>
        <w:rPr>
          <w:rFonts w:eastAsia="Times New Roman"/>
          <w:bCs/>
          <w:sz w:val="24"/>
          <w:szCs w:val="24"/>
        </w:rPr>
      </w:pPr>
    </w:p>
    <w:p w14:paraId="4E4CF0EA" w14:textId="77777777" w:rsidR="00F81F1F" w:rsidRDefault="00F81F1F" w:rsidP="00821A79">
      <w:pPr>
        <w:jc w:val="both"/>
        <w:rPr>
          <w:rFonts w:eastAsia="Times New Roman"/>
          <w:bCs/>
          <w:sz w:val="24"/>
          <w:szCs w:val="24"/>
        </w:rPr>
      </w:pPr>
    </w:p>
    <w:p w14:paraId="70DB3DA3" w14:textId="77777777" w:rsidR="00F81F1F" w:rsidRDefault="00F81F1F" w:rsidP="00821A79">
      <w:pPr>
        <w:jc w:val="both"/>
        <w:rPr>
          <w:rFonts w:eastAsia="Times New Roman"/>
          <w:bCs/>
          <w:sz w:val="24"/>
          <w:szCs w:val="24"/>
        </w:rPr>
      </w:pPr>
    </w:p>
    <w:p w14:paraId="00E15AB1" w14:textId="77777777" w:rsidR="00F81F1F" w:rsidRDefault="00F81F1F" w:rsidP="00821A79">
      <w:pPr>
        <w:jc w:val="both"/>
        <w:rPr>
          <w:rFonts w:eastAsia="Times New Roman"/>
          <w:bCs/>
          <w:sz w:val="24"/>
          <w:szCs w:val="24"/>
        </w:rPr>
      </w:pPr>
    </w:p>
    <w:p w14:paraId="009E2A57" w14:textId="77777777" w:rsidR="00F81F1F" w:rsidRDefault="00F81F1F" w:rsidP="00821A79">
      <w:pPr>
        <w:jc w:val="both"/>
        <w:rPr>
          <w:rFonts w:eastAsia="Times New Roman"/>
          <w:bCs/>
          <w:sz w:val="24"/>
          <w:szCs w:val="24"/>
        </w:rPr>
      </w:pPr>
    </w:p>
    <w:p w14:paraId="5F043F24" w14:textId="77777777" w:rsidR="00F81F1F" w:rsidRDefault="00F81F1F" w:rsidP="00821A79">
      <w:pPr>
        <w:jc w:val="both"/>
        <w:rPr>
          <w:rFonts w:eastAsia="Times New Roman"/>
          <w:bCs/>
          <w:sz w:val="24"/>
          <w:szCs w:val="24"/>
        </w:rPr>
      </w:pPr>
    </w:p>
    <w:p w14:paraId="680D35CD" w14:textId="77777777" w:rsidR="00F81F1F" w:rsidRDefault="00F81F1F" w:rsidP="00821A79">
      <w:pPr>
        <w:jc w:val="both"/>
        <w:rPr>
          <w:rFonts w:eastAsia="Times New Roman"/>
          <w:bCs/>
          <w:sz w:val="24"/>
          <w:szCs w:val="24"/>
        </w:rPr>
      </w:pPr>
    </w:p>
    <w:p w14:paraId="746258D2" w14:textId="77777777" w:rsidR="00F81F1F" w:rsidRDefault="00F81F1F" w:rsidP="00821A79">
      <w:pPr>
        <w:jc w:val="both"/>
        <w:rPr>
          <w:rFonts w:eastAsia="Times New Roman"/>
          <w:bCs/>
          <w:sz w:val="24"/>
          <w:szCs w:val="24"/>
        </w:rPr>
      </w:pPr>
    </w:p>
    <w:p w14:paraId="34C86BAB" w14:textId="77777777" w:rsidR="00F81F1F" w:rsidRDefault="00F81F1F" w:rsidP="00821A79">
      <w:pPr>
        <w:jc w:val="both"/>
        <w:rPr>
          <w:rFonts w:eastAsia="Times New Roman"/>
          <w:bCs/>
          <w:sz w:val="24"/>
          <w:szCs w:val="24"/>
        </w:rPr>
      </w:pPr>
    </w:p>
    <w:p w14:paraId="68074EDF" w14:textId="77777777" w:rsidR="00F81F1F" w:rsidRDefault="00F81F1F" w:rsidP="00821A79">
      <w:pPr>
        <w:jc w:val="both"/>
        <w:rPr>
          <w:rFonts w:eastAsia="Times New Roman"/>
          <w:bCs/>
          <w:sz w:val="24"/>
          <w:szCs w:val="24"/>
        </w:rPr>
      </w:pPr>
    </w:p>
    <w:p w14:paraId="1DD3A9F5" w14:textId="77777777" w:rsidR="00F81F1F" w:rsidRDefault="00F81F1F" w:rsidP="00821A79">
      <w:pPr>
        <w:jc w:val="both"/>
        <w:rPr>
          <w:rFonts w:eastAsia="Times New Roman"/>
          <w:bCs/>
          <w:sz w:val="24"/>
          <w:szCs w:val="24"/>
        </w:rPr>
      </w:pPr>
    </w:p>
    <w:p w14:paraId="17397991" w14:textId="77777777" w:rsidR="00F81F1F" w:rsidRPr="00F81F1F" w:rsidRDefault="00F81F1F" w:rsidP="00821A79">
      <w:pPr>
        <w:jc w:val="both"/>
        <w:rPr>
          <w:rFonts w:eastAsia="Times New Roman"/>
          <w:bCs/>
          <w:sz w:val="24"/>
          <w:szCs w:val="24"/>
        </w:rPr>
      </w:pPr>
    </w:p>
    <w:p w14:paraId="15172967" w14:textId="77777777" w:rsidR="0094119F" w:rsidRDefault="00000000">
      <w:pPr>
        <w:spacing w:line="360" w:lineRule="auto"/>
        <w:jc w:val="center"/>
        <w:rPr>
          <w:rFonts w:eastAsia="Times New Roman"/>
          <w:b/>
          <w:sz w:val="32"/>
        </w:rPr>
      </w:pPr>
      <w:r>
        <w:rPr>
          <w:rFonts w:eastAsia="Times New Roman"/>
          <w:b/>
          <w:sz w:val="32"/>
        </w:rPr>
        <w:t>ACKNOWLEDGEMENT</w:t>
      </w:r>
    </w:p>
    <w:p w14:paraId="349C08CB" w14:textId="77777777" w:rsidR="0094119F" w:rsidRDefault="0094119F">
      <w:pPr>
        <w:spacing w:line="360" w:lineRule="auto"/>
        <w:jc w:val="both"/>
        <w:rPr>
          <w:rFonts w:eastAsia="Times New Roman"/>
          <w:sz w:val="28"/>
        </w:rPr>
      </w:pPr>
    </w:p>
    <w:p w14:paraId="3FA992B6" w14:textId="77777777" w:rsidR="00F81F1F" w:rsidRPr="00F81F1F" w:rsidRDefault="00F81F1F" w:rsidP="00F81F1F">
      <w:pPr>
        <w:spacing w:line="360" w:lineRule="auto"/>
        <w:jc w:val="both"/>
        <w:rPr>
          <w:rFonts w:eastAsia="Times New Roman"/>
          <w:sz w:val="24"/>
          <w:szCs w:val="24"/>
          <w:lang w:val="en-IN"/>
        </w:rPr>
      </w:pPr>
      <w:r w:rsidRPr="00F81F1F">
        <w:rPr>
          <w:rFonts w:eastAsia="Times New Roman"/>
          <w:sz w:val="24"/>
          <w:szCs w:val="24"/>
          <w:lang w:val="en-IN"/>
        </w:rPr>
        <w:t xml:space="preserve">We would like to express our heartfelt gratitude to everyone who contributed to the successful completion of this project on </w:t>
      </w:r>
      <w:r w:rsidRPr="00F81F1F">
        <w:rPr>
          <w:rFonts w:eastAsia="Times New Roman"/>
          <w:b/>
          <w:bCs/>
          <w:sz w:val="24"/>
          <w:szCs w:val="24"/>
          <w:lang w:val="en-IN"/>
        </w:rPr>
        <w:t>Blockchain-Based Medical Supply Chain Management</w:t>
      </w:r>
      <w:r w:rsidRPr="00F81F1F">
        <w:rPr>
          <w:rFonts w:eastAsia="Times New Roman"/>
          <w:sz w:val="24"/>
          <w:szCs w:val="24"/>
          <w:lang w:val="en-IN"/>
        </w:rPr>
        <w:t>.</w:t>
      </w:r>
    </w:p>
    <w:p w14:paraId="676E3438" w14:textId="77777777" w:rsidR="00F81F1F" w:rsidRPr="00F81F1F" w:rsidRDefault="00F81F1F" w:rsidP="00F81F1F">
      <w:pPr>
        <w:spacing w:line="360" w:lineRule="auto"/>
        <w:jc w:val="both"/>
        <w:rPr>
          <w:rFonts w:eastAsia="Times New Roman"/>
          <w:sz w:val="24"/>
          <w:szCs w:val="24"/>
          <w:lang w:val="en-IN"/>
        </w:rPr>
      </w:pPr>
      <w:r w:rsidRPr="00F81F1F">
        <w:rPr>
          <w:rFonts w:eastAsia="Times New Roman"/>
          <w:sz w:val="24"/>
          <w:szCs w:val="24"/>
          <w:lang w:val="en-IN"/>
        </w:rPr>
        <w:t xml:space="preserve">First and foremost, we extend our sincere thanks to our academic institution, </w:t>
      </w:r>
      <w:r w:rsidRPr="00F81F1F">
        <w:rPr>
          <w:rFonts w:eastAsia="Times New Roman"/>
          <w:b/>
          <w:bCs/>
          <w:sz w:val="24"/>
          <w:szCs w:val="24"/>
          <w:lang w:val="en-IN"/>
        </w:rPr>
        <w:t>Presidency University</w:t>
      </w:r>
      <w:r w:rsidRPr="00F81F1F">
        <w:rPr>
          <w:rFonts w:eastAsia="Times New Roman"/>
          <w:sz w:val="24"/>
          <w:szCs w:val="24"/>
          <w:lang w:val="en-IN"/>
        </w:rPr>
        <w:t xml:space="preserve">, for providing us with the resources and support necessary to undertake this </w:t>
      </w:r>
      <w:proofErr w:type="spellStart"/>
      <w:r w:rsidRPr="00F81F1F">
        <w:rPr>
          <w:rFonts w:eastAsia="Times New Roman"/>
          <w:sz w:val="24"/>
          <w:szCs w:val="24"/>
          <w:lang w:val="en-IN"/>
        </w:rPr>
        <w:t>endeavor</w:t>
      </w:r>
      <w:proofErr w:type="spellEnd"/>
      <w:r w:rsidRPr="00F81F1F">
        <w:rPr>
          <w:rFonts w:eastAsia="Times New Roman"/>
          <w:sz w:val="24"/>
          <w:szCs w:val="24"/>
          <w:lang w:val="en-IN"/>
        </w:rPr>
        <w:t>.</w:t>
      </w:r>
    </w:p>
    <w:p w14:paraId="09D63BF6" w14:textId="77777777" w:rsidR="00F81F1F" w:rsidRPr="00F81F1F" w:rsidRDefault="00F81F1F" w:rsidP="00F81F1F">
      <w:pPr>
        <w:spacing w:line="360" w:lineRule="auto"/>
        <w:jc w:val="both"/>
        <w:rPr>
          <w:rFonts w:eastAsia="Times New Roman"/>
          <w:sz w:val="24"/>
          <w:szCs w:val="24"/>
          <w:lang w:val="en-IN"/>
        </w:rPr>
      </w:pPr>
      <w:r w:rsidRPr="00F81F1F">
        <w:rPr>
          <w:rFonts w:eastAsia="Times New Roman"/>
          <w:sz w:val="24"/>
          <w:szCs w:val="24"/>
          <w:lang w:val="en-IN"/>
        </w:rPr>
        <w:t>We are deeply indebted to our mentor and guide, [Mentor's Name], whose insightful guidance, encouragement, and invaluable feedback were instrumental throughout the project. Your expertise and support have been a beacon of inspiration for us.</w:t>
      </w:r>
    </w:p>
    <w:p w14:paraId="7AC70A41" w14:textId="77777777" w:rsidR="00F81F1F" w:rsidRPr="00F81F1F" w:rsidRDefault="00F81F1F" w:rsidP="00F81F1F">
      <w:pPr>
        <w:spacing w:line="360" w:lineRule="auto"/>
        <w:jc w:val="both"/>
        <w:rPr>
          <w:rFonts w:eastAsia="Times New Roman"/>
          <w:sz w:val="24"/>
          <w:szCs w:val="24"/>
          <w:lang w:val="en-IN"/>
        </w:rPr>
      </w:pPr>
      <w:r w:rsidRPr="00F81F1F">
        <w:rPr>
          <w:rFonts w:eastAsia="Times New Roman"/>
          <w:sz w:val="24"/>
          <w:szCs w:val="24"/>
          <w:lang w:val="en-IN"/>
        </w:rPr>
        <w:t>We are also grateful to our peers and colleagues for their collaborative spirit and constructive discussions, which enriched our understanding and strengthened the project's foundation.</w:t>
      </w:r>
    </w:p>
    <w:p w14:paraId="40E1612A" w14:textId="77777777" w:rsidR="00F81F1F" w:rsidRPr="00F81F1F" w:rsidRDefault="00F81F1F" w:rsidP="00F81F1F">
      <w:pPr>
        <w:spacing w:line="360" w:lineRule="auto"/>
        <w:jc w:val="both"/>
        <w:rPr>
          <w:rFonts w:eastAsia="Times New Roman"/>
          <w:sz w:val="24"/>
          <w:szCs w:val="24"/>
          <w:lang w:val="en-IN"/>
        </w:rPr>
      </w:pPr>
      <w:r w:rsidRPr="00F81F1F">
        <w:rPr>
          <w:rFonts w:eastAsia="Times New Roman"/>
          <w:sz w:val="24"/>
          <w:szCs w:val="24"/>
          <w:lang w:val="en-IN"/>
        </w:rPr>
        <w:t>Finally, we acknowledge the unwavering support and encouragement of our family and friends, whose motivation and understanding have been a constant source of strength throughout this journey.</w:t>
      </w:r>
    </w:p>
    <w:p w14:paraId="21596459" w14:textId="77777777" w:rsidR="00F81F1F" w:rsidRPr="00F81F1F" w:rsidRDefault="00F81F1F" w:rsidP="00F81F1F">
      <w:pPr>
        <w:spacing w:line="360" w:lineRule="auto"/>
        <w:jc w:val="both"/>
        <w:rPr>
          <w:rFonts w:eastAsia="Times New Roman"/>
          <w:sz w:val="24"/>
          <w:szCs w:val="24"/>
          <w:lang w:val="en-IN"/>
        </w:rPr>
      </w:pPr>
      <w:r w:rsidRPr="00F81F1F">
        <w:rPr>
          <w:rFonts w:eastAsia="Times New Roman"/>
          <w:sz w:val="24"/>
          <w:szCs w:val="24"/>
          <w:lang w:val="en-IN"/>
        </w:rPr>
        <w:t>This project is a testament to the collective effort and dedication of everyone involved, and we hope it contributes meaningfully to the field of blockchain technology and its application in the medical supply chain domain.</w:t>
      </w:r>
    </w:p>
    <w:p w14:paraId="7D6B66DF" w14:textId="77777777" w:rsidR="00F81F1F" w:rsidRPr="00F81F1F" w:rsidRDefault="00F81F1F" w:rsidP="00F81F1F">
      <w:pPr>
        <w:spacing w:line="360" w:lineRule="auto"/>
        <w:jc w:val="both"/>
        <w:rPr>
          <w:rFonts w:eastAsia="Times New Roman"/>
          <w:sz w:val="24"/>
          <w:szCs w:val="24"/>
          <w:lang w:val="en-IN"/>
        </w:rPr>
      </w:pPr>
      <w:r w:rsidRPr="00F81F1F">
        <w:rPr>
          <w:rFonts w:eastAsia="Times New Roman"/>
          <w:sz w:val="24"/>
          <w:szCs w:val="24"/>
          <w:lang w:val="en-IN"/>
        </w:rPr>
        <w:t>Thank you all!</w:t>
      </w:r>
    </w:p>
    <w:p w14:paraId="59D671E6" w14:textId="77777777" w:rsidR="00651ADB" w:rsidRDefault="00651ADB">
      <w:pPr>
        <w:spacing w:line="360" w:lineRule="auto"/>
        <w:jc w:val="both"/>
        <w:rPr>
          <w:rFonts w:eastAsia="Times New Roman"/>
          <w:sz w:val="28"/>
        </w:rPr>
      </w:pPr>
    </w:p>
    <w:p w14:paraId="2D76DF56" w14:textId="77777777" w:rsidR="00651ADB" w:rsidRDefault="00651ADB">
      <w:pPr>
        <w:spacing w:line="360" w:lineRule="auto"/>
        <w:jc w:val="both"/>
        <w:rPr>
          <w:rFonts w:eastAsia="Times New Roman"/>
          <w:sz w:val="28"/>
        </w:rPr>
      </w:pPr>
    </w:p>
    <w:p w14:paraId="18C675F4" w14:textId="77777777" w:rsidR="00651ADB" w:rsidRDefault="00651ADB">
      <w:pPr>
        <w:spacing w:line="360" w:lineRule="auto"/>
        <w:jc w:val="both"/>
        <w:rPr>
          <w:rFonts w:eastAsia="Times New Roman"/>
          <w:sz w:val="28"/>
        </w:rPr>
      </w:pPr>
    </w:p>
    <w:p w14:paraId="75689944" w14:textId="77777777" w:rsidR="0094119F" w:rsidRDefault="00000000">
      <w:pPr>
        <w:spacing w:line="360" w:lineRule="auto"/>
        <w:jc w:val="center"/>
        <w:rPr>
          <w:rFonts w:eastAsia="Times New Roman"/>
          <w:b/>
          <w:sz w:val="32"/>
        </w:rPr>
      </w:pPr>
      <w:r>
        <w:rPr>
          <w:rFonts w:eastAsia="Times New Roman"/>
          <w:b/>
          <w:sz w:val="32"/>
        </w:rPr>
        <w:t>LIST OF TABLES</w:t>
      </w:r>
    </w:p>
    <w:p w14:paraId="48CCB904" w14:textId="77777777" w:rsidR="0094119F" w:rsidRDefault="0094119F">
      <w:pPr>
        <w:spacing w:line="360" w:lineRule="auto"/>
        <w:jc w:val="center"/>
        <w:rPr>
          <w:rFonts w:eastAsia="Times New Roman"/>
          <w:b/>
          <w:sz w:val="36"/>
        </w:rPr>
      </w:pPr>
    </w:p>
    <w:p w14:paraId="5B766D09" w14:textId="77777777" w:rsidR="00FB575F" w:rsidRDefault="00FB575F">
      <w:pPr>
        <w:spacing w:line="360" w:lineRule="auto"/>
        <w:jc w:val="center"/>
        <w:rPr>
          <w:rFonts w:eastAsia="Times New Roman"/>
          <w:b/>
          <w:sz w:val="36"/>
        </w:rPr>
      </w:pPr>
    </w:p>
    <w:tbl>
      <w:tblPr>
        <w:tblW w:w="0" w:type="auto"/>
        <w:tblInd w:w="108" w:type="dxa"/>
        <w:tblCellMar>
          <w:left w:w="10" w:type="dxa"/>
          <w:right w:w="10" w:type="dxa"/>
        </w:tblCellMar>
        <w:tblLook w:val="04A0" w:firstRow="1" w:lastRow="0" w:firstColumn="1" w:lastColumn="0" w:noHBand="0" w:noVBand="1"/>
      </w:tblPr>
      <w:tblGrid>
        <w:gridCol w:w="1000"/>
        <w:gridCol w:w="1544"/>
        <w:gridCol w:w="5664"/>
        <w:gridCol w:w="710"/>
      </w:tblGrid>
      <w:tr w:rsidR="0094119F" w14:paraId="4E6E442D" w14:textId="77777777">
        <w:trPr>
          <w:trHeight w:val="1"/>
        </w:trPr>
        <w:tc>
          <w:tcPr>
            <w:tcW w:w="10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0E2BD45" w14:textId="77777777" w:rsidR="0094119F" w:rsidRDefault="00000000">
            <w:pPr>
              <w:spacing w:line="360" w:lineRule="auto"/>
              <w:jc w:val="center"/>
            </w:pPr>
            <w:r>
              <w:rPr>
                <w:rFonts w:eastAsia="Times New Roman"/>
                <w:b/>
                <w:sz w:val="24"/>
              </w:rPr>
              <w:lastRenderedPageBreak/>
              <w:t>Sl. No.</w:t>
            </w:r>
          </w:p>
        </w:tc>
        <w:tc>
          <w:tcPr>
            <w:tcW w:w="154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583F2B5" w14:textId="77777777" w:rsidR="0094119F" w:rsidRDefault="00000000">
            <w:pPr>
              <w:spacing w:line="360" w:lineRule="auto"/>
              <w:jc w:val="center"/>
            </w:pPr>
            <w:r>
              <w:rPr>
                <w:rFonts w:eastAsia="Times New Roman"/>
                <w:b/>
                <w:sz w:val="24"/>
              </w:rPr>
              <w:t>Table Name</w:t>
            </w:r>
          </w:p>
        </w:tc>
        <w:tc>
          <w:tcPr>
            <w:tcW w:w="566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202E04B" w14:textId="77777777" w:rsidR="0094119F" w:rsidRDefault="00000000">
            <w:pPr>
              <w:spacing w:line="360" w:lineRule="auto"/>
              <w:jc w:val="center"/>
            </w:pPr>
            <w:r>
              <w:rPr>
                <w:rFonts w:eastAsia="Times New Roman"/>
                <w:b/>
                <w:sz w:val="24"/>
              </w:rPr>
              <w:t>Table Caption</w:t>
            </w:r>
          </w:p>
        </w:tc>
        <w:tc>
          <w:tcPr>
            <w:tcW w:w="7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3639594" w14:textId="77777777" w:rsidR="0094119F" w:rsidRDefault="00000000">
            <w:pPr>
              <w:spacing w:line="360" w:lineRule="auto"/>
              <w:jc w:val="center"/>
            </w:pPr>
            <w:r>
              <w:rPr>
                <w:rFonts w:eastAsia="Times New Roman"/>
                <w:b/>
                <w:sz w:val="24"/>
              </w:rPr>
              <w:t>Page No.</w:t>
            </w:r>
          </w:p>
        </w:tc>
      </w:tr>
      <w:tr w:rsidR="0094119F" w14:paraId="51301365" w14:textId="77777777">
        <w:trPr>
          <w:trHeight w:val="1"/>
        </w:trPr>
        <w:tc>
          <w:tcPr>
            <w:tcW w:w="10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73A6476" w14:textId="77777777" w:rsidR="0094119F" w:rsidRDefault="00000000">
            <w:pPr>
              <w:spacing w:line="360" w:lineRule="auto"/>
              <w:rPr>
                <w:rFonts w:eastAsia="Times New Roman"/>
                <w:sz w:val="24"/>
              </w:rPr>
            </w:pPr>
            <w:r>
              <w:rPr>
                <w:rFonts w:eastAsia="Times New Roman"/>
                <w:sz w:val="24"/>
              </w:rPr>
              <w:t>1</w:t>
            </w:r>
          </w:p>
          <w:p w14:paraId="162CF536" w14:textId="77777777" w:rsidR="0094119F" w:rsidRDefault="0094119F">
            <w:pPr>
              <w:spacing w:line="360" w:lineRule="auto"/>
              <w:rPr>
                <w:rFonts w:eastAsia="Times New Roman"/>
                <w:sz w:val="24"/>
              </w:rPr>
            </w:pPr>
          </w:p>
          <w:p w14:paraId="55C7D349" w14:textId="77777777" w:rsidR="0094119F" w:rsidRDefault="00000000">
            <w:pPr>
              <w:spacing w:line="360" w:lineRule="auto"/>
              <w:rPr>
                <w:rFonts w:eastAsia="Times New Roman"/>
                <w:sz w:val="24"/>
              </w:rPr>
            </w:pPr>
            <w:r>
              <w:rPr>
                <w:rFonts w:eastAsia="Times New Roman"/>
                <w:sz w:val="24"/>
              </w:rPr>
              <w:t>2</w:t>
            </w:r>
          </w:p>
          <w:p w14:paraId="6E0179F9" w14:textId="77777777" w:rsidR="0094119F" w:rsidRDefault="0094119F">
            <w:pPr>
              <w:spacing w:line="360" w:lineRule="auto"/>
              <w:rPr>
                <w:rFonts w:eastAsia="Times New Roman"/>
                <w:sz w:val="24"/>
              </w:rPr>
            </w:pPr>
          </w:p>
          <w:p w14:paraId="49B13939" w14:textId="77777777" w:rsidR="0094119F" w:rsidRDefault="0094119F">
            <w:pPr>
              <w:spacing w:line="360" w:lineRule="auto"/>
              <w:rPr>
                <w:rFonts w:eastAsia="Times New Roman"/>
                <w:sz w:val="24"/>
              </w:rPr>
            </w:pPr>
          </w:p>
          <w:p w14:paraId="2EED0B9C" w14:textId="77777777" w:rsidR="0094119F" w:rsidRDefault="00000000">
            <w:pPr>
              <w:spacing w:line="360" w:lineRule="auto"/>
              <w:rPr>
                <w:rFonts w:eastAsia="Times New Roman"/>
                <w:sz w:val="24"/>
              </w:rPr>
            </w:pPr>
            <w:r>
              <w:rPr>
                <w:rFonts w:eastAsia="Times New Roman"/>
                <w:sz w:val="24"/>
              </w:rPr>
              <w:t>3</w:t>
            </w:r>
          </w:p>
          <w:p w14:paraId="56E33996" w14:textId="77777777" w:rsidR="0094119F" w:rsidRDefault="00000000">
            <w:pPr>
              <w:spacing w:line="360" w:lineRule="auto"/>
              <w:rPr>
                <w:rFonts w:eastAsia="Times New Roman"/>
                <w:sz w:val="24"/>
              </w:rPr>
            </w:pPr>
            <w:r>
              <w:rPr>
                <w:rFonts w:eastAsia="Times New Roman"/>
                <w:sz w:val="24"/>
              </w:rPr>
              <w:t>4</w:t>
            </w:r>
          </w:p>
          <w:p w14:paraId="66250821" w14:textId="77777777" w:rsidR="0094119F" w:rsidRDefault="0094119F">
            <w:pPr>
              <w:spacing w:line="360" w:lineRule="auto"/>
              <w:rPr>
                <w:rFonts w:eastAsia="Times New Roman"/>
                <w:sz w:val="24"/>
              </w:rPr>
            </w:pPr>
          </w:p>
          <w:p w14:paraId="35B5D59F" w14:textId="77777777" w:rsidR="0094119F" w:rsidRDefault="0094119F">
            <w:pPr>
              <w:spacing w:line="360" w:lineRule="auto"/>
              <w:rPr>
                <w:rFonts w:eastAsia="Times New Roman"/>
                <w:sz w:val="24"/>
              </w:rPr>
            </w:pPr>
          </w:p>
          <w:p w14:paraId="1BD1035D" w14:textId="77777777" w:rsidR="0094119F" w:rsidRDefault="00000000">
            <w:pPr>
              <w:spacing w:line="360" w:lineRule="auto"/>
              <w:rPr>
                <w:rFonts w:eastAsia="Times New Roman"/>
                <w:sz w:val="24"/>
              </w:rPr>
            </w:pPr>
            <w:r>
              <w:rPr>
                <w:rFonts w:eastAsia="Times New Roman"/>
                <w:sz w:val="24"/>
              </w:rPr>
              <w:t>5</w:t>
            </w:r>
          </w:p>
          <w:p w14:paraId="3C7ACF04" w14:textId="77777777" w:rsidR="0094119F" w:rsidRDefault="0094119F">
            <w:pPr>
              <w:spacing w:line="360" w:lineRule="auto"/>
            </w:pPr>
          </w:p>
        </w:tc>
        <w:tc>
          <w:tcPr>
            <w:tcW w:w="154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E64AA30" w14:textId="77777777" w:rsidR="0094119F" w:rsidRDefault="00000000" w:rsidP="00FB575F">
            <w:pPr>
              <w:spacing w:line="360" w:lineRule="auto"/>
              <w:rPr>
                <w:rFonts w:eastAsia="Times New Roman"/>
                <w:sz w:val="24"/>
              </w:rPr>
            </w:pPr>
            <w:r>
              <w:rPr>
                <w:rFonts w:eastAsia="Times New Roman"/>
                <w:sz w:val="24"/>
              </w:rPr>
              <w:t>Table 1.1</w:t>
            </w:r>
          </w:p>
          <w:p w14:paraId="553A46C2" w14:textId="77777777" w:rsidR="00FB575F" w:rsidRDefault="00FB575F" w:rsidP="00FB575F">
            <w:pPr>
              <w:spacing w:line="360" w:lineRule="auto"/>
              <w:rPr>
                <w:rFonts w:eastAsia="Times New Roman"/>
                <w:sz w:val="24"/>
              </w:rPr>
            </w:pPr>
          </w:p>
          <w:p w14:paraId="06E1D632" w14:textId="77777777" w:rsidR="0094119F" w:rsidRDefault="00000000">
            <w:pPr>
              <w:spacing w:line="360" w:lineRule="auto"/>
              <w:jc w:val="center"/>
              <w:rPr>
                <w:rFonts w:eastAsia="Times New Roman"/>
                <w:sz w:val="24"/>
              </w:rPr>
            </w:pPr>
            <w:r>
              <w:rPr>
                <w:rFonts w:eastAsia="Times New Roman"/>
                <w:sz w:val="24"/>
              </w:rPr>
              <w:t>Table 2.1</w:t>
            </w:r>
          </w:p>
          <w:p w14:paraId="20E2FF14" w14:textId="77777777" w:rsidR="0094119F" w:rsidRDefault="0094119F">
            <w:pPr>
              <w:spacing w:line="360" w:lineRule="auto"/>
              <w:jc w:val="center"/>
              <w:rPr>
                <w:rFonts w:eastAsia="Times New Roman"/>
                <w:sz w:val="24"/>
              </w:rPr>
            </w:pPr>
          </w:p>
          <w:p w14:paraId="3F605D9C" w14:textId="77777777" w:rsidR="0094119F" w:rsidRDefault="0094119F">
            <w:pPr>
              <w:spacing w:line="360" w:lineRule="auto"/>
              <w:jc w:val="center"/>
              <w:rPr>
                <w:rFonts w:eastAsia="Times New Roman"/>
                <w:sz w:val="24"/>
              </w:rPr>
            </w:pPr>
          </w:p>
          <w:p w14:paraId="6EF3FE1D" w14:textId="6CF7DA6A" w:rsidR="0094119F" w:rsidRDefault="00000000">
            <w:pPr>
              <w:spacing w:line="360" w:lineRule="auto"/>
              <w:jc w:val="center"/>
              <w:rPr>
                <w:rFonts w:eastAsia="Times New Roman"/>
                <w:sz w:val="24"/>
              </w:rPr>
            </w:pPr>
            <w:r>
              <w:rPr>
                <w:rFonts w:eastAsia="Times New Roman"/>
                <w:sz w:val="24"/>
              </w:rPr>
              <w:t xml:space="preserve">Table </w:t>
            </w:r>
            <w:r w:rsidR="00FB575F">
              <w:rPr>
                <w:rFonts w:eastAsia="Times New Roman"/>
                <w:sz w:val="24"/>
              </w:rPr>
              <w:t>3.1</w:t>
            </w:r>
          </w:p>
          <w:p w14:paraId="21689393" w14:textId="6E17A35D" w:rsidR="0094119F" w:rsidRDefault="00000000">
            <w:pPr>
              <w:spacing w:line="360" w:lineRule="auto"/>
              <w:jc w:val="center"/>
              <w:rPr>
                <w:rFonts w:eastAsia="Times New Roman"/>
                <w:sz w:val="24"/>
              </w:rPr>
            </w:pPr>
            <w:r>
              <w:rPr>
                <w:rFonts w:eastAsia="Times New Roman"/>
                <w:sz w:val="24"/>
              </w:rPr>
              <w:t>Table 4.</w:t>
            </w:r>
            <w:r w:rsidR="00FB575F">
              <w:rPr>
                <w:rFonts w:eastAsia="Times New Roman"/>
                <w:sz w:val="24"/>
              </w:rPr>
              <w:t>1</w:t>
            </w:r>
          </w:p>
          <w:p w14:paraId="43F23DC0" w14:textId="77777777" w:rsidR="0094119F" w:rsidRDefault="0094119F">
            <w:pPr>
              <w:spacing w:line="360" w:lineRule="auto"/>
              <w:jc w:val="center"/>
              <w:rPr>
                <w:rFonts w:eastAsia="Times New Roman"/>
                <w:sz w:val="24"/>
              </w:rPr>
            </w:pPr>
          </w:p>
          <w:p w14:paraId="3F37D64D" w14:textId="77777777" w:rsidR="0094119F" w:rsidRDefault="0094119F">
            <w:pPr>
              <w:spacing w:line="360" w:lineRule="auto"/>
              <w:jc w:val="center"/>
              <w:rPr>
                <w:rFonts w:eastAsia="Times New Roman"/>
                <w:sz w:val="24"/>
              </w:rPr>
            </w:pPr>
          </w:p>
          <w:p w14:paraId="5C2522DC" w14:textId="0E964F51" w:rsidR="0094119F" w:rsidRDefault="00000000">
            <w:pPr>
              <w:spacing w:line="360" w:lineRule="auto"/>
              <w:jc w:val="center"/>
              <w:rPr>
                <w:rFonts w:eastAsia="Times New Roman"/>
                <w:sz w:val="24"/>
              </w:rPr>
            </w:pPr>
            <w:r>
              <w:rPr>
                <w:rFonts w:eastAsia="Times New Roman"/>
                <w:sz w:val="24"/>
              </w:rPr>
              <w:t xml:space="preserve">Table </w:t>
            </w:r>
            <w:r w:rsidR="00FB575F">
              <w:rPr>
                <w:rFonts w:eastAsia="Times New Roman"/>
                <w:sz w:val="24"/>
              </w:rPr>
              <w:t>5</w:t>
            </w:r>
            <w:r>
              <w:rPr>
                <w:rFonts w:eastAsia="Times New Roman"/>
                <w:sz w:val="24"/>
              </w:rPr>
              <w:t>.1</w:t>
            </w:r>
          </w:p>
          <w:p w14:paraId="17B7386D" w14:textId="77777777" w:rsidR="0094119F" w:rsidRDefault="00000000">
            <w:pPr>
              <w:spacing w:line="360" w:lineRule="auto"/>
            </w:pPr>
            <w:r>
              <w:rPr>
                <w:rFonts w:eastAsia="Times New Roman"/>
                <w:sz w:val="24"/>
              </w:rPr>
              <w:t xml:space="preserve">     </w:t>
            </w:r>
          </w:p>
        </w:tc>
        <w:tc>
          <w:tcPr>
            <w:tcW w:w="566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BA685BF" w14:textId="77777777" w:rsidR="00FB575F" w:rsidRPr="00FB575F" w:rsidRDefault="00FB575F">
            <w:pPr>
              <w:spacing w:line="360" w:lineRule="auto"/>
              <w:rPr>
                <w:sz w:val="24"/>
                <w:szCs w:val="24"/>
              </w:rPr>
            </w:pPr>
            <w:r w:rsidRPr="00FB575F">
              <w:rPr>
                <w:sz w:val="24"/>
                <w:szCs w:val="24"/>
              </w:rPr>
              <w:t>Blockchain-Based System Requirements for Medical Supply Chain Management</w:t>
            </w:r>
          </w:p>
          <w:p w14:paraId="71EDC780" w14:textId="5C711BE4" w:rsidR="0094119F" w:rsidRPr="00FB575F" w:rsidRDefault="00FB575F">
            <w:pPr>
              <w:spacing w:line="360" w:lineRule="auto"/>
              <w:rPr>
                <w:sz w:val="24"/>
                <w:szCs w:val="24"/>
              </w:rPr>
            </w:pPr>
            <w:r w:rsidRPr="00FB575F">
              <w:rPr>
                <w:sz w:val="24"/>
                <w:szCs w:val="24"/>
              </w:rPr>
              <w:t>Comparison of Traditional vs. Blockchain Medical Supply Chains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8"/>
            </w:tblGrid>
            <w:tr w:rsidR="0094119F" w:rsidRPr="00FB575F" w14:paraId="318E6B13" w14:textId="77777777">
              <w:trPr>
                <w:tblCellSpacing w:w="15" w:type="dxa"/>
              </w:trPr>
              <w:tc>
                <w:tcPr>
                  <w:tcW w:w="0" w:type="auto"/>
                  <w:shd w:val="clear" w:color="auto" w:fill="auto"/>
                  <w:vAlign w:val="center"/>
                </w:tcPr>
                <w:p w14:paraId="4A0B60D3" w14:textId="2F5AB4DF" w:rsidR="0094119F" w:rsidRPr="00FB575F" w:rsidRDefault="00FB575F">
                  <w:pPr>
                    <w:rPr>
                      <w:sz w:val="24"/>
                      <w:szCs w:val="24"/>
                    </w:rPr>
                  </w:pPr>
                  <w:r w:rsidRPr="00FB575F">
                    <w:rPr>
                      <w:sz w:val="24"/>
                      <w:szCs w:val="24"/>
                    </w:rPr>
                    <w:t>Key Stakeholders and Their Roles in the Medical Supply Chain</w:t>
                  </w:r>
                </w:p>
              </w:tc>
            </w:tr>
          </w:tbl>
          <w:p w14:paraId="3FAE8B5F" w14:textId="6CEC826F" w:rsidR="0094119F" w:rsidRPr="00FB575F" w:rsidRDefault="00FB575F">
            <w:pPr>
              <w:rPr>
                <w:vanish/>
                <w:sz w:val="24"/>
                <w:szCs w:val="24"/>
              </w:rPr>
            </w:pPr>
            <w:r w:rsidRPr="00FB575F">
              <w:rPr>
                <w:sz w:val="24"/>
                <w:szCs w:val="24"/>
              </w:rPr>
              <w:t>Smart Contract Specifications for Medical Supply Chain Processes</w:t>
            </w:r>
            <w:r w:rsidRPr="00FB575F">
              <w:rPr>
                <w:sz w:val="24"/>
                <w:szCs w:val="24"/>
              </w:rPr>
              <w:tab/>
            </w:r>
          </w:p>
          <w:p w14:paraId="65B5E313" w14:textId="37B95213" w:rsidR="0094119F" w:rsidRPr="00FB575F" w:rsidRDefault="0094119F">
            <w:pPr>
              <w:spacing w:line="360" w:lineRule="auto"/>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119F" w:rsidRPr="00FB575F" w14:paraId="483032DB" w14:textId="77777777">
              <w:trPr>
                <w:tblCellSpacing w:w="15" w:type="dxa"/>
              </w:trPr>
              <w:tc>
                <w:tcPr>
                  <w:tcW w:w="0" w:type="auto"/>
                  <w:shd w:val="clear" w:color="auto" w:fill="auto"/>
                  <w:vAlign w:val="center"/>
                </w:tcPr>
                <w:p w14:paraId="0DD53A74" w14:textId="77777777" w:rsidR="0094119F" w:rsidRPr="00FB575F" w:rsidRDefault="0094119F">
                  <w:pPr>
                    <w:rPr>
                      <w:sz w:val="24"/>
                      <w:szCs w:val="24"/>
                    </w:rPr>
                  </w:pPr>
                </w:p>
              </w:tc>
            </w:tr>
          </w:tbl>
          <w:p w14:paraId="7C1BD6AB" w14:textId="77777777" w:rsidR="0094119F" w:rsidRPr="00FB575F" w:rsidRDefault="0094119F">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119F" w:rsidRPr="00FB575F" w14:paraId="5C02702D" w14:textId="77777777">
              <w:trPr>
                <w:tblCellSpacing w:w="15" w:type="dxa"/>
              </w:trPr>
              <w:tc>
                <w:tcPr>
                  <w:tcW w:w="0" w:type="auto"/>
                  <w:shd w:val="clear" w:color="auto" w:fill="auto"/>
                  <w:vAlign w:val="center"/>
                </w:tcPr>
                <w:p w14:paraId="53075987" w14:textId="5B8E7552" w:rsidR="0094119F" w:rsidRPr="00FB575F" w:rsidRDefault="0094119F">
                  <w:pPr>
                    <w:rPr>
                      <w:sz w:val="24"/>
                      <w:szCs w:val="24"/>
                    </w:rPr>
                  </w:pPr>
                </w:p>
              </w:tc>
            </w:tr>
          </w:tbl>
          <w:p w14:paraId="649649E8" w14:textId="7E279A33" w:rsidR="0094119F" w:rsidRPr="00FB575F" w:rsidRDefault="00FB575F">
            <w:pPr>
              <w:spacing w:line="360" w:lineRule="auto"/>
              <w:rPr>
                <w:sz w:val="24"/>
                <w:szCs w:val="24"/>
              </w:rPr>
            </w:pPr>
            <w:r w:rsidRPr="00FB575F">
              <w:rPr>
                <w:sz w:val="24"/>
                <w:szCs w:val="24"/>
              </w:rPr>
              <w:t>Implementation Timeline and Milestones for Blockchain Medical Supply Chain</w:t>
            </w:r>
            <w:r w:rsidRPr="00FB575F">
              <w:rPr>
                <w:sz w:val="24"/>
                <w:szCs w:val="24"/>
              </w:rPr>
              <w:tab/>
            </w:r>
          </w:p>
        </w:tc>
        <w:tc>
          <w:tcPr>
            <w:tcW w:w="7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49E4822" w14:textId="77777777" w:rsidR="0094119F" w:rsidRDefault="00000000">
            <w:pPr>
              <w:spacing w:line="360" w:lineRule="auto"/>
              <w:jc w:val="center"/>
            </w:pPr>
            <w:r>
              <w:t>2</w:t>
            </w:r>
          </w:p>
          <w:p w14:paraId="77422E0B" w14:textId="77777777" w:rsidR="0094119F" w:rsidRDefault="0094119F">
            <w:pPr>
              <w:spacing w:line="360" w:lineRule="auto"/>
              <w:jc w:val="center"/>
            </w:pPr>
          </w:p>
          <w:p w14:paraId="40ED5934" w14:textId="77777777" w:rsidR="0094119F" w:rsidRDefault="00000000">
            <w:pPr>
              <w:spacing w:line="360" w:lineRule="auto"/>
              <w:jc w:val="center"/>
            </w:pPr>
            <w:r>
              <w:t>5</w:t>
            </w:r>
          </w:p>
          <w:p w14:paraId="6C83E772" w14:textId="77777777" w:rsidR="0094119F" w:rsidRDefault="0094119F">
            <w:pPr>
              <w:spacing w:line="360" w:lineRule="auto"/>
              <w:jc w:val="center"/>
            </w:pPr>
          </w:p>
          <w:p w14:paraId="1B52EC2A" w14:textId="77777777" w:rsidR="0094119F" w:rsidRDefault="0094119F">
            <w:pPr>
              <w:spacing w:line="360" w:lineRule="auto"/>
              <w:jc w:val="center"/>
            </w:pPr>
          </w:p>
          <w:p w14:paraId="573AC286" w14:textId="77777777" w:rsidR="0094119F" w:rsidRDefault="00000000">
            <w:pPr>
              <w:spacing w:line="360" w:lineRule="auto"/>
              <w:jc w:val="center"/>
            </w:pPr>
            <w:r>
              <w:t>9</w:t>
            </w:r>
          </w:p>
          <w:p w14:paraId="04458286" w14:textId="77777777" w:rsidR="0094119F" w:rsidRDefault="0094119F">
            <w:pPr>
              <w:spacing w:line="360" w:lineRule="auto"/>
              <w:jc w:val="center"/>
            </w:pPr>
          </w:p>
          <w:p w14:paraId="79ACFB1C" w14:textId="77777777" w:rsidR="0094119F" w:rsidRDefault="00000000">
            <w:pPr>
              <w:spacing w:line="360" w:lineRule="auto"/>
              <w:jc w:val="both"/>
            </w:pPr>
            <w:r>
              <w:t>10</w:t>
            </w:r>
          </w:p>
          <w:p w14:paraId="7C2A565B" w14:textId="77777777" w:rsidR="0094119F" w:rsidRDefault="0094119F">
            <w:pPr>
              <w:spacing w:line="360" w:lineRule="auto"/>
              <w:jc w:val="both"/>
            </w:pPr>
          </w:p>
          <w:p w14:paraId="7F3FE48E" w14:textId="77777777" w:rsidR="0094119F" w:rsidRDefault="00000000">
            <w:pPr>
              <w:spacing w:line="360" w:lineRule="auto"/>
              <w:jc w:val="both"/>
            </w:pPr>
            <w:r>
              <w:t>18</w:t>
            </w:r>
          </w:p>
        </w:tc>
      </w:tr>
      <w:tr w:rsidR="0094119F" w14:paraId="627D98DC" w14:textId="77777777">
        <w:trPr>
          <w:trHeight w:val="1"/>
        </w:trPr>
        <w:tc>
          <w:tcPr>
            <w:tcW w:w="10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C64F49D" w14:textId="77777777" w:rsidR="0094119F" w:rsidRDefault="0094119F">
            <w:pPr>
              <w:spacing w:line="360" w:lineRule="auto"/>
              <w:jc w:val="center"/>
              <w:rPr>
                <w:rFonts w:ascii="Calibri" w:eastAsia="Calibri" w:hAnsi="Calibri" w:cs="Calibri"/>
                <w:sz w:val="22"/>
              </w:rPr>
            </w:pPr>
          </w:p>
        </w:tc>
        <w:tc>
          <w:tcPr>
            <w:tcW w:w="154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8090C98" w14:textId="77777777" w:rsidR="0094119F" w:rsidRDefault="0094119F">
            <w:pPr>
              <w:spacing w:line="360" w:lineRule="auto"/>
              <w:jc w:val="center"/>
              <w:rPr>
                <w:rFonts w:ascii="Calibri" w:eastAsia="Calibri" w:hAnsi="Calibri" w:cs="Calibri"/>
                <w:sz w:val="22"/>
              </w:rPr>
            </w:pPr>
          </w:p>
        </w:tc>
        <w:tc>
          <w:tcPr>
            <w:tcW w:w="566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E34E9BA" w14:textId="77777777" w:rsidR="0094119F" w:rsidRDefault="0094119F">
            <w:pPr>
              <w:spacing w:line="360" w:lineRule="auto"/>
              <w:jc w:val="center"/>
              <w:rPr>
                <w:rFonts w:ascii="Calibri" w:eastAsia="Calibri" w:hAnsi="Calibri" w:cs="Calibri"/>
                <w:sz w:val="22"/>
              </w:rPr>
            </w:pPr>
          </w:p>
        </w:tc>
        <w:tc>
          <w:tcPr>
            <w:tcW w:w="7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EF75B7D" w14:textId="77777777" w:rsidR="0094119F" w:rsidRDefault="0094119F">
            <w:pPr>
              <w:spacing w:line="360" w:lineRule="auto"/>
              <w:jc w:val="center"/>
              <w:rPr>
                <w:rFonts w:ascii="Calibri" w:eastAsia="Calibri" w:hAnsi="Calibri" w:cs="Calibri"/>
                <w:sz w:val="22"/>
              </w:rPr>
            </w:pPr>
          </w:p>
        </w:tc>
      </w:tr>
    </w:tbl>
    <w:p w14:paraId="075E1095" w14:textId="77777777" w:rsidR="0094119F" w:rsidRDefault="0094119F">
      <w:pPr>
        <w:rPr>
          <w:rFonts w:eastAsia="Times New Roman"/>
          <w:sz w:val="22"/>
        </w:rPr>
      </w:pPr>
    </w:p>
    <w:p w14:paraId="145958DA" w14:textId="10A7D647" w:rsidR="0094119F" w:rsidRDefault="00000000">
      <w:pPr>
        <w:jc w:val="center"/>
        <w:rPr>
          <w:rFonts w:eastAsia="Times New Roman"/>
          <w:sz w:val="18"/>
        </w:rPr>
      </w:pPr>
      <w:r>
        <w:rPr>
          <w:rFonts w:eastAsia="Times New Roman"/>
          <w:b/>
          <w:sz w:val="32"/>
        </w:rPr>
        <w:t>LIST OF FIGURES</w:t>
      </w:r>
    </w:p>
    <w:p w14:paraId="42B2679B" w14:textId="77777777" w:rsidR="0094119F" w:rsidRDefault="0094119F">
      <w:pPr>
        <w:spacing w:line="360" w:lineRule="auto"/>
        <w:jc w:val="right"/>
        <w:rPr>
          <w:rFonts w:eastAsia="Times New Roman"/>
          <w:b/>
          <w:sz w:val="36"/>
        </w:rPr>
      </w:pPr>
    </w:p>
    <w:tbl>
      <w:tblPr>
        <w:tblW w:w="0" w:type="auto"/>
        <w:tblInd w:w="108" w:type="dxa"/>
        <w:tblCellMar>
          <w:left w:w="10" w:type="dxa"/>
          <w:right w:w="10" w:type="dxa"/>
        </w:tblCellMar>
        <w:tblLook w:val="04A0" w:firstRow="1" w:lastRow="0" w:firstColumn="1" w:lastColumn="0" w:noHBand="0" w:noVBand="1"/>
      </w:tblPr>
      <w:tblGrid>
        <w:gridCol w:w="1009"/>
        <w:gridCol w:w="1592"/>
        <w:gridCol w:w="4982"/>
        <w:gridCol w:w="1335"/>
      </w:tblGrid>
      <w:tr w:rsidR="0094119F" w14:paraId="134B9319" w14:textId="77777777">
        <w:trPr>
          <w:trHeight w:val="1"/>
        </w:trPr>
        <w:tc>
          <w:tcPr>
            <w:tcW w:w="100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13D78EE" w14:textId="77777777" w:rsidR="0094119F" w:rsidRDefault="00000000">
            <w:pPr>
              <w:spacing w:line="360" w:lineRule="auto"/>
            </w:pPr>
            <w:r>
              <w:rPr>
                <w:rFonts w:eastAsia="Times New Roman"/>
                <w:b/>
                <w:sz w:val="24"/>
              </w:rPr>
              <w:t>Sl. No.</w:t>
            </w:r>
          </w:p>
        </w:tc>
        <w:tc>
          <w:tcPr>
            <w:tcW w:w="159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E551136" w14:textId="77777777" w:rsidR="0094119F" w:rsidRDefault="00000000">
            <w:pPr>
              <w:spacing w:line="360" w:lineRule="auto"/>
            </w:pPr>
            <w:r>
              <w:rPr>
                <w:rFonts w:eastAsia="Times New Roman"/>
                <w:b/>
                <w:sz w:val="24"/>
              </w:rPr>
              <w:t>Figure Name</w:t>
            </w:r>
          </w:p>
        </w:tc>
        <w:tc>
          <w:tcPr>
            <w:tcW w:w="498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0821AC8" w14:textId="77777777" w:rsidR="0094119F" w:rsidRDefault="00000000">
            <w:pPr>
              <w:spacing w:line="360" w:lineRule="auto"/>
            </w:pPr>
            <w:r>
              <w:rPr>
                <w:rFonts w:eastAsia="Times New Roman"/>
                <w:b/>
                <w:sz w:val="24"/>
              </w:rPr>
              <w:t>Caption</w:t>
            </w:r>
          </w:p>
        </w:tc>
        <w:tc>
          <w:tcPr>
            <w:tcW w:w="13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A4A6682" w14:textId="77777777" w:rsidR="0094119F" w:rsidRDefault="00000000">
            <w:pPr>
              <w:spacing w:line="360" w:lineRule="auto"/>
            </w:pPr>
            <w:r>
              <w:rPr>
                <w:rFonts w:eastAsia="Times New Roman"/>
                <w:b/>
                <w:sz w:val="24"/>
              </w:rPr>
              <w:t>Page No.</w:t>
            </w:r>
          </w:p>
        </w:tc>
      </w:tr>
      <w:tr w:rsidR="0094119F" w14:paraId="0AFC0ECF" w14:textId="77777777">
        <w:trPr>
          <w:trHeight w:val="1"/>
        </w:trPr>
        <w:tc>
          <w:tcPr>
            <w:tcW w:w="100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556E1F3" w14:textId="77777777" w:rsidR="0094119F" w:rsidRDefault="00000000">
            <w:pPr>
              <w:spacing w:line="360" w:lineRule="auto"/>
              <w:rPr>
                <w:rFonts w:eastAsia="Times New Roman"/>
                <w:sz w:val="24"/>
              </w:rPr>
            </w:pPr>
            <w:r>
              <w:rPr>
                <w:rFonts w:eastAsia="Times New Roman"/>
                <w:sz w:val="24"/>
              </w:rPr>
              <w:t>1</w:t>
            </w:r>
          </w:p>
          <w:p w14:paraId="01270624" w14:textId="77777777" w:rsidR="0094119F" w:rsidRDefault="00000000">
            <w:pPr>
              <w:spacing w:line="360" w:lineRule="auto"/>
              <w:rPr>
                <w:rFonts w:eastAsia="Times New Roman"/>
                <w:sz w:val="24"/>
              </w:rPr>
            </w:pPr>
            <w:r>
              <w:rPr>
                <w:rFonts w:eastAsia="Times New Roman"/>
                <w:sz w:val="24"/>
              </w:rPr>
              <w:t>2</w:t>
            </w:r>
          </w:p>
          <w:p w14:paraId="512344E8" w14:textId="77777777" w:rsidR="0094119F" w:rsidRDefault="00000000">
            <w:pPr>
              <w:spacing w:line="360" w:lineRule="auto"/>
              <w:rPr>
                <w:rFonts w:eastAsia="Times New Roman"/>
                <w:sz w:val="24"/>
              </w:rPr>
            </w:pPr>
            <w:r>
              <w:rPr>
                <w:rFonts w:eastAsia="Times New Roman"/>
                <w:sz w:val="24"/>
              </w:rPr>
              <w:t>3</w:t>
            </w:r>
          </w:p>
          <w:p w14:paraId="51174A1A" w14:textId="77777777" w:rsidR="0094119F" w:rsidRDefault="00000000">
            <w:pPr>
              <w:spacing w:line="360" w:lineRule="auto"/>
              <w:rPr>
                <w:rFonts w:eastAsia="Times New Roman"/>
                <w:sz w:val="24"/>
              </w:rPr>
            </w:pPr>
            <w:r>
              <w:rPr>
                <w:rFonts w:eastAsia="Times New Roman"/>
                <w:sz w:val="24"/>
              </w:rPr>
              <w:t>4</w:t>
            </w:r>
          </w:p>
          <w:p w14:paraId="0582BA3D" w14:textId="77777777" w:rsidR="0094119F" w:rsidRDefault="00000000">
            <w:pPr>
              <w:spacing w:line="360" w:lineRule="auto"/>
              <w:rPr>
                <w:rFonts w:eastAsia="Times New Roman"/>
                <w:sz w:val="24"/>
              </w:rPr>
            </w:pPr>
            <w:r>
              <w:rPr>
                <w:rFonts w:eastAsia="Times New Roman"/>
                <w:sz w:val="24"/>
              </w:rPr>
              <w:t>5</w:t>
            </w:r>
          </w:p>
          <w:p w14:paraId="032F7421" w14:textId="77777777" w:rsidR="0094119F" w:rsidRDefault="00000000">
            <w:pPr>
              <w:spacing w:line="360" w:lineRule="auto"/>
              <w:rPr>
                <w:rFonts w:eastAsia="Times New Roman"/>
                <w:sz w:val="24"/>
              </w:rPr>
            </w:pPr>
            <w:r>
              <w:rPr>
                <w:rFonts w:eastAsia="Times New Roman"/>
                <w:sz w:val="24"/>
              </w:rPr>
              <w:t>6</w:t>
            </w:r>
          </w:p>
          <w:p w14:paraId="4E86D1C8" w14:textId="77777777" w:rsidR="0094119F" w:rsidRDefault="00000000">
            <w:pPr>
              <w:spacing w:line="360" w:lineRule="auto"/>
            </w:pPr>
            <w:r>
              <w:rPr>
                <w:rFonts w:eastAsia="Times New Roman"/>
                <w:sz w:val="24"/>
              </w:rPr>
              <w:t>7</w:t>
            </w:r>
          </w:p>
        </w:tc>
        <w:tc>
          <w:tcPr>
            <w:tcW w:w="159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52ABD8D" w14:textId="77777777" w:rsidR="0094119F" w:rsidRDefault="00000000">
            <w:pPr>
              <w:spacing w:line="360" w:lineRule="auto"/>
              <w:rPr>
                <w:rFonts w:eastAsia="Times New Roman"/>
                <w:sz w:val="24"/>
              </w:rPr>
            </w:pPr>
            <w:r>
              <w:rPr>
                <w:rFonts w:eastAsia="Times New Roman"/>
                <w:sz w:val="24"/>
              </w:rPr>
              <w:t>Figure 7.1</w:t>
            </w:r>
          </w:p>
          <w:p w14:paraId="73B6972C" w14:textId="77777777" w:rsidR="0094119F" w:rsidRDefault="00000000">
            <w:pPr>
              <w:spacing w:line="360" w:lineRule="auto"/>
              <w:rPr>
                <w:rFonts w:eastAsia="Times New Roman"/>
                <w:sz w:val="24"/>
              </w:rPr>
            </w:pPr>
            <w:r>
              <w:rPr>
                <w:rFonts w:eastAsia="Times New Roman"/>
                <w:sz w:val="24"/>
              </w:rPr>
              <w:t>Figure A-B.1</w:t>
            </w:r>
          </w:p>
          <w:p w14:paraId="3ED261BB" w14:textId="77777777" w:rsidR="0094119F" w:rsidRDefault="00000000">
            <w:pPr>
              <w:spacing w:line="360" w:lineRule="auto"/>
              <w:rPr>
                <w:rFonts w:eastAsia="Times New Roman"/>
                <w:sz w:val="24"/>
              </w:rPr>
            </w:pPr>
            <w:r>
              <w:rPr>
                <w:rFonts w:eastAsia="Times New Roman"/>
                <w:sz w:val="24"/>
              </w:rPr>
              <w:t>Figure A-B.2</w:t>
            </w:r>
          </w:p>
          <w:p w14:paraId="27FC0865" w14:textId="77777777" w:rsidR="0094119F" w:rsidRDefault="00000000">
            <w:pPr>
              <w:spacing w:line="360" w:lineRule="auto"/>
              <w:rPr>
                <w:rFonts w:eastAsia="Times New Roman"/>
                <w:sz w:val="24"/>
              </w:rPr>
            </w:pPr>
            <w:r>
              <w:rPr>
                <w:rFonts w:eastAsia="Times New Roman"/>
                <w:sz w:val="24"/>
              </w:rPr>
              <w:t xml:space="preserve">Figure A-B.3 </w:t>
            </w:r>
          </w:p>
          <w:p w14:paraId="0ADACCC8" w14:textId="77777777" w:rsidR="0094119F" w:rsidRDefault="00000000">
            <w:pPr>
              <w:spacing w:line="360" w:lineRule="auto"/>
              <w:rPr>
                <w:rFonts w:eastAsia="Times New Roman"/>
                <w:sz w:val="24"/>
              </w:rPr>
            </w:pPr>
            <w:r>
              <w:rPr>
                <w:rFonts w:eastAsia="Times New Roman"/>
                <w:sz w:val="24"/>
              </w:rPr>
              <w:t>Figure A-B.4</w:t>
            </w:r>
          </w:p>
          <w:p w14:paraId="06EED014" w14:textId="77777777" w:rsidR="0094119F" w:rsidRDefault="00000000">
            <w:pPr>
              <w:spacing w:line="360" w:lineRule="auto"/>
              <w:rPr>
                <w:rFonts w:eastAsia="Times New Roman"/>
                <w:sz w:val="24"/>
              </w:rPr>
            </w:pPr>
            <w:r>
              <w:rPr>
                <w:rFonts w:eastAsia="Times New Roman"/>
                <w:sz w:val="24"/>
              </w:rPr>
              <w:t>Figure A-B.5</w:t>
            </w:r>
          </w:p>
          <w:p w14:paraId="12B14451" w14:textId="77777777" w:rsidR="0094119F" w:rsidRDefault="00000000">
            <w:pPr>
              <w:spacing w:line="360" w:lineRule="auto"/>
            </w:pPr>
            <w:r>
              <w:rPr>
                <w:rFonts w:eastAsia="Times New Roman"/>
                <w:sz w:val="24"/>
              </w:rPr>
              <w:t>Figure A-B.6</w:t>
            </w:r>
          </w:p>
        </w:tc>
        <w:tc>
          <w:tcPr>
            <w:tcW w:w="498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596A1FB" w14:textId="77777777" w:rsidR="0094119F" w:rsidRDefault="00000000">
            <w:pPr>
              <w:spacing w:line="360" w:lineRule="auto"/>
              <w:rPr>
                <w:rFonts w:eastAsia="Times New Roman"/>
                <w:sz w:val="24"/>
              </w:rPr>
            </w:pPr>
            <w:r>
              <w:rPr>
                <w:rFonts w:eastAsia="Times New Roman"/>
                <w:sz w:val="24"/>
              </w:rPr>
              <w:t>Gantt Chart Breakdown</w:t>
            </w:r>
          </w:p>
          <w:p w14:paraId="6ED0E9C1" w14:textId="77777777" w:rsidR="0094119F" w:rsidRDefault="00000000">
            <w:pPr>
              <w:spacing w:line="360" w:lineRule="auto"/>
              <w:ind w:left="720" w:hanging="720"/>
              <w:rPr>
                <w:rFonts w:eastAsia="Times New Roman"/>
                <w:sz w:val="24"/>
              </w:rPr>
            </w:pPr>
            <w:r>
              <w:rPr>
                <w:rFonts w:eastAsia="Times New Roman"/>
                <w:sz w:val="24"/>
              </w:rPr>
              <w:t xml:space="preserve">Home Page </w:t>
            </w:r>
          </w:p>
          <w:p w14:paraId="5FA48D91" w14:textId="77777777" w:rsidR="0094119F" w:rsidRDefault="00000000">
            <w:pPr>
              <w:spacing w:line="360" w:lineRule="auto"/>
              <w:ind w:left="720" w:hanging="720"/>
              <w:rPr>
                <w:rFonts w:eastAsia="Times New Roman"/>
                <w:sz w:val="24"/>
              </w:rPr>
            </w:pPr>
            <w:r>
              <w:rPr>
                <w:rFonts w:eastAsia="Times New Roman"/>
                <w:sz w:val="24"/>
              </w:rPr>
              <w:t>Appointments page and chatbot</w:t>
            </w:r>
          </w:p>
          <w:p w14:paraId="46D7E8A4" w14:textId="77777777" w:rsidR="0094119F" w:rsidRDefault="00000000">
            <w:pPr>
              <w:spacing w:line="360" w:lineRule="auto"/>
              <w:ind w:left="720" w:hanging="720"/>
              <w:rPr>
                <w:rFonts w:eastAsia="Times New Roman"/>
                <w:sz w:val="24"/>
              </w:rPr>
            </w:pPr>
            <w:r>
              <w:rPr>
                <w:rFonts w:eastAsia="Times New Roman"/>
                <w:sz w:val="24"/>
              </w:rPr>
              <w:t>Appointment Conformation Mail</w:t>
            </w:r>
          </w:p>
          <w:p w14:paraId="6404A3CF" w14:textId="77777777" w:rsidR="0094119F" w:rsidRDefault="00000000">
            <w:pPr>
              <w:spacing w:line="360" w:lineRule="auto"/>
              <w:ind w:left="720" w:hanging="720"/>
              <w:rPr>
                <w:rFonts w:eastAsia="Times New Roman"/>
                <w:sz w:val="24"/>
              </w:rPr>
            </w:pPr>
            <w:r>
              <w:rPr>
                <w:rFonts w:eastAsia="Times New Roman"/>
                <w:sz w:val="24"/>
              </w:rPr>
              <w:t>Contact submission Table</w:t>
            </w:r>
          </w:p>
          <w:p w14:paraId="210D19F0" w14:textId="77777777" w:rsidR="0094119F" w:rsidRDefault="00000000">
            <w:pPr>
              <w:spacing w:line="360" w:lineRule="auto"/>
              <w:ind w:left="720" w:hanging="720"/>
              <w:rPr>
                <w:rFonts w:eastAsia="Times New Roman"/>
                <w:sz w:val="24"/>
              </w:rPr>
            </w:pPr>
            <w:proofErr w:type="gramStart"/>
            <w:r>
              <w:rPr>
                <w:rFonts w:eastAsia="Times New Roman"/>
                <w:sz w:val="24"/>
              </w:rPr>
              <w:t>Appointment  submission</w:t>
            </w:r>
            <w:proofErr w:type="gramEnd"/>
            <w:r>
              <w:rPr>
                <w:rFonts w:eastAsia="Times New Roman"/>
                <w:sz w:val="24"/>
              </w:rPr>
              <w:t xml:space="preserve"> Table</w:t>
            </w:r>
          </w:p>
          <w:p w14:paraId="0EA8C895" w14:textId="77777777" w:rsidR="0094119F" w:rsidRDefault="00000000">
            <w:pPr>
              <w:spacing w:line="360" w:lineRule="auto"/>
              <w:ind w:left="720" w:hanging="720"/>
            </w:pPr>
            <w:r>
              <w:rPr>
                <w:rFonts w:eastAsia="Times New Roman"/>
                <w:sz w:val="24"/>
              </w:rPr>
              <w:t>Doctor Profile Page</w:t>
            </w:r>
          </w:p>
        </w:tc>
        <w:tc>
          <w:tcPr>
            <w:tcW w:w="13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C23BF09" w14:textId="77777777" w:rsidR="0094119F" w:rsidRDefault="00000000">
            <w:pPr>
              <w:spacing w:line="360" w:lineRule="auto"/>
              <w:jc w:val="center"/>
              <w:rPr>
                <w:rFonts w:eastAsia="Times New Roman"/>
                <w:sz w:val="24"/>
              </w:rPr>
            </w:pPr>
            <w:r>
              <w:rPr>
                <w:rFonts w:eastAsia="Times New Roman"/>
                <w:sz w:val="24"/>
              </w:rPr>
              <w:t>19</w:t>
            </w:r>
          </w:p>
          <w:p w14:paraId="0264C458" w14:textId="77777777" w:rsidR="0094119F" w:rsidRDefault="00000000">
            <w:pPr>
              <w:spacing w:line="360" w:lineRule="auto"/>
              <w:jc w:val="center"/>
              <w:rPr>
                <w:rFonts w:eastAsia="Times New Roman"/>
                <w:sz w:val="24"/>
              </w:rPr>
            </w:pPr>
            <w:r>
              <w:rPr>
                <w:rFonts w:eastAsia="Times New Roman"/>
                <w:sz w:val="24"/>
              </w:rPr>
              <w:t>33</w:t>
            </w:r>
          </w:p>
          <w:p w14:paraId="6ECD120C" w14:textId="77777777" w:rsidR="0094119F" w:rsidRDefault="00000000">
            <w:pPr>
              <w:spacing w:line="360" w:lineRule="auto"/>
              <w:jc w:val="center"/>
              <w:rPr>
                <w:rFonts w:eastAsia="Times New Roman"/>
                <w:sz w:val="24"/>
              </w:rPr>
            </w:pPr>
            <w:r>
              <w:rPr>
                <w:rFonts w:eastAsia="Times New Roman"/>
                <w:sz w:val="24"/>
              </w:rPr>
              <w:t>33</w:t>
            </w:r>
          </w:p>
          <w:p w14:paraId="4C3A4B66" w14:textId="77777777" w:rsidR="0094119F" w:rsidRDefault="00000000">
            <w:pPr>
              <w:spacing w:line="360" w:lineRule="auto"/>
              <w:jc w:val="center"/>
              <w:rPr>
                <w:rFonts w:eastAsia="Times New Roman"/>
                <w:sz w:val="24"/>
              </w:rPr>
            </w:pPr>
            <w:r>
              <w:rPr>
                <w:rFonts w:eastAsia="Times New Roman"/>
                <w:sz w:val="24"/>
              </w:rPr>
              <w:t>33</w:t>
            </w:r>
          </w:p>
          <w:p w14:paraId="736B6E54" w14:textId="77777777" w:rsidR="0094119F" w:rsidRDefault="00000000">
            <w:pPr>
              <w:spacing w:line="360" w:lineRule="auto"/>
              <w:jc w:val="center"/>
              <w:rPr>
                <w:rFonts w:eastAsia="Times New Roman"/>
                <w:sz w:val="24"/>
              </w:rPr>
            </w:pPr>
            <w:r>
              <w:rPr>
                <w:rFonts w:eastAsia="Times New Roman"/>
                <w:sz w:val="24"/>
              </w:rPr>
              <w:t>34</w:t>
            </w:r>
          </w:p>
          <w:p w14:paraId="7B748A64" w14:textId="77777777" w:rsidR="0094119F" w:rsidRDefault="00000000">
            <w:pPr>
              <w:spacing w:line="360" w:lineRule="auto"/>
              <w:jc w:val="center"/>
              <w:rPr>
                <w:rFonts w:eastAsia="Times New Roman"/>
                <w:sz w:val="24"/>
              </w:rPr>
            </w:pPr>
            <w:r>
              <w:rPr>
                <w:rFonts w:eastAsia="Times New Roman"/>
                <w:sz w:val="24"/>
              </w:rPr>
              <w:t>34</w:t>
            </w:r>
          </w:p>
          <w:p w14:paraId="40EE2486" w14:textId="77777777" w:rsidR="0094119F" w:rsidRDefault="00000000">
            <w:pPr>
              <w:spacing w:line="360" w:lineRule="auto"/>
              <w:jc w:val="center"/>
            </w:pPr>
            <w:r>
              <w:rPr>
                <w:rFonts w:eastAsia="Times New Roman"/>
                <w:sz w:val="24"/>
              </w:rPr>
              <w:t>34</w:t>
            </w:r>
          </w:p>
        </w:tc>
      </w:tr>
    </w:tbl>
    <w:p w14:paraId="02D0E4C8" w14:textId="77777777" w:rsidR="0094119F" w:rsidRDefault="0094119F">
      <w:pPr>
        <w:spacing w:line="360" w:lineRule="auto"/>
        <w:rPr>
          <w:rFonts w:eastAsia="Times New Roman"/>
          <w:sz w:val="22"/>
        </w:rPr>
      </w:pPr>
    </w:p>
    <w:p w14:paraId="22E58E5F" w14:textId="77777777" w:rsidR="0094119F" w:rsidRDefault="0094119F">
      <w:pPr>
        <w:spacing w:line="360" w:lineRule="auto"/>
        <w:jc w:val="center"/>
        <w:rPr>
          <w:rFonts w:eastAsia="Times New Roman"/>
          <w:sz w:val="22"/>
        </w:rPr>
      </w:pPr>
    </w:p>
    <w:p w14:paraId="618579A4" w14:textId="77777777" w:rsidR="00FB575F" w:rsidRDefault="00FB575F">
      <w:pPr>
        <w:spacing w:line="360" w:lineRule="auto"/>
        <w:jc w:val="center"/>
        <w:rPr>
          <w:rFonts w:eastAsia="Times New Roman"/>
          <w:sz w:val="22"/>
        </w:rPr>
      </w:pPr>
    </w:p>
    <w:p w14:paraId="6A888E8C" w14:textId="77777777" w:rsidR="00FB575F" w:rsidRDefault="00FB575F">
      <w:pPr>
        <w:spacing w:line="360" w:lineRule="auto"/>
        <w:jc w:val="center"/>
        <w:rPr>
          <w:rFonts w:eastAsia="Times New Roman"/>
          <w:sz w:val="22"/>
        </w:rPr>
      </w:pPr>
    </w:p>
    <w:p w14:paraId="21FA4D83" w14:textId="77777777" w:rsidR="00FB575F" w:rsidRDefault="00FB575F">
      <w:pPr>
        <w:spacing w:line="360" w:lineRule="auto"/>
        <w:jc w:val="center"/>
        <w:rPr>
          <w:rFonts w:eastAsia="Times New Roman"/>
          <w:sz w:val="22"/>
        </w:rPr>
      </w:pPr>
    </w:p>
    <w:p w14:paraId="2F838010" w14:textId="77777777" w:rsidR="00FB575F" w:rsidRDefault="00FB575F">
      <w:pPr>
        <w:spacing w:line="360" w:lineRule="auto"/>
        <w:jc w:val="center"/>
        <w:rPr>
          <w:rFonts w:eastAsia="Times New Roman"/>
          <w:sz w:val="22"/>
        </w:rPr>
      </w:pPr>
    </w:p>
    <w:p w14:paraId="0E71439F" w14:textId="77777777" w:rsidR="00651ADB" w:rsidRDefault="00651ADB">
      <w:pPr>
        <w:ind w:left="39"/>
        <w:jc w:val="center"/>
        <w:rPr>
          <w:rFonts w:eastAsia="Times New Roman"/>
          <w:sz w:val="22"/>
        </w:rPr>
      </w:pPr>
    </w:p>
    <w:p w14:paraId="626368D1" w14:textId="12743065" w:rsidR="0094119F" w:rsidRDefault="00000000">
      <w:pPr>
        <w:ind w:left="39"/>
        <w:jc w:val="center"/>
        <w:rPr>
          <w:rFonts w:eastAsia="Times New Roman"/>
          <w:b/>
          <w:sz w:val="32"/>
        </w:rPr>
      </w:pPr>
      <w:r>
        <w:rPr>
          <w:rFonts w:eastAsia="Times New Roman"/>
          <w:b/>
          <w:sz w:val="32"/>
          <w:u w:val="thick"/>
        </w:rPr>
        <w:lastRenderedPageBreak/>
        <w:t>TABLE OF CONTENTS</w:t>
      </w:r>
    </w:p>
    <w:p w14:paraId="1AB8FF3B" w14:textId="77777777" w:rsidR="0094119F" w:rsidRDefault="0094119F">
      <w:pPr>
        <w:rPr>
          <w:rFonts w:eastAsia="Times New Roman"/>
          <w:b/>
          <w:sz w:val="20"/>
        </w:rPr>
      </w:pPr>
    </w:p>
    <w:p w14:paraId="46244417" w14:textId="77777777" w:rsidR="0094119F" w:rsidRDefault="0094119F">
      <w:pPr>
        <w:rPr>
          <w:rFonts w:eastAsia="Times New Roman"/>
          <w:b/>
          <w:sz w:val="20"/>
        </w:rPr>
      </w:pPr>
    </w:p>
    <w:p w14:paraId="7854EF08" w14:textId="77777777" w:rsidR="0094119F" w:rsidRDefault="0094119F">
      <w:pPr>
        <w:spacing w:before="5"/>
        <w:rPr>
          <w:rFonts w:eastAsia="Times New Roman"/>
          <w:b/>
          <w:sz w:val="11"/>
        </w:rPr>
      </w:pPr>
    </w:p>
    <w:tbl>
      <w:tblPr>
        <w:tblW w:w="0" w:type="auto"/>
        <w:tblCellMar>
          <w:left w:w="10" w:type="dxa"/>
          <w:right w:w="10" w:type="dxa"/>
        </w:tblCellMar>
        <w:tblLook w:val="04A0" w:firstRow="1" w:lastRow="0" w:firstColumn="1" w:lastColumn="0" w:noHBand="0" w:noVBand="1"/>
      </w:tblPr>
      <w:tblGrid>
        <w:gridCol w:w="3111"/>
        <w:gridCol w:w="4464"/>
        <w:gridCol w:w="1451"/>
      </w:tblGrid>
      <w:tr w:rsidR="0094119F" w14:paraId="607637C7"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6D630D73" w14:textId="77777777" w:rsidR="0094119F" w:rsidRDefault="00000000">
            <w:pPr>
              <w:ind w:left="50"/>
              <w:jc w:val="center"/>
            </w:pPr>
            <w:r>
              <w:rPr>
                <w:rFonts w:eastAsia="Times New Roman"/>
                <w:b/>
                <w:sz w:val="24"/>
              </w:rPr>
              <w:t>CHAPTER NO.</w:t>
            </w: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0C07E540" w14:textId="77777777" w:rsidR="0094119F" w:rsidRDefault="00000000">
            <w:pPr>
              <w:ind w:left="207"/>
              <w:jc w:val="center"/>
            </w:pPr>
            <w:r>
              <w:rPr>
                <w:rFonts w:eastAsia="Times New Roman"/>
                <w:b/>
                <w:sz w:val="24"/>
              </w:rPr>
              <w:t>TITLE</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25F26E17" w14:textId="77777777" w:rsidR="0094119F" w:rsidRDefault="00000000">
            <w:pPr>
              <w:ind w:right="49"/>
              <w:jc w:val="center"/>
            </w:pPr>
            <w:r>
              <w:rPr>
                <w:rFonts w:eastAsia="Times New Roman"/>
                <w:b/>
                <w:sz w:val="24"/>
              </w:rPr>
              <w:t>PAGE</w:t>
            </w:r>
            <w:r>
              <w:rPr>
                <w:rFonts w:eastAsia="Times New Roman"/>
                <w:b/>
                <w:spacing w:val="55"/>
                <w:sz w:val="24"/>
              </w:rPr>
              <w:t xml:space="preserve"> </w:t>
            </w:r>
            <w:r>
              <w:rPr>
                <w:rFonts w:eastAsia="Times New Roman"/>
                <w:b/>
                <w:sz w:val="24"/>
              </w:rPr>
              <w:t>NO.</w:t>
            </w:r>
          </w:p>
        </w:tc>
      </w:tr>
      <w:tr w:rsidR="0094119F" w14:paraId="1B910512"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246BBD0" w14:textId="77777777" w:rsidR="0094119F" w:rsidRDefault="0094119F">
            <w:pPr>
              <w:rPr>
                <w:rFonts w:ascii="Calibri" w:eastAsia="Calibri" w:hAnsi="Calibri" w:cs="Calibri"/>
                <w:sz w:val="22"/>
              </w:rPr>
            </w:pP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5E9FF154" w14:textId="77777777" w:rsidR="0094119F" w:rsidRDefault="00000000">
            <w:pPr>
              <w:spacing w:before="118" w:line="360" w:lineRule="auto"/>
              <w:ind w:left="207" w:right="1348"/>
              <w:rPr>
                <w:rFonts w:eastAsia="Times New Roman"/>
                <w:b/>
                <w:sz w:val="24"/>
              </w:rPr>
            </w:pPr>
            <w:r>
              <w:rPr>
                <w:rFonts w:eastAsia="Times New Roman"/>
                <w:b/>
                <w:sz w:val="24"/>
              </w:rPr>
              <w:t>ABSTRACT ACKNOWLEDGMENT</w:t>
            </w:r>
          </w:p>
          <w:p w14:paraId="38FA0A65" w14:textId="77777777" w:rsidR="0094119F" w:rsidRDefault="00000000">
            <w:pPr>
              <w:spacing w:before="118" w:line="360" w:lineRule="auto"/>
              <w:ind w:left="207" w:right="1348"/>
            </w:pPr>
            <w:r>
              <w:rPr>
                <w:rFonts w:eastAsia="Times New Roman"/>
                <w:b/>
                <w:sz w:val="24"/>
              </w:rPr>
              <w:t>…</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6B6D873A" w14:textId="77777777" w:rsidR="0094119F" w:rsidRDefault="00000000">
            <w:pPr>
              <w:spacing w:before="118" w:line="360" w:lineRule="auto"/>
              <w:ind w:left="59" w:right="14" w:hanging="27"/>
              <w:jc w:val="center"/>
              <w:rPr>
                <w:rFonts w:eastAsia="Times New Roman"/>
                <w:b/>
                <w:sz w:val="24"/>
              </w:rPr>
            </w:pPr>
            <w:proofErr w:type="spellStart"/>
            <w:r>
              <w:rPr>
                <w:rFonts w:eastAsia="Times New Roman"/>
                <w:b/>
                <w:sz w:val="24"/>
              </w:rPr>
              <w:t>i</w:t>
            </w:r>
            <w:proofErr w:type="spellEnd"/>
          </w:p>
          <w:p w14:paraId="63E9A14C" w14:textId="77777777" w:rsidR="0094119F" w:rsidRDefault="00000000">
            <w:pPr>
              <w:spacing w:before="118" w:line="360" w:lineRule="auto"/>
              <w:ind w:left="59" w:right="14" w:hanging="27"/>
              <w:jc w:val="center"/>
              <w:rPr>
                <w:rFonts w:eastAsia="Times New Roman"/>
                <w:b/>
                <w:sz w:val="24"/>
              </w:rPr>
            </w:pPr>
            <w:r>
              <w:rPr>
                <w:rFonts w:eastAsia="Times New Roman"/>
                <w:b/>
                <w:sz w:val="24"/>
              </w:rPr>
              <w:t>ii</w:t>
            </w:r>
          </w:p>
          <w:p w14:paraId="14DDC9BD" w14:textId="77777777" w:rsidR="0094119F" w:rsidRDefault="00000000">
            <w:pPr>
              <w:spacing w:before="118" w:line="360" w:lineRule="auto"/>
              <w:ind w:left="59" w:right="14" w:hanging="27"/>
              <w:jc w:val="center"/>
            </w:pPr>
            <w:r>
              <w:rPr>
                <w:rFonts w:eastAsia="Times New Roman"/>
                <w:b/>
                <w:sz w:val="24"/>
              </w:rPr>
              <w:t>…</w:t>
            </w:r>
          </w:p>
        </w:tc>
      </w:tr>
      <w:tr w:rsidR="0094119F" w14:paraId="22355663"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257C39DD" w14:textId="77777777" w:rsidR="0094119F" w:rsidRDefault="00000000">
            <w:pPr>
              <w:spacing w:before="1"/>
              <w:jc w:val="center"/>
            </w:pPr>
            <w:r>
              <w:rPr>
                <w:rFonts w:eastAsia="Times New Roman"/>
                <w:b/>
                <w:sz w:val="24"/>
              </w:rPr>
              <w:t>1.</w:t>
            </w: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29C4A136" w14:textId="77777777" w:rsidR="0094119F" w:rsidRDefault="00000000">
            <w:pPr>
              <w:spacing w:before="1"/>
              <w:ind w:left="207"/>
            </w:pPr>
            <w:r>
              <w:rPr>
                <w:rFonts w:eastAsia="Times New Roman"/>
                <w:b/>
                <w:sz w:val="24"/>
              </w:rPr>
              <w:t>INTRODUCTION</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77696ADB" w14:textId="77777777" w:rsidR="0094119F" w:rsidRDefault="00000000">
            <w:pPr>
              <w:jc w:val="center"/>
            </w:pPr>
            <w:r>
              <w:rPr>
                <w:rFonts w:eastAsia="Times New Roman"/>
                <w:b/>
                <w:sz w:val="24"/>
              </w:rPr>
              <w:t>2</w:t>
            </w:r>
          </w:p>
        </w:tc>
      </w:tr>
      <w:tr w:rsidR="0094119F" w14:paraId="130CF809"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733FCD22" w14:textId="77777777" w:rsidR="0094119F" w:rsidRDefault="0094119F">
            <w:pPr>
              <w:jc w:val="center"/>
              <w:rPr>
                <w:rFonts w:ascii="Calibri" w:eastAsia="Calibri" w:hAnsi="Calibri" w:cs="Calibri"/>
                <w:sz w:val="22"/>
              </w:rPr>
            </w:pP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71AD81E4" w14:textId="77777777" w:rsidR="0094119F" w:rsidRDefault="00000000">
            <w:pPr>
              <w:tabs>
                <w:tab w:val="left" w:pos="1573"/>
              </w:tabs>
              <w:spacing w:before="114"/>
              <w:ind w:left="207"/>
            </w:pPr>
            <w:r>
              <w:rPr>
                <w:rFonts w:eastAsia="Times New Roman"/>
                <w:sz w:val="24"/>
              </w:rPr>
              <w:t>1.1 Background</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285D0170" w14:textId="77777777" w:rsidR="0094119F" w:rsidRDefault="00000000">
            <w:pPr>
              <w:spacing w:before="114"/>
              <w:jc w:val="center"/>
            </w:pPr>
            <w:r>
              <w:rPr>
                <w:rFonts w:eastAsia="Times New Roman"/>
                <w:sz w:val="24"/>
              </w:rPr>
              <w:t>2</w:t>
            </w:r>
          </w:p>
        </w:tc>
      </w:tr>
      <w:tr w:rsidR="0094119F" w14:paraId="2E4EFBE3"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73943CA5" w14:textId="77777777" w:rsidR="0094119F" w:rsidRDefault="0094119F">
            <w:pPr>
              <w:jc w:val="center"/>
              <w:rPr>
                <w:rFonts w:ascii="Calibri" w:eastAsia="Calibri" w:hAnsi="Calibri" w:cs="Calibri"/>
                <w:sz w:val="22"/>
              </w:rPr>
            </w:pP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18E77BCE" w14:textId="77777777" w:rsidR="0094119F" w:rsidRDefault="00000000">
            <w:pPr>
              <w:tabs>
                <w:tab w:val="left" w:pos="1333"/>
              </w:tabs>
              <w:spacing w:before="45"/>
              <w:ind w:left="207"/>
            </w:pPr>
            <w:r>
              <w:rPr>
                <w:rFonts w:eastAsia="Times New Roman"/>
                <w:sz w:val="24"/>
              </w:rPr>
              <w:t>1.2 Project Overview</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03855D0A" w14:textId="77777777" w:rsidR="0094119F" w:rsidRDefault="00000000">
            <w:pPr>
              <w:spacing w:before="45"/>
              <w:jc w:val="center"/>
            </w:pPr>
            <w:r>
              <w:rPr>
                <w:rFonts w:eastAsia="Times New Roman"/>
                <w:sz w:val="24"/>
              </w:rPr>
              <w:t>2</w:t>
            </w:r>
          </w:p>
        </w:tc>
      </w:tr>
      <w:tr w:rsidR="0094119F" w14:paraId="53DCDF73"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2721F03C" w14:textId="77777777" w:rsidR="0094119F" w:rsidRDefault="0094119F">
            <w:pPr>
              <w:jc w:val="center"/>
              <w:rPr>
                <w:rFonts w:ascii="Calibri" w:eastAsia="Calibri" w:hAnsi="Calibri" w:cs="Calibri"/>
                <w:sz w:val="22"/>
              </w:rPr>
            </w:pP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5C09ED2F" w14:textId="77777777" w:rsidR="0094119F" w:rsidRDefault="00000000">
            <w:pPr>
              <w:tabs>
                <w:tab w:val="left" w:pos="2533"/>
              </w:tabs>
              <w:spacing w:before="44"/>
              <w:ind w:left="207"/>
            </w:pPr>
            <w:r>
              <w:rPr>
                <w:rFonts w:eastAsia="Times New Roman"/>
                <w:sz w:val="24"/>
              </w:rPr>
              <w:t>1.2.1 Current Industry Challenges</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03DD178B" w14:textId="77777777" w:rsidR="0094119F" w:rsidRDefault="00000000">
            <w:pPr>
              <w:spacing w:before="44"/>
              <w:jc w:val="center"/>
            </w:pPr>
            <w:r>
              <w:rPr>
                <w:rFonts w:eastAsia="Times New Roman"/>
                <w:sz w:val="24"/>
              </w:rPr>
              <w:t>2</w:t>
            </w:r>
          </w:p>
        </w:tc>
      </w:tr>
      <w:tr w:rsidR="0094119F" w14:paraId="731440A3"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5B752235" w14:textId="77777777" w:rsidR="0094119F" w:rsidRDefault="0094119F">
            <w:pPr>
              <w:jc w:val="center"/>
              <w:rPr>
                <w:rFonts w:ascii="Calibri" w:eastAsia="Calibri" w:hAnsi="Calibri" w:cs="Calibri"/>
                <w:sz w:val="22"/>
              </w:rPr>
            </w:pP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7AE2684" w14:textId="77777777" w:rsidR="0094119F" w:rsidRDefault="00000000">
            <w:pPr>
              <w:spacing w:before="45"/>
              <w:ind w:left="207"/>
            </w:pPr>
            <w:r>
              <w:rPr>
                <w:rFonts w:eastAsia="Times New Roman"/>
                <w:sz w:val="24"/>
              </w:rPr>
              <w:t>1.2.2 Problem Statement</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2F0878EF" w14:textId="77777777" w:rsidR="0094119F" w:rsidRDefault="00000000">
            <w:pPr>
              <w:spacing w:before="45"/>
              <w:jc w:val="center"/>
            </w:pPr>
            <w:r>
              <w:rPr>
                <w:rFonts w:eastAsia="Times New Roman"/>
                <w:sz w:val="24"/>
              </w:rPr>
              <w:t>2</w:t>
            </w:r>
          </w:p>
        </w:tc>
      </w:tr>
      <w:tr w:rsidR="0094119F" w14:paraId="1043B44A"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6B00A8EB" w14:textId="77777777" w:rsidR="0094119F" w:rsidRDefault="0094119F">
            <w:pPr>
              <w:jc w:val="center"/>
              <w:rPr>
                <w:rFonts w:ascii="Calibri" w:eastAsia="Calibri" w:hAnsi="Calibri" w:cs="Calibri"/>
                <w:sz w:val="22"/>
              </w:rPr>
            </w:pP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135D3B61" w14:textId="77777777" w:rsidR="0094119F" w:rsidRDefault="00000000">
            <w:pPr>
              <w:spacing w:before="44"/>
              <w:ind w:left="207"/>
            </w:pPr>
            <w:r>
              <w:rPr>
                <w:rFonts w:eastAsia="Times New Roman"/>
                <w:sz w:val="24"/>
              </w:rPr>
              <w:t>1.3 Project Objectives</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7ABBC363" w14:textId="77777777" w:rsidR="0094119F" w:rsidRDefault="00000000">
            <w:pPr>
              <w:spacing w:before="44"/>
              <w:jc w:val="center"/>
            </w:pPr>
            <w:r>
              <w:rPr>
                <w:rFonts w:eastAsia="Times New Roman"/>
                <w:sz w:val="24"/>
              </w:rPr>
              <w:t>2</w:t>
            </w:r>
          </w:p>
        </w:tc>
      </w:tr>
      <w:tr w:rsidR="0094119F" w14:paraId="61698843"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10683029" w14:textId="77777777" w:rsidR="0094119F" w:rsidRDefault="0094119F">
            <w:pPr>
              <w:jc w:val="center"/>
              <w:rPr>
                <w:rFonts w:ascii="Calibri" w:eastAsia="Calibri" w:hAnsi="Calibri" w:cs="Calibri"/>
                <w:sz w:val="22"/>
              </w:rPr>
            </w:pP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80C4DFE" w14:textId="77777777" w:rsidR="0094119F" w:rsidRDefault="00000000">
            <w:pPr>
              <w:spacing w:before="45"/>
              <w:ind w:left="207" w:right="1065"/>
            </w:pPr>
            <w:r>
              <w:rPr>
                <w:rFonts w:eastAsia="Times New Roman"/>
                <w:sz w:val="24"/>
              </w:rPr>
              <w:t xml:space="preserve">1.4 Project Scope </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5B18CC7C" w14:textId="77777777" w:rsidR="0094119F" w:rsidRDefault="00000000">
            <w:pPr>
              <w:spacing w:before="45"/>
              <w:jc w:val="center"/>
            </w:pPr>
            <w:r>
              <w:rPr>
                <w:rFonts w:eastAsia="Times New Roman"/>
                <w:sz w:val="24"/>
              </w:rPr>
              <w:t>3</w:t>
            </w:r>
          </w:p>
        </w:tc>
      </w:tr>
      <w:tr w:rsidR="0094119F" w14:paraId="4C42951B"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289D5CAA" w14:textId="77777777" w:rsidR="0094119F" w:rsidRDefault="0094119F">
            <w:pPr>
              <w:rPr>
                <w:rFonts w:ascii="Calibri" w:eastAsia="Calibri" w:hAnsi="Calibri" w:cs="Calibri"/>
                <w:sz w:val="22"/>
              </w:rPr>
            </w:pP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7F8B5EF" w14:textId="77777777" w:rsidR="0094119F" w:rsidRDefault="00000000">
            <w:pPr>
              <w:tabs>
                <w:tab w:val="left" w:pos="1573"/>
              </w:tabs>
              <w:spacing w:before="45"/>
              <w:ind w:left="207"/>
            </w:pPr>
            <w:r>
              <w:rPr>
                <w:rFonts w:eastAsia="Times New Roman"/>
                <w:sz w:val="24"/>
              </w:rPr>
              <w:t>1.5 Document Organization</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5B6852F0" w14:textId="77777777" w:rsidR="0094119F" w:rsidRDefault="00000000">
            <w:pPr>
              <w:spacing w:before="45"/>
              <w:jc w:val="center"/>
            </w:pPr>
            <w:r>
              <w:rPr>
                <w:rFonts w:eastAsia="Times New Roman"/>
                <w:sz w:val="24"/>
              </w:rPr>
              <w:t>3</w:t>
            </w:r>
          </w:p>
        </w:tc>
      </w:tr>
      <w:tr w:rsidR="0094119F" w14:paraId="2FD23A43"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315F176F" w14:textId="77777777" w:rsidR="0094119F" w:rsidRDefault="00000000">
            <w:pPr>
              <w:spacing w:before="48"/>
              <w:jc w:val="center"/>
            </w:pPr>
            <w:r>
              <w:rPr>
                <w:rFonts w:eastAsia="Times New Roman"/>
                <w:b/>
                <w:sz w:val="24"/>
              </w:rPr>
              <w:t>2.</w:t>
            </w: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812C302" w14:textId="77777777" w:rsidR="0094119F" w:rsidRDefault="00000000">
            <w:pPr>
              <w:spacing w:before="48"/>
              <w:ind w:left="207"/>
            </w:pPr>
            <w:r>
              <w:rPr>
                <w:rFonts w:eastAsia="Times New Roman"/>
                <w:b/>
                <w:sz w:val="24"/>
              </w:rPr>
              <w:t>LITERATURE REVIEW</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72CFFAB7" w14:textId="77777777" w:rsidR="0094119F" w:rsidRDefault="00000000">
            <w:pPr>
              <w:spacing w:before="48"/>
              <w:jc w:val="center"/>
            </w:pPr>
            <w:r>
              <w:rPr>
                <w:rFonts w:eastAsia="Times New Roman"/>
                <w:b/>
                <w:sz w:val="24"/>
              </w:rPr>
              <w:t>4</w:t>
            </w:r>
          </w:p>
        </w:tc>
      </w:tr>
      <w:tr w:rsidR="0094119F" w14:paraId="1531088A"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2F11F8E1" w14:textId="77777777" w:rsidR="0094119F" w:rsidRDefault="0094119F">
            <w:pPr>
              <w:jc w:val="center"/>
              <w:rPr>
                <w:rFonts w:ascii="Calibri" w:eastAsia="Calibri" w:hAnsi="Calibri" w:cs="Calibri"/>
                <w:sz w:val="22"/>
              </w:rPr>
            </w:pP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5F858FBA" w14:textId="77777777" w:rsidR="0094119F" w:rsidRDefault="00000000">
            <w:pPr>
              <w:tabs>
                <w:tab w:val="left" w:pos="1573"/>
              </w:tabs>
              <w:spacing w:before="44"/>
              <w:ind w:left="207"/>
              <w:rPr>
                <w:rFonts w:eastAsia="Times New Roman"/>
                <w:sz w:val="24"/>
              </w:rPr>
            </w:pPr>
            <w:r>
              <w:rPr>
                <w:rFonts w:eastAsia="Times New Roman"/>
                <w:sz w:val="24"/>
              </w:rPr>
              <w:t>2.1 Overview of Blockchain Technology</w:t>
            </w:r>
          </w:p>
          <w:p w14:paraId="21E7B10F" w14:textId="77777777" w:rsidR="0094119F" w:rsidRDefault="00000000">
            <w:pPr>
              <w:tabs>
                <w:tab w:val="left" w:pos="1573"/>
              </w:tabs>
              <w:spacing w:before="44"/>
              <w:ind w:left="207"/>
              <w:rPr>
                <w:rFonts w:eastAsia="Times New Roman"/>
                <w:sz w:val="24"/>
              </w:rPr>
            </w:pPr>
            <w:r>
              <w:rPr>
                <w:rFonts w:eastAsia="Times New Roman"/>
                <w:sz w:val="24"/>
              </w:rPr>
              <w:t>2.2 Related Research</w:t>
            </w:r>
          </w:p>
          <w:p w14:paraId="508041CC" w14:textId="77777777" w:rsidR="0094119F" w:rsidRDefault="00000000">
            <w:pPr>
              <w:tabs>
                <w:tab w:val="left" w:pos="1573"/>
              </w:tabs>
              <w:spacing w:before="44"/>
              <w:ind w:left="207"/>
              <w:rPr>
                <w:rFonts w:eastAsia="Times New Roman"/>
                <w:sz w:val="24"/>
              </w:rPr>
            </w:pPr>
            <w:r>
              <w:rPr>
                <w:rFonts w:eastAsia="Times New Roman"/>
                <w:sz w:val="24"/>
              </w:rPr>
              <w:t>2.3 Technology Stack Analysis</w:t>
            </w:r>
          </w:p>
          <w:p w14:paraId="63691589" w14:textId="77777777" w:rsidR="0094119F" w:rsidRDefault="00000000">
            <w:pPr>
              <w:tabs>
                <w:tab w:val="left" w:pos="1573"/>
              </w:tabs>
              <w:spacing w:before="44"/>
              <w:ind w:left="207"/>
              <w:rPr>
                <w:rFonts w:eastAsia="Times New Roman"/>
                <w:sz w:val="24"/>
              </w:rPr>
            </w:pPr>
            <w:r>
              <w:rPr>
                <w:rFonts w:eastAsia="Times New Roman"/>
                <w:sz w:val="24"/>
              </w:rPr>
              <w:t>2.4 Knowledge Base Systems</w:t>
            </w:r>
          </w:p>
          <w:p w14:paraId="516C0E39" w14:textId="77777777" w:rsidR="0094119F" w:rsidRDefault="00000000">
            <w:pPr>
              <w:tabs>
                <w:tab w:val="left" w:pos="1573"/>
              </w:tabs>
              <w:spacing w:before="44"/>
              <w:ind w:left="207"/>
              <w:rPr>
                <w:rFonts w:eastAsia="Times New Roman"/>
                <w:sz w:val="24"/>
              </w:rPr>
            </w:pPr>
            <w:r>
              <w:rPr>
                <w:rFonts w:eastAsia="Times New Roman"/>
                <w:sz w:val="24"/>
              </w:rPr>
              <w:t>2.5 Integration Approaches</w:t>
            </w:r>
          </w:p>
          <w:p w14:paraId="396A784D" w14:textId="77777777" w:rsidR="0094119F" w:rsidRDefault="00000000">
            <w:pPr>
              <w:tabs>
                <w:tab w:val="left" w:pos="1573"/>
              </w:tabs>
              <w:spacing w:before="44"/>
              <w:ind w:left="207"/>
            </w:pPr>
            <w:r>
              <w:rPr>
                <w:rFonts w:eastAsia="Times New Roman"/>
                <w:sz w:val="24"/>
              </w:rPr>
              <w:t>2.6 Gaps in Current Research</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4495E269" w14:textId="77777777" w:rsidR="0094119F" w:rsidRDefault="00000000">
            <w:pPr>
              <w:spacing w:before="44"/>
              <w:jc w:val="center"/>
              <w:rPr>
                <w:rFonts w:eastAsia="Times New Roman"/>
                <w:sz w:val="24"/>
              </w:rPr>
            </w:pPr>
            <w:r>
              <w:rPr>
                <w:rFonts w:eastAsia="Times New Roman"/>
                <w:sz w:val="24"/>
              </w:rPr>
              <w:t>4</w:t>
            </w:r>
          </w:p>
          <w:p w14:paraId="451BB813" w14:textId="77777777" w:rsidR="0094119F" w:rsidRDefault="00000000">
            <w:pPr>
              <w:spacing w:before="44"/>
              <w:jc w:val="center"/>
              <w:rPr>
                <w:rFonts w:eastAsia="Times New Roman"/>
                <w:sz w:val="24"/>
              </w:rPr>
            </w:pPr>
            <w:r>
              <w:rPr>
                <w:rFonts w:eastAsia="Times New Roman"/>
                <w:sz w:val="24"/>
              </w:rPr>
              <w:t>4</w:t>
            </w:r>
          </w:p>
          <w:p w14:paraId="53719A40" w14:textId="77777777" w:rsidR="0094119F" w:rsidRDefault="00000000">
            <w:pPr>
              <w:spacing w:before="44"/>
              <w:jc w:val="center"/>
              <w:rPr>
                <w:rFonts w:eastAsia="Times New Roman"/>
                <w:sz w:val="24"/>
              </w:rPr>
            </w:pPr>
            <w:r>
              <w:rPr>
                <w:rFonts w:eastAsia="Times New Roman"/>
                <w:sz w:val="24"/>
              </w:rPr>
              <w:t>4</w:t>
            </w:r>
          </w:p>
          <w:p w14:paraId="483771ED" w14:textId="77777777" w:rsidR="0094119F" w:rsidRDefault="00000000">
            <w:pPr>
              <w:spacing w:before="44"/>
              <w:jc w:val="center"/>
              <w:rPr>
                <w:rFonts w:eastAsia="Times New Roman"/>
                <w:sz w:val="24"/>
              </w:rPr>
            </w:pPr>
            <w:r>
              <w:rPr>
                <w:rFonts w:eastAsia="Times New Roman"/>
                <w:sz w:val="24"/>
              </w:rPr>
              <w:t>5</w:t>
            </w:r>
          </w:p>
          <w:p w14:paraId="121A616D" w14:textId="77777777" w:rsidR="0094119F" w:rsidRDefault="00000000">
            <w:pPr>
              <w:spacing w:before="44"/>
              <w:jc w:val="center"/>
              <w:rPr>
                <w:rFonts w:eastAsia="Times New Roman"/>
                <w:sz w:val="24"/>
              </w:rPr>
            </w:pPr>
            <w:r>
              <w:rPr>
                <w:rFonts w:eastAsia="Times New Roman"/>
                <w:sz w:val="24"/>
              </w:rPr>
              <w:t>5</w:t>
            </w:r>
          </w:p>
          <w:p w14:paraId="19183B49" w14:textId="77777777" w:rsidR="0094119F" w:rsidRDefault="00000000">
            <w:pPr>
              <w:spacing w:before="44"/>
              <w:jc w:val="center"/>
              <w:rPr>
                <w:rFonts w:eastAsia="Times New Roman"/>
                <w:sz w:val="24"/>
              </w:rPr>
            </w:pPr>
            <w:r>
              <w:rPr>
                <w:rFonts w:eastAsia="Times New Roman"/>
                <w:sz w:val="24"/>
              </w:rPr>
              <w:t>5</w:t>
            </w:r>
          </w:p>
          <w:p w14:paraId="51A72B32" w14:textId="77777777" w:rsidR="0094119F" w:rsidRDefault="0094119F">
            <w:pPr>
              <w:spacing w:before="44"/>
              <w:jc w:val="center"/>
            </w:pPr>
          </w:p>
        </w:tc>
      </w:tr>
      <w:tr w:rsidR="0094119F" w14:paraId="285439DC"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152154C7" w14:textId="77777777" w:rsidR="0094119F" w:rsidRDefault="00000000">
            <w:pPr>
              <w:spacing w:before="48"/>
              <w:jc w:val="center"/>
            </w:pPr>
            <w:r>
              <w:rPr>
                <w:rFonts w:eastAsia="Times New Roman"/>
                <w:b/>
                <w:sz w:val="24"/>
              </w:rPr>
              <w:t>3.</w:t>
            </w: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ABE0413" w14:textId="77777777" w:rsidR="0094119F" w:rsidRDefault="00000000">
            <w:pPr>
              <w:spacing w:before="48"/>
              <w:ind w:left="207"/>
            </w:pPr>
            <w:r>
              <w:rPr>
                <w:rFonts w:eastAsia="Times New Roman"/>
                <w:b/>
                <w:sz w:val="24"/>
              </w:rPr>
              <w:t>RESEARCH GAPS OF EXISTING METHODS</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26AF2612" w14:textId="77777777" w:rsidR="0094119F" w:rsidRDefault="00000000">
            <w:pPr>
              <w:spacing w:before="48"/>
              <w:jc w:val="center"/>
            </w:pPr>
            <w:r>
              <w:rPr>
                <w:rFonts w:eastAsia="Times New Roman"/>
                <w:b/>
                <w:sz w:val="24"/>
              </w:rPr>
              <w:t>6</w:t>
            </w:r>
          </w:p>
        </w:tc>
      </w:tr>
      <w:tr w:rsidR="0094119F" w14:paraId="48DEDED4"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423C850A" w14:textId="77777777" w:rsidR="0094119F" w:rsidRDefault="0094119F">
            <w:pPr>
              <w:rPr>
                <w:rFonts w:ascii="Calibri" w:eastAsia="Calibri" w:hAnsi="Calibri" w:cs="Calibri"/>
                <w:sz w:val="22"/>
              </w:rPr>
            </w:pP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6C89B7D" w14:textId="77777777" w:rsidR="0094119F" w:rsidRDefault="00000000">
            <w:pPr>
              <w:tabs>
                <w:tab w:val="left" w:pos="1573"/>
              </w:tabs>
              <w:spacing w:before="44"/>
              <w:ind w:left="207"/>
              <w:rPr>
                <w:rFonts w:eastAsia="Times New Roman"/>
                <w:sz w:val="24"/>
              </w:rPr>
            </w:pPr>
            <w:r>
              <w:rPr>
                <w:rFonts w:eastAsia="Times New Roman"/>
                <w:sz w:val="24"/>
              </w:rPr>
              <w:t>3.1 Analysis of Current Blockchain Systems</w:t>
            </w:r>
          </w:p>
          <w:p w14:paraId="7901CF7E" w14:textId="77777777" w:rsidR="0094119F" w:rsidRDefault="00000000">
            <w:pPr>
              <w:tabs>
                <w:tab w:val="left" w:pos="1573"/>
              </w:tabs>
              <w:spacing w:before="44"/>
              <w:ind w:left="207"/>
              <w:rPr>
                <w:rFonts w:eastAsia="Times New Roman"/>
                <w:sz w:val="24"/>
              </w:rPr>
            </w:pPr>
            <w:r>
              <w:rPr>
                <w:rFonts w:eastAsia="Times New Roman"/>
                <w:sz w:val="24"/>
              </w:rPr>
              <w:t>3.2 Customer Support Integration Challenges</w:t>
            </w:r>
          </w:p>
          <w:p w14:paraId="558200BE" w14:textId="77777777" w:rsidR="0094119F" w:rsidRDefault="00000000">
            <w:pPr>
              <w:tabs>
                <w:tab w:val="left" w:pos="1573"/>
              </w:tabs>
              <w:spacing w:before="44"/>
              <w:ind w:left="207"/>
              <w:rPr>
                <w:rFonts w:eastAsia="Times New Roman"/>
                <w:sz w:val="24"/>
              </w:rPr>
            </w:pPr>
            <w:r>
              <w:rPr>
                <w:rFonts w:eastAsia="Times New Roman"/>
                <w:sz w:val="24"/>
              </w:rPr>
              <w:t>3.3 Technical Implementation Gaps</w:t>
            </w:r>
          </w:p>
          <w:p w14:paraId="77636F7B" w14:textId="77777777" w:rsidR="0094119F" w:rsidRDefault="00000000">
            <w:pPr>
              <w:tabs>
                <w:tab w:val="left" w:pos="851"/>
              </w:tabs>
              <w:spacing w:before="44"/>
              <w:ind w:left="207" w:right="93"/>
              <w:rPr>
                <w:rFonts w:eastAsia="Times New Roman"/>
                <w:sz w:val="24"/>
              </w:rPr>
            </w:pPr>
            <w:r>
              <w:rPr>
                <w:rFonts w:eastAsia="Times New Roman"/>
                <w:sz w:val="24"/>
              </w:rPr>
              <w:t>3.4 User Experience Gaps</w:t>
            </w:r>
          </w:p>
          <w:p w14:paraId="3CB8C88E" w14:textId="77777777" w:rsidR="0094119F" w:rsidRDefault="00000000">
            <w:pPr>
              <w:tabs>
                <w:tab w:val="left" w:pos="851"/>
              </w:tabs>
              <w:spacing w:before="44"/>
              <w:ind w:left="207" w:right="93"/>
              <w:rPr>
                <w:rFonts w:eastAsia="Times New Roman"/>
                <w:sz w:val="24"/>
              </w:rPr>
            </w:pPr>
            <w:r>
              <w:rPr>
                <w:rFonts w:eastAsia="Times New Roman"/>
                <w:sz w:val="24"/>
              </w:rPr>
              <w:t>3.5 Healthcare-Specific Limitations</w:t>
            </w:r>
          </w:p>
          <w:p w14:paraId="17F2C7A1" w14:textId="77777777" w:rsidR="0094119F" w:rsidRDefault="00000000">
            <w:pPr>
              <w:tabs>
                <w:tab w:val="left" w:pos="851"/>
              </w:tabs>
              <w:spacing w:before="44"/>
              <w:ind w:left="207" w:right="93"/>
              <w:rPr>
                <w:rFonts w:eastAsia="Times New Roman"/>
                <w:sz w:val="24"/>
              </w:rPr>
            </w:pPr>
            <w:r>
              <w:rPr>
                <w:rFonts w:eastAsia="Times New Roman"/>
                <w:sz w:val="24"/>
              </w:rPr>
              <w:t>3.6 Proposed Solutions</w:t>
            </w:r>
          </w:p>
          <w:p w14:paraId="57E12F5F" w14:textId="77777777" w:rsidR="0094119F" w:rsidRDefault="0094119F">
            <w:pPr>
              <w:tabs>
                <w:tab w:val="left" w:pos="851"/>
              </w:tabs>
              <w:spacing w:before="44"/>
              <w:ind w:left="207" w:right="93"/>
            </w:pP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74E33F14" w14:textId="77777777" w:rsidR="0094119F" w:rsidRDefault="00000000">
            <w:pPr>
              <w:spacing w:before="44"/>
              <w:jc w:val="center"/>
              <w:rPr>
                <w:rFonts w:eastAsia="Times New Roman"/>
                <w:sz w:val="24"/>
              </w:rPr>
            </w:pPr>
            <w:r>
              <w:rPr>
                <w:rFonts w:eastAsia="Times New Roman"/>
                <w:sz w:val="24"/>
              </w:rPr>
              <w:t>6</w:t>
            </w:r>
          </w:p>
          <w:p w14:paraId="4CF7CDDD" w14:textId="77777777" w:rsidR="0094119F" w:rsidRDefault="00000000">
            <w:pPr>
              <w:spacing w:before="44"/>
              <w:jc w:val="center"/>
              <w:rPr>
                <w:rFonts w:eastAsia="Times New Roman"/>
                <w:sz w:val="24"/>
              </w:rPr>
            </w:pPr>
            <w:r>
              <w:rPr>
                <w:rFonts w:eastAsia="Times New Roman"/>
                <w:sz w:val="24"/>
              </w:rPr>
              <w:t>7</w:t>
            </w:r>
          </w:p>
          <w:p w14:paraId="59A16AD4" w14:textId="77777777" w:rsidR="0094119F" w:rsidRDefault="00000000">
            <w:pPr>
              <w:spacing w:before="44"/>
              <w:jc w:val="center"/>
              <w:rPr>
                <w:rFonts w:eastAsia="Times New Roman"/>
                <w:sz w:val="24"/>
              </w:rPr>
            </w:pPr>
            <w:r>
              <w:rPr>
                <w:rFonts w:eastAsia="Times New Roman"/>
                <w:sz w:val="24"/>
              </w:rPr>
              <w:t>8</w:t>
            </w:r>
          </w:p>
          <w:p w14:paraId="208C352A" w14:textId="77777777" w:rsidR="0094119F" w:rsidRDefault="00000000">
            <w:pPr>
              <w:spacing w:before="44"/>
              <w:jc w:val="center"/>
              <w:rPr>
                <w:rFonts w:eastAsia="Times New Roman"/>
                <w:sz w:val="24"/>
              </w:rPr>
            </w:pPr>
            <w:r>
              <w:rPr>
                <w:rFonts w:eastAsia="Times New Roman"/>
                <w:sz w:val="24"/>
              </w:rPr>
              <w:t>9</w:t>
            </w:r>
          </w:p>
          <w:p w14:paraId="3DE0402F" w14:textId="77777777" w:rsidR="0094119F" w:rsidRDefault="00000000">
            <w:pPr>
              <w:spacing w:before="44"/>
              <w:jc w:val="center"/>
              <w:rPr>
                <w:rFonts w:eastAsia="Times New Roman"/>
                <w:sz w:val="24"/>
              </w:rPr>
            </w:pPr>
            <w:r>
              <w:rPr>
                <w:rFonts w:eastAsia="Times New Roman"/>
                <w:sz w:val="24"/>
              </w:rPr>
              <w:t>10</w:t>
            </w:r>
          </w:p>
          <w:p w14:paraId="5F0B2031" w14:textId="77777777" w:rsidR="0094119F" w:rsidRDefault="00000000">
            <w:pPr>
              <w:spacing w:before="44"/>
              <w:jc w:val="center"/>
            </w:pPr>
            <w:r>
              <w:rPr>
                <w:rFonts w:eastAsia="Times New Roman"/>
                <w:sz w:val="24"/>
              </w:rPr>
              <w:t>11</w:t>
            </w:r>
          </w:p>
        </w:tc>
      </w:tr>
      <w:tr w:rsidR="0094119F" w14:paraId="39AA8288"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29173B7E" w14:textId="77777777" w:rsidR="0094119F" w:rsidRDefault="00000000">
            <w:pPr>
              <w:jc w:val="center"/>
            </w:pPr>
            <w:r>
              <w:rPr>
                <w:rFonts w:eastAsia="Times New Roman"/>
                <w:b/>
                <w:sz w:val="24"/>
              </w:rPr>
              <w:t>4.</w:t>
            </w: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7B520765" w14:textId="77777777" w:rsidR="0094119F" w:rsidRDefault="00000000">
            <w:pPr>
              <w:spacing w:before="45" w:line="262" w:lineRule="auto"/>
              <w:ind w:left="207" w:right="1185"/>
            </w:pPr>
            <w:r>
              <w:rPr>
                <w:rFonts w:eastAsia="Times New Roman"/>
                <w:b/>
                <w:sz w:val="24"/>
              </w:rPr>
              <w:t>PROPOSED METHODOLOGY</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14F2977E" w14:textId="77777777" w:rsidR="0094119F" w:rsidRDefault="00000000">
            <w:pPr>
              <w:spacing w:before="45" w:line="262" w:lineRule="auto"/>
              <w:jc w:val="center"/>
            </w:pPr>
            <w:r>
              <w:rPr>
                <w:rFonts w:eastAsia="Times New Roman"/>
                <w:b/>
                <w:sz w:val="24"/>
              </w:rPr>
              <w:t>12</w:t>
            </w:r>
          </w:p>
        </w:tc>
      </w:tr>
      <w:tr w:rsidR="0094119F" w14:paraId="557E6A18"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5D5E795D" w14:textId="77777777" w:rsidR="0094119F" w:rsidRDefault="0094119F">
            <w:pPr>
              <w:jc w:val="center"/>
              <w:rPr>
                <w:rFonts w:ascii="Calibri" w:eastAsia="Calibri" w:hAnsi="Calibri" w:cs="Calibri"/>
                <w:sz w:val="22"/>
              </w:rPr>
            </w:pP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C62DC73" w14:textId="77777777" w:rsidR="0094119F" w:rsidRDefault="00000000">
            <w:pPr>
              <w:spacing w:before="45" w:line="262" w:lineRule="auto"/>
              <w:ind w:left="207" w:right="1185"/>
              <w:rPr>
                <w:rFonts w:eastAsia="Times New Roman"/>
                <w:sz w:val="24"/>
              </w:rPr>
            </w:pPr>
            <w:r>
              <w:rPr>
                <w:rFonts w:eastAsia="Times New Roman"/>
                <w:sz w:val="24"/>
              </w:rPr>
              <w:t>4.1 System Architecture</w:t>
            </w:r>
          </w:p>
          <w:p w14:paraId="47AFDE53" w14:textId="77777777" w:rsidR="0094119F" w:rsidRDefault="00000000">
            <w:pPr>
              <w:spacing w:before="45" w:line="262" w:lineRule="auto"/>
              <w:ind w:left="207" w:right="1185"/>
              <w:rPr>
                <w:rFonts w:eastAsia="Times New Roman"/>
                <w:sz w:val="24"/>
              </w:rPr>
            </w:pPr>
            <w:r>
              <w:rPr>
                <w:rFonts w:eastAsia="Times New Roman"/>
                <w:sz w:val="24"/>
              </w:rPr>
              <w:t>4.2 Natural Language Processing Implementation</w:t>
            </w:r>
          </w:p>
          <w:p w14:paraId="40F0F8FC" w14:textId="77777777" w:rsidR="0094119F" w:rsidRDefault="00000000">
            <w:pPr>
              <w:spacing w:before="45" w:line="262" w:lineRule="auto"/>
              <w:ind w:left="207" w:right="1185"/>
              <w:rPr>
                <w:rFonts w:eastAsia="Times New Roman"/>
                <w:sz w:val="24"/>
              </w:rPr>
            </w:pPr>
            <w:r>
              <w:rPr>
                <w:rFonts w:eastAsia="Times New Roman"/>
                <w:sz w:val="24"/>
              </w:rPr>
              <w:lastRenderedPageBreak/>
              <w:t>4.3 Knowledge Base Architecture</w:t>
            </w:r>
          </w:p>
          <w:p w14:paraId="778CA56C" w14:textId="77777777" w:rsidR="0094119F" w:rsidRDefault="00000000">
            <w:pPr>
              <w:spacing w:before="45" w:line="262" w:lineRule="auto"/>
              <w:ind w:left="207" w:right="1185"/>
              <w:rPr>
                <w:rFonts w:eastAsia="Times New Roman"/>
                <w:sz w:val="24"/>
              </w:rPr>
            </w:pPr>
            <w:r>
              <w:rPr>
                <w:rFonts w:eastAsia="Times New Roman"/>
                <w:sz w:val="24"/>
              </w:rPr>
              <w:t>4.4 Machine Learning Components</w:t>
            </w:r>
          </w:p>
          <w:p w14:paraId="69B3242E" w14:textId="77777777" w:rsidR="0094119F" w:rsidRDefault="00000000">
            <w:pPr>
              <w:spacing w:before="45" w:line="262" w:lineRule="auto"/>
              <w:ind w:left="207" w:right="1185"/>
              <w:rPr>
                <w:rFonts w:eastAsia="Times New Roman"/>
                <w:sz w:val="24"/>
              </w:rPr>
            </w:pPr>
            <w:r>
              <w:rPr>
                <w:rFonts w:eastAsia="Times New Roman"/>
                <w:sz w:val="24"/>
              </w:rPr>
              <w:t>4.5 Integration Framework</w:t>
            </w:r>
          </w:p>
          <w:p w14:paraId="187FF3F9" w14:textId="77777777" w:rsidR="0094119F" w:rsidRDefault="00000000">
            <w:pPr>
              <w:spacing w:before="45" w:line="262" w:lineRule="auto"/>
              <w:ind w:left="207" w:right="1185"/>
              <w:rPr>
                <w:rFonts w:eastAsia="Times New Roman"/>
                <w:sz w:val="24"/>
              </w:rPr>
            </w:pPr>
            <w:r>
              <w:rPr>
                <w:rFonts w:eastAsia="Times New Roman"/>
                <w:sz w:val="24"/>
              </w:rPr>
              <w:t>4.6 Security Implementation</w:t>
            </w:r>
          </w:p>
          <w:p w14:paraId="7FBF4336" w14:textId="77777777" w:rsidR="0094119F" w:rsidRDefault="00000000">
            <w:pPr>
              <w:spacing w:before="45" w:line="262" w:lineRule="auto"/>
              <w:ind w:left="207" w:right="1185"/>
            </w:pPr>
            <w:r>
              <w:rPr>
                <w:rFonts w:eastAsia="Times New Roman"/>
                <w:sz w:val="24"/>
              </w:rPr>
              <w:t>4.7 Testing Strategy</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678271D1" w14:textId="77777777" w:rsidR="0094119F" w:rsidRDefault="00000000">
            <w:pPr>
              <w:spacing w:before="45" w:line="262" w:lineRule="auto"/>
              <w:jc w:val="center"/>
              <w:rPr>
                <w:rFonts w:eastAsia="Times New Roman"/>
                <w:sz w:val="24"/>
              </w:rPr>
            </w:pPr>
            <w:r>
              <w:rPr>
                <w:rFonts w:eastAsia="Times New Roman"/>
                <w:sz w:val="24"/>
              </w:rPr>
              <w:lastRenderedPageBreak/>
              <w:t>12</w:t>
            </w:r>
          </w:p>
          <w:p w14:paraId="12553ADE" w14:textId="77777777" w:rsidR="0094119F" w:rsidRDefault="0094119F">
            <w:pPr>
              <w:spacing w:before="45" w:line="262" w:lineRule="auto"/>
              <w:jc w:val="center"/>
              <w:rPr>
                <w:rFonts w:eastAsia="Times New Roman"/>
                <w:sz w:val="24"/>
              </w:rPr>
            </w:pPr>
          </w:p>
          <w:p w14:paraId="6AC00540" w14:textId="77777777" w:rsidR="0094119F" w:rsidRDefault="00000000">
            <w:pPr>
              <w:spacing w:before="45" w:line="262" w:lineRule="auto"/>
              <w:jc w:val="center"/>
              <w:rPr>
                <w:rFonts w:eastAsia="Times New Roman"/>
                <w:sz w:val="24"/>
              </w:rPr>
            </w:pPr>
            <w:r>
              <w:rPr>
                <w:rFonts w:eastAsia="Times New Roman"/>
                <w:sz w:val="24"/>
              </w:rPr>
              <w:t>13</w:t>
            </w:r>
          </w:p>
          <w:p w14:paraId="639667B4" w14:textId="77777777" w:rsidR="0094119F" w:rsidRDefault="00000000">
            <w:pPr>
              <w:spacing w:before="45" w:line="262" w:lineRule="auto"/>
              <w:jc w:val="center"/>
              <w:rPr>
                <w:rFonts w:eastAsia="Times New Roman"/>
                <w:sz w:val="24"/>
              </w:rPr>
            </w:pPr>
            <w:r>
              <w:rPr>
                <w:rFonts w:eastAsia="Times New Roman"/>
                <w:sz w:val="24"/>
              </w:rPr>
              <w:t>13</w:t>
            </w:r>
          </w:p>
          <w:p w14:paraId="1C153D1C" w14:textId="77777777" w:rsidR="0094119F" w:rsidRDefault="00000000">
            <w:pPr>
              <w:spacing w:before="45" w:line="262" w:lineRule="auto"/>
              <w:jc w:val="center"/>
              <w:rPr>
                <w:rFonts w:eastAsia="Times New Roman"/>
                <w:sz w:val="24"/>
              </w:rPr>
            </w:pPr>
            <w:r>
              <w:rPr>
                <w:rFonts w:eastAsia="Times New Roman"/>
                <w:sz w:val="24"/>
              </w:rPr>
              <w:lastRenderedPageBreak/>
              <w:t>14</w:t>
            </w:r>
          </w:p>
          <w:p w14:paraId="75D6110B" w14:textId="77777777" w:rsidR="0094119F" w:rsidRDefault="00000000">
            <w:pPr>
              <w:spacing w:before="45" w:line="262" w:lineRule="auto"/>
              <w:jc w:val="center"/>
              <w:rPr>
                <w:rFonts w:eastAsia="Times New Roman"/>
                <w:sz w:val="24"/>
              </w:rPr>
            </w:pPr>
            <w:r>
              <w:rPr>
                <w:rFonts w:eastAsia="Times New Roman"/>
                <w:sz w:val="24"/>
              </w:rPr>
              <w:t>14</w:t>
            </w:r>
          </w:p>
          <w:p w14:paraId="3058C3D7" w14:textId="77777777" w:rsidR="0094119F" w:rsidRDefault="00000000">
            <w:pPr>
              <w:spacing w:before="45" w:line="262" w:lineRule="auto"/>
              <w:jc w:val="center"/>
              <w:rPr>
                <w:rFonts w:eastAsia="Times New Roman"/>
                <w:sz w:val="24"/>
              </w:rPr>
            </w:pPr>
            <w:r>
              <w:rPr>
                <w:rFonts w:eastAsia="Times New Roman"/>
                <w:sz w:val="24"/>
              </w:rPr>
              <w:t>15</w:t>
            </w:r>
          </w:p>
          <w:p w14:paraId="585DD7DC" w14:textId="77777777" w:rsidR="0094119F" w:rsidRDefault="00000000">
            <w:pPr>
              <w:spacing w:before="45" w:line="262" w:lineRule="auto"/>
              <w:jc w:val="center"/>
              <w:rPr>
                <w:rFonts w:eastAsia="Times New Roman"/>
                <w:sz w:val="24"/>
              </w:rPr>
            </w:pPr>
            <w:r>
              <w:rPr>
                <w:rFonts w:eastAsia="Times New Roman"/>
                <w:sz w:val="24"/>
              </w:rPr>
              <w:t>15</w:t>
            </w:r>
          </w:p>
          <w:p w14:paraId="232EFB13" w14:textId="77777777" w:rsidR="0094119F" w:rsidRDefault="0094119F">
            <w:pPr>
              <w:spacing w:before="45" w:line="262" w:lineRule="auto"/>
              <w:jc w:val="center"/>
              <w:rPr>
                <w:rFonts w:eastAsia="Times New Roman"/>
                <w:sz w:val="24"/>
              </w:rPr>
            </w:pPr>
          </w:p>
          <w:p w14:paraId="5C62CDCF" w14:textId="77777777" w:rsidR="0094119F" w:rsidRDefault="0094119F">
            <w:pPr>
              <w:spacing w:before="45" w:line="262" w:lineRule="auto"/>
              <w:jc w:val="center"/>
            </w:pPr>
          </w:p>
        </w:tc>
      </w:tr>
      <w:tr w:rsidR="0094119F" w14:paraId="7596B49A"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6DB90A22" w14:textId="77777777" w:rsidR="0094119F" w:rsidRDefault="00000000">
            <w:pPr>
              <w:spacing w:before="48"/>
              <w:jc w:val="center"/>
            </w:pPr>
            <w:r>
              <w:rPr>
                <w:rFonts w:eastAsia="Times New Roman"/>
                <w:b/>
                <w:sz w:val="24"/>
              </w:rPr>
              <w:lastRenderedPageBreak/>
              <w:t>5.</w:t>
            </w: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6EC6BE5F" w14:textId="77777777" w:rsidR="0094119F" w:rsidRDefault="00000000">
            <w:pPr>
              <w:spacing w:before="48"/>
              <w:ind w:left="207"/>
            </w:pPr>
            <w:r>
              <w:rPr>
                <w:rFonts w:eastAsia="Times New Roman"/>
                <w:b/>
                <w:sz w:val="24"/>
              </w:rPr>
              <w:t>OBJECTIVES</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598244D0" w14:textId="77777777" w:rsidR="0094119F" w:rsidRDefault="00000000">
            <w:pPr>
              <w:spacing w:before="48"/>
              <w:jc w:val="center"/>
            </w:pPr>
            <w:r>
              <w:rPr>
                <w:rFonts w:eastAsia="Times New Roman"/>
                <w:b/>
                <w:sz w:val="24"/>
              </w:rPr>
              <w:t>16</w:t>
            </w:r>
          </w:p>
        </w:tc>
      </w:tr>
      <w:tr w:rsidR="0094119F" w14:paraId="3B1FF2AC"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319B7E5E" w14:textId="77777777" w:rsidR="0094119F" w:rsidRDefault="0094119F">
            <w:pPr>
              <w:jc w:val="center"/>
              <w:rPr>
                <w:rFonts w:ascii="Calibri" w:eastAsia="Calibri" w:hAnsi="Calibri" w:cs="Calibri"/>
                <w:sz w:val="22"/>
              </w:rPr>
            </w:pP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54BB0E5" w14:textId="77777777" w:rsidR="0094119F" w:rsidRDefault="00000000">
            <w:pPr>
              <w:tabs>
                <w:tab w:val="left" w:pos="1573"/>
              </w:tabs>
              <w:spacing w:before="44"/>
              <w:ind w:left="207"/>
              <w:rPr>
                <w:rFonts w:eastAsia="Times New Roman"/>
                <w:sz w:val="24"/>
              </w:rPr>
            </w:pPr>
            <w:r>
              <w:rPr>
                <w:rFonts w:eastAsia="Times New Roman"/>
                <w:sz w:val="24"/>
              </w:rPr>
              <w:t>5.1 Primary Project Goals</w:t>
            </w:r>
          </w:p>
          <w:p w14:paraId="33CE0561" w14:textId="77777777" w:rsidR="0094119F" w:rsidRDefault="00000000">
            <w:pPr>
              <w:tabs>
                <w:tab w:val="left" w:pos="1573"/>
              </w:tabs>
              <w:spacing w:before="44"/>
              <w:ind w:left="207"/>
              <w:rPr>
                <w:rFonts w:eastAsia="Times New Roman"/>
                <w:sz w:val="24"/>
              </w:rPr>
            </w:pPr>
            <w:r>
              <w:rPr>
                <w:rFonts w:eastAsia="Times New Roman"/>
                <w:sz w:val="24"/>
              </w:rPr>
              <w:t>5.2 System Performance Metrics</w:t>
            </w:r>
          </w:p>
          <w:p w14:paraId="01B118F5" w14:textId="77777777" w:rsidR="0094119F" w:rsidRDefault="00000000">
            <w:pPr>
              <w:tabs>
                <w:tab w:val="left" w:pos="1573"/>
              </w:tabs>
              <w:spacing w:before="44"/>
              <w:ind w:left="207"/>
              <w:rPr>
                <w:rFonts w:eastAsia="Times New Roman"/>
                <w:sz w:val="24"/>
              </w:rPr>
            </w:pPr>
            <w:r>
              <w:rPr>
                <w:rFonts w:eastAsia="Times New Roman"/>
                <w:sz w:val="24"/>
              </w:rPr>
              <w:t>5.3 User Experience Goals</w:t>
            </w:r>
          </w:p>
          <w:p w14:paraId="021723C2" w14:textId="77777777" w:rsidR="0094119F" w:rsidRDefault="00000000">
            <w:pPr>
              <w:tabs>
                <w:tab w:val="left" w:pos="1573"/>
              </w:tabs>
              <w:spacing w:before="44"/>
              <w:ind w:left="207"/>
            </w:pPr>
            <w:r>
              <w:rPr>
                <w:rFonts w:eastAsia="Times New Roman"/>
                <w:sz w:val="24"/>
              </w:rPr>
              <w:t>5.4 Business Objectives</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4CC37829" w14:textId="77777777" w:rsidR="0094119F" w:rsidRDefault="00000000">
            <w:pPr>
              <w:spacing w:before="44"/>
              <w:jc w:val="center"/>
              <w:rPr>
                <w:rFonts w:eastAsia="Times New Roman"/>
                <w:sz w:val="24"/>
              </w:rPr>
            </w:pPr>
            <w:r>
              <w:rPr>
                <w:rFonts w:eastAsia="Times New Roman"/>
                <w:sz w:val="24"/>
              </w:rPr>
              <w:t>16</w:t>
            </w:r>
          </w:p>
          <w:p w14:paraId="01E58D97" w14:textId="77777777" w:rsidR="0094119F" w:rsidRDefault="00000000">
            <w:pPr>
              <w:spacing w:before="44"/>
              <w:jc w:val="center"/>
              <w:rPr>
                <w:rFonts w:eastAsia="Times New Roman"/>
                <w:sz w:val="24"/>
              </w:rPr>
            </w:pPr>
            <w:r>
              <w:rPr>
                <w:rFonts w:eastAsia="Times New Roman"/>
                <w:sz w:val="24"/>
              </w:rPr>
              <w:t>16</w:t>
            </w:r>
          </w:p>
          <w:p w14:paraId="5E759DBD" w14:textId="77777777" w:rsidR="0094119F" w:rsidRDefault="00000000">
            <w:pPr>
              <w:spacing w:before="44"/>
              <w:jc w:val="center"/>
              <w:rPr>
                <w:rFonts w:eastAsia="Times New Roman"/>
                <w:sz w:val="24"/>
              </w:rPr>
            </w:pPr>
            <w:r>
              <w:rPr>
                <w:rFonts w:eastAsia="Times New Roman"/>
                <w:sz w:val="24"/>
              </w:rPr>
              <w:t>17</w:t>
            </w:r>
          </w:p>
          <w:p w14:paraId="61314B3B" w14:textId="77777777" w:rsidR="0094119F" w:rsidRDefault="00000000">
            <w:pPr>
              <w:spacing w:before="44"/>
              <w:jc w:val="center"/>
            </w:pPr>
            <w:r>
              <w:rPr>
                <w:rFonts w:eastAsia="Times New Roman"/>
                <w:sz w:val="24"/>
              </w:rPr>
              <w:t>17</w:t>
            </w:r>
          </w:p>
        </w:tc>
      </w:tr>
      <w:tr w:rsidR="0094119F" w14:paraId="4EEE8DA7"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53AD7AF6" w14:textId="77777777" w:rsidR="0094119F" w:rsidRDefault="0094119F">
            <w:pPr>
              <w:jc w:val="center"/>
              <w:rPr>
                <w:rFonts w:ascii="Calibri" w:eastAsia="Calibri" w:hAnsi="Calibri" w:cs="Calibri"/>
                <w:sz w:val="22"/>
              </w:rPr>
            </w:pP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41531E56" w14:textId="77777777" w:rsidR="0094119F" w:rsidRDefault="00000000">
            <w:pPr>
              <w:tabs>
                <w:tab w:val="left" w:pos="851"/>
                <w:tab w:val="left" w:pos="1887"/>
              </w:tabs>
              <w:spacing w:before="44"/>
              <w:ind w:left="207" w:right="93"/>
            </w:pPr>
            <w:r>
              <w:rPr>
                <w:rFonts w:eastAsia="Times New Roman"/>
                <w:sz w:val="24"/>
              </w:rPr>
              <w:t>5.5 Learning and Development Goals</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2CBFA375" w14:textId="77777777" w:rsidR="0094119F" w:rsidRDefault="00000000">
            <w:pPr>
              <w:spacing w:before="44"/>
              <w:jc w:val="center"/>
            </w:pPr>
            <w:r>
              <w:rPr>
                <w:rFonts w:eastAsia="Times New Roman"/>
                <w:sz w:val="24"/>
              </w:rPr>
              <w:t>17</w:t>
            </w:r>
          </w:p>
        </w:tc>
      </w:tr>
      <w:tr w:rsidR="0094119F" w14:paraId="1C5BC612" w14:textId="77777777">
        <w:trPr>
          <w:trHeight w:val="1"/>
        </w:trPr>
        <w:tc>
          <w:tcPr>
            <w:tcW w:w="311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30BD2AD1" w14:textId="77777777" w:rsidR="0094119F" w:rsidRDefault="0094119F">
            <w:pPr>
              <w:jc w:val="center"/>
              <w:rPr>
                <w:rFonts w:ascii="Calibri" w:eastAsia="Calibri" w:hAnsi="Calibri" w:cs="Calibri"/>
                <w:sz w:val="22"/>
              </w:rPr>
            </w:pPr>
          </w:p>
        </w:tc>
        <w:tc>
          <w:tcPr>
            <w:tcW w:w="446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64206406" w14:textId="77777777" w:rsidR="0094119F" w:rsidRDefault="00000000">
            <w:pPr>
              <w:spacing w:before="45" w:line="262" w:lineRule="auto"/>
              <w:ind w:left="207" w:right="1185"/>
            </w:pPr>
            <w:r>
              <w:rPr>
                <w:rFonts w:eastAsia="Times New Roman"/>
                <w:sz w:val="24"/>
              </w:rPr>
              <w:t>5.6 Compliance and Security Objectives</w:t>
            </w:r>
          </w:p>
        </w:tc>
        <w:tc>
          <w:tcPr>
            <w:tcW w:w="1451"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49AA1AB0" w14:textId="77777777" w:rsidR="0094119F" w:rsidRDefault="00000000">
            <w:pPr>
              <w:spacing w:before="45" w:line="262" w:lineRule="auto"/>
              <w:jc w:val="center"/>
              <w:rPr>
                <w:rFonts w:eastAsia="Times New Roman"/>
                <w:sz w:val="24"/>
              </w:rPr>
            </w:pPr>
            <w:r>
              <w:rPr>
                <w:rFonts w:eastAsia="Times New Roman"/>
                <w:sz w:val="24"/>
              </w:rPr>
              <w:t>18</w:t>
            </w:r>
          </w:p>
          <w:p w14:paraId="1DCEA9FB" w14:textId="77777777" w:rsidR="0094119F" w:rsidRDefault="0094119F">
            <w:pPr>
              <w:spacing w:before="45" w:line="262" w:lineRule="auto"/>
              <w:jc w:val="center"/>
            </w:pPr>
          </w:p>
        </w:tc>
      </w:tr>
    </w:tbl>
    <w:p w14:paraId="07CA69BF" w14:textId="77777777" w:rsidR="0094119F" w:rsidRDefault="0094119F">
      <w:pPr>
        <w:rPr>
          <w:rFonts w:eastAsia="Times New Roman"/>
          <w:sz w:val="22"/>
        </w:rPr>
      </w:pPr>
    </w:p>
    <w:tbl>
      <w:tblPr>
        <w:tblW w:w="0" w:type="auto"/>
        <w:tblInd w:w="117" w:type="dxa"/>
        <w:tblCellMar>
          <w:left w:w="10" w:type="dxa"/>
          <w:right w:w="10" w:type="dxa"/>
        </w:tblCellMar>
        <w:tblLook w:val="04A0" w:firstRow="1" w:lastRow="0" w:firstColumn="1" w:lastColumn="0" w:noHBand="0" w:noVBand="1"/>
      </w:tblPr>
      <w:tblGrid>
        <w:gridCol w:w="2076"/>
        <w:gridCol w:w="4695"/>
        <w:gridCol w:w="1915"/>
      </w:tblGrid>
      <w:tr w:rsidR="0094119F" w14:paraId="49075AD8" w14:textId="77777777">
        <w:trPr>
          <w:trHeight w:val="1"/>
        </w:trPr>
        <w:tc>
          <w:tcPr>
            <w:tcW w:w="207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7B47899E" w14:textId="77777777" w:rsidR="0094119F" w:rsidRDefault="00000000">
            <w:pPr>
              <w:spacing w:before="48"/>
              <w:jc w:val="center"/>
            </w:pPr>
            <w:r>
              <w:rPr>
                <w:rFonts w:eastAsia="Times New Roman"/>
                <w:b/>
                <w:sz w:val="24"/>
              </w:rPr>
              <w:t>6.</w:t>
            </w:r>
          </w:p>
        </w:tc>
        <w:tc>
          <w:tcPr>
            <w:tcW w:w="469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2776C50" w14:textId="77777777" w:rsidR="0094119F" w:rsidRDefault="00000000">
            <w:pPr>
              <w:spacing w:before="48"/>
              <w:ind w:left="207"/>
            </w:pPr>
            <w:r>
              <w:rPr>
                <w:rFonts w:eastAsia="Times New Roman"/>
                <w:b/>
                <w:sz w:val="24"/>
              </w:rPr>
              <w:t>SYSTEM DESIGN &amp; IMPLEMENTATION</w:t>
            </w:r>
          </w:p>
        </w:tc>
        <w:tc>
          <w:tcPr>
            <w:tcW w:w="19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3A82DA8E" w14:textId="77777777" w:rsidR="0094119F" w:rsidRDefault="00000000">
            <w:pPr>
              <w:spacing w:before="48"/>
              <w:jc w:val="center"/>
            </w:pPr>
            <w:r>
              <w:rPr>
                <w:rFonts w:eastAsia="Times New Roman"/>
                <w:b/>
                <w:sz w:val="24"/>
              </w:rPr>
              <w:t>19</w:t>
            </w:r>
          </w:p>
        </w:tc>
      </w:tr>
      <w:tr w:rsidR="0094119F" w14:paraId="5C5DE794" w14:textId="77777777">
        <w:trPr>
          <w:trHeight w:val="1"/>
        </w:trPr>
        <w:tc>
          <w:tcPr>
            <w:tcW w:w="207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3A34F878" w14:textId="77777777" w:rsidR="0094119F" w:rsidRDefault="0094119F">
            <w:pPr>
              <w:jc w:val="center"/>
              <w:rPr>
                <w:rFonts w:ascii="Calibri" w:eastAsia="Calibri" w:hAnsi="Calibri" w:cs="Calibri"/>
                <w:sz w:val="22"/>
              </w:rPr>
            </w:pPr>
          </w:p>
        </w:tc>
        <w:tc>
          <w:tcPr>
            <w:tcW w:w="469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1D2CF1EE" w14:textId="77777777" w:rsidR="0094119F" w:rsidRDefault="00000000">
            <w:pPr>
              <w:tabs>
                <w:tab w:val="left" w:pos="1573"/>
              </w:tabs>
              <w:spacing w:before="44"/>
              <w:ind w:left="207"/>
              <w:rPr>
                <w:rFonts w:eastAsia="Times New Roman"/>
                <w:sz w:val="24"/>
              </w:rPr>
            </w:pPr>
            <w:r>
              <w:rPr>
                <w:rFonts w:eastAsia="Times New Roman"/>
                <w:sz w:val="24"/>
              </w:rPr>
              <w:t>6.1 System Architecture Design</w:t>
            </w:r>
          </w:p>
          <w:p w14:paraId="604A053C" w14:textId="77777777" w:rsidR="0094119F" w:rsidRDefault="00000000">
            <w:pPr>
              <w:tabs>
                <w:tab w:val="left" w:pos="851"/>
              </w:tabs>
              <w:spacing w:before="44"/>
              <w:ind w:left="207" w:right="93"/>
              <w:rPr>
                <w:rFonts w:eastAsia="Times New Roman"/>
                <w:sz w:val="24"/>
              </w:rPr>
            </w:pPr>
            <w:r>
              <w:rPr>
                <w:rFonts w:eastAsia="Times New Roman"/>
                <w:sz w:val="24"/>
              </w:rPr>
              <w:t>6.2 Frontend Implementation</w:t>
            </w:r>
          </w:p>
          <w:p w14:paraId="12B7BD78" w14:textId="77777777" w:rsidR="0094119F" w:rsidRDefault="00000000">
            <w:pPr>
              <w:spacing w:before="45" w:line="262" w:lineRule="auto"/>
              <w:ind w:left="207" w:right="1185"/>
              <w:rPr>
                <w:rFonts w:eastAsia="Times New Roman"/>
                <w:sz w:val="24"/>
              </w:rPr>
            </w:pPr>
            <w:r>
              <w:rPr>
                <w:rFonts w:eastAsia="Times New Roman"/>
                <w:sz w:val="24"/>
              </w:rPr>
              <w:t>6.3 Backend Development</w:t>
            </w:r>
          </w:p>
          <w:p w14:paraId="2DEC62EF" w14:textId="77777777" w:rsidR="0094119F" w:rsidRDefault="00000000">
            <w:pPr>
              <w:spacing w:before="45" w:line="262" w:lineRule="auto"/>
              <w:ind w:left="207" w:right="1185"/>
              <w:rPr>
                <w:rFonts w:eastAsia="Times New Roman"/>
                <w:sz w:val="24"/>
              </w:rPr>
            </w:pPr>
            <w:r>
              <w:rPr>
                <w:rFonts w:eastAsia="Times New Roman"/>
                <w:sz w:val="24"/>
              </w:rPr>
              <w:t>6.4 Database Implementation</w:t>
            </w:r>
          </w:p>
          <w:p w14:paraId="609C4975" w14:textId="77777777" w:rsidR="0094119F" w:rsidRDefault="00000000">
            <w:pPr>
              <w:spacing w:before="45" w:line="262" w:lineRule="auto"/>
              <w:ind w:left="207" w:right="1185"/>
              <w:rPr>
                <w:rFonts w:eastAsia="Times New Roman"/>
                <w:sz w:val="24"/>
              </w:rPr>
            </w:pPr>
            <w:r>
              <w:rPr>
                <w:rFonts w:eastAsia="Times New Roman"/>
                <w:sz w:val="24"/>
              </w:rPr>
              <w:t>6.5 Integration Implementations</w:t>
            </w:r>
          </w:p>
          <w:p w14:paraId="66BAF727" w14:textId="77777777" w:rsidR="0094119F" w:rsidRDefault="00000000">
            <w:pPr>
              <w:spacing w:before="45" w:line="262" w:lineRule="auto"/>
              <w:ind w:left="207" w:right="1185"/>
              <w:rPr>
                <w:rFonts w:eastAsia="Times New Roman"/>
                <w:sz w:val="24"/>
              </w:rPr>
            </w:pPr>
            <w:r>
              <w:rPr>
                <w:rFonts w:eastAsia="Times New Roman"/>
                <w:sz w:val="24"/>
              </w:rPr>
              <w:t>6.6 Security Implementation</w:t>
            </w:r>
          </w:p>
          <w:p w14:paraId="2DA8715B" w14:textId="77777777" w:rsidR="0094119F" w:rsidRDefault="00000000">
            <w:pPr>
              <w:spacing w:before="45" w:line="262" w:lineRule="auto"/>
              <w:ind w:left="207" w:right="1185"/>
              <w:rPr>
                <w:rFonts w:eastAsia="Times New Roman"/>
                <w:sz w:val="24"/>
              </w:rPr>
            </w:pPr>
            <w:r>
              <w:rPr>
                <w:rFonts w:eastAsia="Times New Roman"/>
                <w:sz w:val="24"/>
              </w:rPr>
              <w:t>6.7 Testing Implementation</w:t>
            </w:r>
          </w:p>
          <w:p w14:paraId="32116FE6" w14:textId="77777777" w:rsidR="0094119F" w:rsidRDefault="00000000">
            <w:pPr>
              <w:tabs>
                <w:tab w:val="left" w:pos="1573"/>
              </w:tabs>
              <w:spacing w:before="44"/>
              <w:ind w:left="207"/>
              <w:rPr>
                <w:rFonts w:eastAsia="Times New Roman"/>
                <w:sz w:val="24"/>
              </w:rPr>
            </w:pPr>
            <w:r>
              <w:rPr>
                <w:rFonts w:eastAsia="Times New Roman"/>
                <w:sz w:val="24"/>
              </w:rPr>
              <w:t>6.8 Deployment Strategy</w:t>
            </w:r>
          </w:p>
          <w:p w14:paraId="61FE9B1A" w14:textId="77777777" w:rsidR="0094119F" w:rsidRDefault="0094119F">
            <w:pPr>
              <w:tabs>
                <w:tab w:val="left" w:pos="1573"/>
              </w:tabs>
              <w:spacing w:before="44"/>
              <w:ind w:left="207"/>
            </w:pPr>
          </w:p>
        </w:tc>
        <w:tc>
          <w:tcPr>
            <w:tcW w:w="19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7F911865" w14:textId="77777777" w:rsidR="0094119F" w:rsidRDefault="00000000">
            <w:pPr>
              <w:spacing w:before="44"/>
              <w:jc w:val="center"/>
              <w:rPr>
                <w:rFonts w:eastAsia="Times New Roman"/>
                <w:sz w:val="24"/>
              </w:rPr>
            </w:pPr>
            <w:r>
              <w:rPr>
                <w:rFonts w:eastAsia="Times New Roman"/>
                <w:sz w:val="24"/>
              </w:rPr>
              <w:t>19</w:t>
            </w:r>
          </w:p>
          <w:p w14:paraId="7C61E6BB" w14:textId="77777777" w:rsidR="0094119F" w:rsidRDefault="00000000">
            <w:pPr>
              <w:spacing w:before="44"/>
              <w:jc w:val="center"/>
              <w:rPr>
                <w:rFonts w:eastAsia="Times New Roman"/>
                <w:sz w:val="24"/>
              </w:rPr>
            </w:pPr>
            <w:r>
              <w:rPr>
                <w:rFonts w:eastAsia="Times New Roman"/>
                <w:sz w:val="24"/>
              </w:rPr>
              <w:t>19</w:t>
            </w:r>
          </w:p>
          <w:p w14:paraId="52DD8081" w14:textId="77777777" w:rsidR="0094119F" w:rsidRDefault="00000000">
            <w:pPr>
              <w:spacing w:before="44"/>
              <w:jc w:val="center"/>
              <w:rPr>
                <w:rFonts w:eastAsia="Times New Roman"/>
                <w:sz w:val="24"/>
              </w:rPr>
            </w:pPr>
            <w:r>
              <w:rPr>
                <w:rFonts w:eastAsia="Times New Roman"/>
                <w:sz w:val="24"/>
              </w:rPr>
              <w:t>20</w:t>
            </w:r>
          </w:p>
          <w:p w14:paraId="1697B659" w14:textId="77777777" w:rsidR="0094119F" w:rsidRDefault="00000000">
            <w:pPr>
              <w:spacing w:before="44"/>
              <w:jc w:val="center"/>
              <w:rPr>
                <w:rFonts w:eastAsia="Times New Roman"/>
                <w:sz w:val="24"/>
              </w:rPr>
            </w:pPr>
            <w:r>
              <w:rPr>
                <w:rFonts w:eastAsia="Times New Roman"/>
                <w:sz w:val="24"/>
              </w:rPr>
              <w:t>20</w:t>
            </w:r>
          </w:p>
          <w:p w14:paraId="553B33DF" w14:textId="77777777" w:rsidR="0094119F" w:rsidRDefault="00000000">
            <w:pPr>
              <w:spacing w:before="44"/>
              <w:jc w:val="center"/>
              <w:rPr>
                <w:rFonts w:eastAsia="Times New Roman"/>
                <w:sz w:val="24"/>
              </w:rPr>
            </w:pPr>
            <w:r>
              <w:rPr>
                <w:rFonts w:eastAsia="Times New Roman"/>
                <w:sz w:val="24"/>
              </w:rPr>
              <w:t>21</w:t>
            </w:r>
          </w:p>
          <w:p w14:paraId="5B41CD0C" w14:textId="77777777" w:rsidR="0094119F" w:rsidRDefault="00000000">
            <w:pPr>
              <w:spacing w:before="44"/>
              <w:jc w:val="center"/>
              <w:rPr>
                <w:rFonts w:eastAsia="Times New Roman"/>
                <w:sz w:val="24"/>
              </w:rPr>
            </w:pPr>
            <w:r>
              <w:rPr>
                <w:rFonts w:eastAsia="Times New Roman"/>
                <w:sz w:val="24"/>
              </w:rPr>
              <w:t>22</w:t>
            </w:r>
          </w:p>
          <w:p w14:paraId="066439CD" w14:textId="77777777" w:rsidR="0094119F" w:rsidRDefault="00000000">
            <w:pPr>
              <w:spacing w:before="44"/>
              <w:jc w:val="center"/>
              <w:rPr>
                <w:rFonts w:eastAsia="Times New Roman"/>
                <w:sz w:val="24"/>
              </w:rPr>
            </w:pPr>
            <w:r>
              <w:rPr>
                <w:rFonts w:eastAsia="Times New Roman"/>
                <w:sz w:val="24"/>
              </w:rPr>
              <w:t>23</w:t>
            </w:r>
          </w:p>
          <w:p w14:paraId="4E0A2B4A" w14:textId="77777777" w:rsidR="0094119F" w:rsidRDefault="00000000">
            <w:pPr>
              <w:spacing w:before="44"/>
              <w:jc w:val="center"/>
              <w:rPr>
                <w:rFonts w:eastAsia="Times New Roman"/>
                <w:sz w:val="24"/>
              </w:rPr>
            </w:pPr>
            <w:r>
              <w:rPr>
                <w:rFonts w:eastAsia="Times New Roman"/>
                <w:sz w:val="24"/>
              </w:rPr>
              <w:t>23</w:t>
            </w:r>
          </w:p>
          <w:p w14:paraId="772B8A19" w14:textId="77777777" w:rsidR="0094119F" w:rsidRDefault="0094119F">
            <w:pPr>
              <w:spacing w:before="44"/>
              <w:jc w:val="center"/>
            </w:pPr>
          </w:p>
        </w:tc>
      </w:tr>
      <w:tr w:rsidR="0094119F" w14:paraId="2450957F" w14:textId="77777777">
        <w:trPr>
          <w:trHeight w:val="1"/>
        </w:trPr>
        <w:tc>
          <w:tcPr>
            <w:tcW w:w="207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1989F468" w14:textId="77777777" w:rsidR="0094119F" w:rsidRDefault="00000000">
            <w:pPr>
              <w:spacing w:before="48"/>
              <w:jc w:val="center"/>
            </w:pPr>
            <w:r>
              <w:rPr>
                <w:rFonts w:eastAsia="Times New Roman"/>
                <w:b/>
                <w:sz w:val="24"/>
              </w:rPr>
              <w:t>7.</w:t>
            </w:r>
          </w:p>
        </w:tc>
        <w:tc>
          <w:tcPr>
            <w:tcW w:w="469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5C71F2E0" w14:textId="77777777" w:rsidR="0094119F" w:rsidRDefault="00000000">
            <w:pPr>
              <w:spacing w:before="48"/>
              <w:ind w:left="207"/>
            </w:pPr>
            <w:r>
              <w:rPr>
                <w:rFonts w:eastAsia="Times New Roman"/>
                <w:b/>
                <w:sz w:val="24"/>
              </w:rPr>
              <w:t>TIMELINE FOR EXECUTION</w:t>
            </w:r>
          </w:p>
        </w:tc>
        <w:tc>
          <w:tcPr>
            <w:tcW w:w="19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1A7F64F4" w14:textId="77777777" w:rsidR="0094119F" w:rsidRDefault="00000000">
            <w:pPr>
              <w:spacing w:before="48"/>
              <w:jc w:val="center"/>
            </w:pPr>
            <w:r>
              <w:rPr>
                <w:rFonts w:eastAsia="Times New Roman"/>
                <w:b/>
                <w:sz w:val="24"/>
              </w:rPr>
              <w:t>24</w:t>
            </w:r>
          </w:p>
        </w:tc>
      </w:tr>
      <w:tr w:rsidR="0094119F" w14:paraId="29E0FE01" w14:textId="77777777">
        <w:trPr>
          <w:trHeight w:val="1"/>
        </w:trPr>
        <w:tc>
          <w:tcPr>
            <w:tcW w:w="207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4283ED19" w14:textId="77777777" w:rsidR="0094119F" w:rsidRDefault="0094119F">
            <w:pPr>
              <w:jc w:val="center"/>
              <w:rPr>
                <w:rFonts w:ascii="Calibri" w:eastAsia="Calibri" w:hAnsi="Calibri" w:cs="Calibri"/>
                <w:sz w:val="22"/>
              </w:rPr>
            </w:pPr>
          </w:p>
        </w:tc>
        <w:tc>
          <w:tcPr>
            <w:tcW w:w="469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5A2BA841" w14:textId="77777777" w:rsidR="0094119F" w:rsidRDefault="00000000">
            <w:pPr>
              <w:tabs>
                <w:tab w:val="left" w:pos="1573"/>
              </w:tabs>
              <w:spacing w:before="44"/>
              <w:ind w:left="207"/>
              <w:rPr>
                <w:rFonts w:eastAsia="Times New Roman"/>
                <w:sz w:val="24"/>
              </w:rPr>
            </w:pPr>
            <w:r>
              <w:rPr>
                <w:rFonts w:eastAsia="Times New Roman"/>
                <w:sz w:val="24"/>
              </w:rPr>
              <w:t>7.1 Project Timeline Overview</w:t>
            </w:r>
          </w:p>
          <w:p w14:paraId="57E2AD17" w14:textId="77777777" w:rsidR="0094119F" w:rsidRDefault="00000000">
            <w:pPr>
              <w:tabs>
                <w:tab w:val="left" w:pos="1573"/>
              </w:tabs>
              <w:spacing w:before="44"/>
              <w:ind w:left="207"/>
              <w:rPr>
                <w:rFonts w:eastAsia="Times New Roman"/>
                <w:sz w:val="24"/>
              </w:rPr>
            </w:pPr>
            <w:r>
              <w:rPr>
                <w:rFonts w:eastAsia="Times New Roman"/>
                <w:sz w:val="24"/>
              </w:rPr>
              <w:t>7.2 Gantt Chart Breakdown</w:t>
            </w:r>
          </w:p>
          <w:p w14:paraId="2E171F47" w14:textId="77777777" w:rsidR="0094119F" w:rsidRDefault="00000000">
            <w:pPr>
              <w:tabs>
                <w:tab w:val="left" w:pos="1573"/>
              </w:tabs>
              <w:spacing w:before="44"/>
              <w:ind w:left="207"/>
              <w:rPr>
                <w:rFonts w:eastAsia="Times New Roman"/>
                <w:sz w:val="24"/>
              </w:rPr>
            </w:pPr>
            <w:r>
              <w:rPr>
                <w:rFonts w:eastAsia="Times New Roman"/>
                <w:sz w:val="24"/>
              </w:rPr>
              <w:t>7.3 Key Milestones</w:t>
            </w:r>
          </w:p>
          <w:p w14:paraId="4817AB0D" w14:textId="77777777" w:rsidR="0094119F" w:rsidRDefault="00000000">
            <w:pPr>
              <w:tabs>
                <w:tab w:val="left" w:pos="1573"/>
              </w:tabs>
              <w:spacing w:before="44"/>
              <w:ind w:left="207"/>
            </w:pPr>
            <w:r>
              <w:rPr>
                <w:rFonts w:eastAsia="Times New Roman"/>
                <w:sz w:val="24"/>
              </w:rPr>
              <w:t>7.4 Resource Allocation</w:t>
            </w:r>
          </w:p>
        </w:tc>
        <w:tc>
          <w:tcPr>
            <w:tcW w:w="19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4F09FDC5" w14:textId="77777777" w:rsidR="0094119F" w:rsidRDefault="00000000">
            <w:pPr>
              <w:spacing w:before="44"/>
              <w:jc w:val="center"/>
              <w:rPr>
                <w:rFonts w:eastAsia="Times New Roman"/>
                <w:sz w:val="24"/>
              </w:rPr>
            </w:pPr>
            <w:r>
              <w:rPr>
                <w:rFonts w:eastAsia="Times New Roman"/>
                <w:sz w:val="24"/>
              </w:rPr>
              <w:t>24</w:t>
            </w:r>
          </w:p>
          <w:p w14:paraId="4D59458F" w14:textId="77777777" w:rsidR="0094119F" w:rsidRDefault="00000000">
            <w:pPr>
              <w:spacing w:before="44"/>
              <w:jc w:val="center"/>
              <w:rPr>
                <w:rFonts w:eastAsia="Times New Roman"/>
                <w:sz w:val="24"/>
              </w:rPr>
            </w:pPr>
            <w:r>
              <w:rPr>
                <w:rFonts w:eastAsia="Times New Roman"/>
                <w:sz w:val="24"/>
              </w:rPr>
              <w:t>25</w:t>
            </w:r>
          </w:p>
          <w:p w14:paraId="74CE545D" w14:textId="77777777" w:rsidR="0094119F" w:rsidRDefault="00000000">
            <w:pPr>
              <w:spacing w:before="45" w:line="262" w:lineRule="auto"/>
              <w:jc w:val="center"/>
              <w:rPr>
                <w:rFonts w:eastAsia="Times New Roman"/>
                <w:sz w:val="24"/>
              </w:rPr>
            </w:pPr>
            <w:r>
              <w:rPr>
                <w:rFonts w:eastAsia="Times New Roman"/>
                <w:sz w:val="24"/>
              </w:rPr>
              <w:t>26</w:t>
            </w:r>
          </w:p>
          <w:p w14:paraId="2A8776B0" w14:textId="77777777" w:rsidR="0094119F" w:rsidRDefault="00000000">
            <w:pPr>
              <w:spacing w:before="45" w:line="262" w:lineRule="auto"/>
              <w:jc w:val="center"/>
            </w:pPr>
            <w:r>
              <w:rPr>
                <w:rFonts w:eastAsia="Times New Roman"/>
                <w:sz w:val="24"/>
              </w:rPr>
              <w:t>26</w:t>
            </w:r>
          </w:p>
        </w:tc>
      </w:tr>
    </w:tbl>
    <w:p w14:paraId="377D2B74" w14:textId="77777777" w:rsidR="0094119F" w:rsidRDefault="0094119F">
      <w:pPr>
        <w:rPr>
          <w:rFonts w:eastAsia="Times New Roman"/>
          <w:sz w:val="22"/>
        </w:rPr>
      </w:pPr>
    </w:p>
    <w:tbl>
      <w:tblPr>
        <w:tblW w:w="0" w:type="auto"/>
        <w:tblInd w:w="117" w:type="dxa"/>
        <w:tblCellMar>
          <w:left w:w="10" w:type="dxa"/>
          <w:right w:w="10" w:type="dxa"/>
        </w:tblCellMar>
        <w:tblLook w:val="04A0" w:firstRow="1" w:lastRow="0" w:firstColumn="1" w:lastColumn="0" w:noHBand="0" w:noVBand="1"/>
      </w:tblPr>
      <w:tblGrid>
        <w:gridCol w:w="2076"/>
        <w:gridCol w:w="4695"/>
        <w:gridCol w:w="1915"/>
      </w:tblGrid>
      <w:tr w:rsidR="0094119F" w14:paraId="570D346B" w14:textId="77777777">
        <w:trPr>
          <w:trHeight w:val="1"/>
        </w:trPr>
        <w:tc>
          <w:tcPr>
            <w:tcW w:w="207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57F8D8BB" w14:textId="77777777" w:rsidR="0094119F" w:rsidRDefault="00000000">
            <w:pPr>
              <w:spacing w:before="48"/>
              <w:jc w:val="center"/>
            </w:pPr>
            <w:r>
              <w:rPr>
                <w:rFonts w:eastAsia="Times New Roman"/>
                <w:b/>
                <w:sz w:val="24"/>
              </w:rPr>
              <w:t>8.</w:t>
            </w:r>
          </w:p>
        </w:tc>
        <w:tc>
          <w:tcPr>
            <w:tcW w:w="469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009F64BD" w14:textId="77777777" w:rsidR="0094119F" w:rsidRDefault="00000000">
            <w:pPr>
              <w:spacing w:before="48"/>
              <w:ind w:left="207"/>
            </w:pPr>
            <w:r>
              <w:rPr>
                <w:rFonts w:eastAsia="Times New Roman"/>
                <w:b/>
                <w:sz w:val="24"/>
              </w:rPr>
              <w:t>OUTCOMES</w:t>
            </w:r>
          </w:p>
        </w:tc>
        <w:tc>
          <w:tcPr>
            <w:tcW w:w="19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7DE8623A" w14:textId="77777777" w:rsidR="0094119F" w:rsidRDefault="00000000">
            <w:pPr>
              <w:spacing w:before="48"/>
              <w:jc w:val="center"/>
            </w:pPr>
            <w:r>
              <w:rPr>
                <w:rFonts w:eastAsia="Times New Roman"/>
                <w:b/>
                <w:sz w:val="24"/>
              </w:rPr>
              <w:t>26</w:t>
            </w:r>
          </w:p>
        </w:tc>
      </w:tr>
      <w:tr w:rsidR="0094119F" w14:paraId="3F48CA8A" w14:textId="77777777">
        <w:trPr>
          <w:trHeight w:val="1"/>
        </w:trPr>
        <w:tc>
          <w:tcPr>
            <w:tcW w:w="207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30A0E116" w14:textId="77777777" w:rsidR="0094119F" w:rsidRDefault="0094119F">
            <w:pPr>
              <w:jc w:val="center"/>
              <w:rPr>
                <w:rFonts w:ascii="Calibri" w:eastAsia="Calibri" w:hAnsi="Calibri" w:cs="Calibri"/>
                <w:sz w:val="22"/>
              </w:rPr>
            </w:pPr>
          </w:p>
        </w:tc>
        <w:tc>
          <w:tcPr>
            <w:tcW w:w="469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6E7D845" w14:textId="77777777" w:rsidR="0094119F" w:rsidRDefault="00000000">
            <w:pPr>
              <w:tabs>
                <w:tab w:val="left" w:pos="1573"/>
              </w:tabs>
              <w:spacing w:before="44"/>
              <w:ind w:left="207"/>
              <w:rPr>
                <w:rFonts w:eastAsia="Times New Roman"/>
                <w:sz w:val="24"/>
              </w:rPr>
            </w:pPr>
            <w:r>
              <w:rPr>
                <w:rFonts w:eastAsia="Times New Roman"/>
                <w:sz w:val="24"/>
              </w:rPr>
              <w:t>8.1 System Performance Results</w:t>
            </w:r>
          </w:p>
          <w:p w14:paraId="2760894A" w14:textId="77777777" w:rsidR="0094119F" w:rsidRDefault="00000000">
            <w:pPr>
              <w:tabs>
                <w:tab w:val="left" w:pos="1573"/>
              </w:tabs>
              <w:spacing w:before="44"/>
              <w:ind w:left="207"/>
              <w:rPr>
                <w:rFonts w:eastAsia="Times New Roman"/>
                <w:sz w:val="24"/>
              </w:rPr>
            </w:pPr>
            <w:r>
              <w:rPr>
                <w:rFonts w:eastAsia="Times New Roman"/>
                <w:sz w:val="24"/>
              </w:rPr>
              <w:t xml:space="preserve">8.2 User Experience Achievements  </w:t>
            </w:r>
          </w:p>
          <w:p w14:paraId="3D7F9487" w14:textId="77777777" w:rsidR="0094119F" w:rsidRDefault="00000000">
            <w:pPr>
              <w:tabs>
                <w:tab w:val="left" w:pos="1573"/>
              </w:tabs>
              <w:spacing w:before="44"/>
              <w:ind w:left="207"/>
              <w:rPr>
                <w:rFonts w:eastAsia="Times New Roman"/>
                <w:sz w:val="24"/>
              </w:rPr>
            </w:pPr>
            <w:r>
              <w:rPr>
                <w:rFonts w:eastAsia="Times New Roman"/>
                <w:sz w:val="24"/>
              </w:rPr>
              <w:t>8.3 Business Impact Analysis</w:t>
            </w:r>
          </w:p>
          <w:p w14:paraId="6271E52B" w14:textId="77777777" w:rsidR="0094119F" w:rsidRDefault="00000000">
            <w:pPr>
              <w:tabs>
                <w:tab w:val="left" w:pos="1573"/>
              </w:tabs>
              <w:spacing w:before="44"/>
              <w:ind w:left="207"/>
              <w:rPr>
                <w:rFonts w:eastAsia="Times New Roman"/>
                <w:sz w:val="24"/>
              </w:rPr>
            </w:pPr>
            <w:r>
              <w:rPr>
                <w:rFonts w:eastAsia="Times New Roman"/>
                <w:sz w:val="24"/>
              </w:rPr>
              <w:t>8.4 Knowledge Base Evolution</w:t>
            </w:r>
          </w:p>
          <w:p w14:paraId="46719290" w14:textId="77777777" w:rsidR="0094119F" w:rsidRDefault="00000000">
            <w:pPr>
              <w:tabs>
                <w:tab w:val="left" w:pos="1573"/>
              </w:tabs>
              <w:spacing w:before="44"/>
              <w:ind w:left="207"/>
              <w:rPr>
                <w:rFonts w:eastAsia="Times New Roman"/>
                <w:sz w:val="24"/>
              </w:rPr>
            </w:pPr>
            <w:r>
              <w:rPr>
                <w:rFonts w:eastAsia="Times New Roman"/>
                <w:sz w:val="24"/>
              </w:rPr>
              <w:t xml:space="preserve">8.5 Security and Compliance   </w:t>
            </w:r>
          </w:p>
          <w:p w14:paraId="0E108664" w14:textId="77777777" w:rsidR="0094119F" w:rsidRDefault="00000000">
            <w:pPr>
              <w:tabs>
                <w:tab w:val="left" w:pos="1573"/>
              </w:tabs>
              <w:spacing w:before="44"/>
              <w:ind w:left="207"/>
            </w:pPr>
            <w:r>
              <w:rPr>
                <w:rFonts w:eastAsia="Times New Roman"/>
                <w:sz w:val="24"/>
              </w:rPr>
              <w:t>8.6 Future Improvements Identified</w:t>
            </w:r>
          </w:p>
        </w:tc>
        <w:tc>
          <w:tcPr>
            <w:tcW w:w="19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2B006945" w14:textId="77777777" w:rsidR="0094119F" w:rsidRDefault="00000000">
            <w:pPr>
              <w:spacing w:before="44"/>
              <w:jc w:val="center"/>
              <w:rPr>
                <w:rFonts w:eastAsia="Times New Roman"/>
                <w:sz w:val="24"/>
              </w:rPr>
            </w:pPr>
            <w:r>
              <w:rPr>
                <w:rFonts w:eastAsia="Times New Roman"/>
                <w:sz w:val="24"/>
              </w:rPr>
              <w:t>26</w:t>
            </w:r>
          </w:p>
          <w:p w14:paraId="49D345B8" w14:textId="77777777" w:rsidR="0094119F" w:rsidRDefault="00000000">
            <w:pPr>
              <w:spacing w:before="44"/>
              <w:jc w:val="center"/>
              <w:rPr>
                <w:rFonts w:eastAsia="Times New Roman"/>
                <w:sz w:val="24"/>
              </w:rPr>
            </w:pPr>
            <w:r>
              <w:rPr>
                <w:rFonts w:eastAsia="Times New Roman"/>
                <w:sz w:val="24"/>
              </w:rPr>
              <w:t>27</w:t>
            </w:r>
          </w:p>
          <w:p w14:paraId="492692E3" w14:textId="77777777" w:rsidR="0094119F" w:rsidRDefault="00000000">
            <w:pPr>
              <w:spacing w:before="44"/>
              <w:jc w:val="center"/>
              <w:rPr>
                <w:rFonts w:eastAsia="Times New Roman"/>
                <w:sz w:val="24"/>
              </w:rPr>
            </w:pPr>
            <w:r>
              <w:rPr>
                <w:rFonts w:eastAsia="Times New Roman"/>
                <w:sz w:val="24"/>
              </w:rPr>
              <w:t>27</w:t>
            </w:r>
          </w:p>
          <w:p w14:paraId="67DDEFA5" w14:textId="77777777" w:rsidR="0094119F" w:rsidRDefault="00000000">
            <w:pPr>
              <w:spacing w:before="44"/>
              <w:jc w:val="center"/>
              <w:rPr>
                <w:rFonts w:eastAsia="Times New Roman"/>
                <w:sz w:val="24"/>
              </w:rPr>
            </w:pPr>
            <w:r>
              <w:rPr>
                <w:rFonts w:eastAsia="Times New Roman"/>
                <w:sz w:val="24"/>
              </w:rPr>
              <w:t>28</w:t>
            </w:r>
          </w:p>
          <w:p w14:paraId="483F7D55" w14:textId="77777777" w:rsidR="0094119F" w:rsidRDefault="00000000">
            <w:pPr>
              <w:spacing w:before="44"/>
              <w:jc w:val="center"/>
              <w:rPr>
                <w:rFonts w:eastAsia="Times New Roman"/>
                <w:sz w:val="24"/>
              </w:rPr>
            </w:pPr>
            <w:r>
              <w:rPr>
                <w:rFonts w:eastAsia="Times New Roman"/>
                <w:sz w:val="24"/>
              </w:rPr>
              <w:t>28</w:t>
            </w:r>
          </w:p>
          <w:p w14:paraId="46B81167" w14:textId="77777777" w:rsidR="0094119F" w:rsidRDefault="00000000">
            <w:pPr>
              <w:spacing w:before="44"/>
              <w:jc w:val="center"/>
              <w:rPr>
                <w:rFonts w:eastAsia="Times New Roman"/>
                <w:sz w:val="24"/>
              </w:rPr>
            </w:pPr>
            <w:r>
              <w:rPr>
                <w:rFonts w:eastAsia="Times New Roman"/>
                <w:sz w:val="24"/>
              </w:rPr>
              <w:t>28</w:t>
            </w:r>
          </w:p>
          <w:p w14:paraId="1E8068FF" w14:textId="77777777" w:rsidR="0094119F" w:rsidRDefault="0094119F">
            <w:pPr>
              <w:spacing w:before="44"/>
              <w:jc w:val="center"/>
            </w:pPr>
          </w:p>
        </w:tc>
      </w:tr>
      <w:tr w:rsidR="0094119F" w14:paraId="0549A5AC" w14:textId="77777777">
        <w:trPr>
          <w:trHeight w:val="1"/>
        </w:trPr>
        <w:tc>
          <w:tcPr>
            <w:tcW w:w="207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668EEA0B" w14:textId="77777777" w:rsidR="0094119F" w:rsidRDefault="00000000">
            <w:pPr>
              <w:spacing w:before="48"/>
              <w:jc w:val="center"/>
            </w:pPr>
            <w:r>
              <w:rPr>
                <w:rFonts w:eastAsia="Times New Roman"/>
                <w:b/>
                <w:sz w:val="24"/>
              </w:rPr>
              <w:t>9.</w:t>
            </w:r>
          </w:p>
        </w:tc>
        <w:tc>
          <w:tcPr>
            <w:tcW w:w="469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13B5A701" w14:textId="77777777" w:rsidR="0094119F" w:rsidRDefault="00000000">
            <w:pPr>
              <w:spacing w:before="48"/>
              <w:ind w:left="207"/>
            </w:pPr>
            <w:r>
              <w:rPr>
                <w:rFonts w:eastAsia="Times New Roman"/>
                <w:b/>
                <w:sz w:val="24"/>
              </w:rPr>
              <w:t>RESULTS AND DISCUSSIONS</w:t>
            </w:r>
          </w:p>
        </w:tc>
        <w:tc>
          <w:tcPr>
            <w:tcW w:w="19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3AD48045" w14:textId="77777777" w:rsidR="0094119F" w:rsidRDefault="00000000">
            <w:pPr>
              <w:spacing w:before="48"/>
              <w:jc w:val="center"/>
            </w:pPr>
            <w:r>
              <w:rPr>
                <w:rFonts w:eastAsia="Times New Roman"/>
                <w:b/>
                <w:sz w:val="24"/>
              </w:rPr>
              <w:t>29</w:t>
            </w:r>
          </w:p>
        </w:tc>
      </w:tr>
      <w:tr w:rsidR="0094119F" w14:paraId="7EA059B4" w14:textId="77777777">
        <w:trPr>
          <w:trHeight w:val="1"/>
        </w:trPr>
        <w:tc>
          <w:tcPr>
            <w:tcW w:w="207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75655959" w14:textId="77777777" w:rsidR="0094119F" w:rsidRDefault="0094119F">
            <w:pPr>
              <w:jc w:val="center"/>
              <w:rPr>
                <w:rFonts w:ascii="Calibri" w:eastAsia="Calibri" w:hAnsi="Calibri" w:cs="Calibri"/>
                <w:sz w:val="22"/>
              </w:rPr>
            </w:pPr>
          </w:p>
        </w:tc>
        <w:tc>
          <w:tcPr>
            <w:tcW w:w="469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4C21AF6E" w14:textId="77777777" w:rsidR="0094119F" w:rsidRDefault="00000000">
            <w:pPr>
              <w:tabs>
                <w:tab w:val="left" w:pos="1573"/>
              </w:tabs>
              <w:spacing w:before="44"/>
              <w:ind w:left="207"/>
              <w:rPr>
                <w:rFonts w:eastAsia="Times New Roman"/>
                <w:sz w:val="24"/>
              </w:rPr>
            </w:pPr>
            <w:r>
              <w:rPr>
                <w:rFonts w:eastAsia="Times New Roman"/>
                <w:sz w:val="24"/>
              </w:rPr>
              <w:t>9.1 Performance Analysis</w:t>
            </w:r>
          </w:p>
          <w:p w14:paraId="4353F1CB" w14:textId="77777777" w:rsidR="0094119F" w:rsidRDefault="00000000">
            <w:pPr>
              <w:tabs>
                <w:tab w:val="left" w:pos="851"/>
              </w:tabs>
              <w:spacing w:before="44"/>
              <w:ind w:left="207" w:right="93"/>
              <w:rPr>
                <w:rFonts w:eastAsia="Times New Roman"/>
                <w:sz w:val="24"/>
              </w:rPr>
            </w:pPr>
            <w:r>
              <w:rPr>
                <w:rFonts w:eastAsia="Times New Roman"/>
                <w:sz w:val="24"/>
              </w:rPr>
              <w:lastRenderedPageBreak/>
              <w:t>9.2 User Interaction Analysis</w:t>
            </w:r>
          </w:p>
          <w:p w14:paraId="066FC2A1" w14:textId="77777777" w:rsidR="0094119F" w:rsidRDefault="00000000">
            <w:pPr>
              <w:spacing w:before="45" w:line="262" w:lineRule="auto"/>
              <w:ind w:left="207" w:right="1185"/>
              <w:rPr>
                <w:rFonts w:eastAsia="Times New Roman"/>
                <w:sz w:val="24"/>
              </w:rPr>
            </w:pPr>
            <w:r>
              <w:rPr>
                <w:rFonts w:eastAsia="Times New Roman"/>
                <w:sz w:val="24"/>
              </w:rPr>
              <w:t xml:space="preserve">9.3 Business Impact Assessment </w:t>
            </w:r>
          </w:p>
          <w:p w14:paraId="088A51B7" w14:textId="77777777" w:rsidR="0094119F" w:rsidRDefault="00000000">
            <w:pPr>
              <w:spacing w:before="45" w:line="262" w:lineRule="auto"/>
              <w:ind w:left="207" w:right="1185"/>
              <w:rPr>
                <w:rFonts w:eastAsia="Times New Roman"/>
                <w:sz w:val="24"/>
              </w:rPr>
            </w:pPr>
            <w:r>
              <w:rPr>
                <w:rFonts w:eastAsia="Times New Roman"/>
                <w:sz w:val="24"/>
              </w:rPr>
              <w:t>9.4 Technical Achievement Analysis</w:t>
            </w:r>
          </w:p>
          <w:p w14:paraId="3D6D87F0" w14:textId="77777777" w:rsidR="0094119F" w:rsidRDefault="00000000">
            <w:pPr>
              <w:spacing w:before="45" w:line="262" w:lineRule="auto"/>
              <w:ind w:left="207" w:right="1185"/>
              <w:rPr>
                <w:rFonts w:eastAsia="Times New Roman"/>
                <w:sz w:val="24"/>
              </w:rPr>
            </w:pPr>
            <w:r>
              <w:rPr>
                <w:rFonts w:eastAsia="Times New Roman"/>
                <w:sz w:val="24"/>
              </w:rPr>
              <w:t xml:space="preserve">9.5 Challenges Encountered   </w:t>
            </w:r>
          </w:p>
          <w:p w14:paraId="2E04CD58" w14:textId="77777777" w:rsidR="0094119F" w:rsidRDefault="00000000">
            <w:pPr>
              <w:spacing w:before="45" w:line="262" w:lineRule="auto"/>
              <w:ind w:left="207" w:right="1185"/>
              <w:rPr>
                <w:rFonts w:eastAsia="Times New Roman"/>
                <w:sz w:val="24"/>
              </w:rPr>
            </w:pPr>
            <w:r>
              <w:rPr>
                <w:rFonts w:eastAsia="Times New Roman"/>
                <w:sz w:val="24"/>
              </w:rPr>
              <w:t>9.6 Comparative Analysis</w:t>
            </w:r>
          </w:p>
          <w:p w14:paraId="09466391" w14:textId="77777777" w:rsidR="0094119F" w:rsidRDefault="00000000">
            <w:pPr>
              <w:tabs>
                <w:tab w:val="left" w:pos="1573"/>
              </w:tabs>
              <w:spacing w:before="44"/>
              <w:ind w:left="207"/>
              <w:rPr>
                <w:rFonts w:eastAsia="Times New Roman"/>
                <w:sz w:val="24"/>
              </w:rPr>
            </w:pPr>
            <w:r>
              <w:rPr>
                <w:rFonts w:eastAsia="Times New Roman"/>
                <w:sz w:val="24"/>
              </w:rPr>
              <w:t xml:space="preserve">9.7 Future Recommendations  </w:t>
            </w:r>
          </w:p>
          <w:p w14:paraId="6C6666CC" w14:textId="77777777" w:rsidR="0094119F" w:rsidRDefault="0094119F">
            <w:pPr>
              <w:tabs>
                <w:tab w:val="left" w:pos="1573"/>
              </w:tabs>
              <w:spacing w:before="44"/>
              <w:ind w:left="207"/>
            </w:pPr>
          </w:p>
        </w:tc>
        <w:tc>
          <w:tcPr>
            <w:tcW w:w="19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2F8297FF" w14:textId="77777777" w:rsidR="0094119F" w:rsidRDefault="00000000">
            <w:pPr>
              <w:spacing w:before="44"/>
              <w:jc w:val="center"/>
              <w:rPr>
                <w:rFonts w:eastAsia="Times New Roman"/>
                <w:sz w:val="24"/>
              </w:rPr>
            </w:pPr>
            <w:r>
              <w:rPr>
                <w:rFonts w:eastAsia="Times New Roman"/>
                <w:sz w:val="24"/>
              </w:rPr>
              <w:lastRenderedPageBreak/>
              <w:t>29</w:t>
            </w:r>
          </w:p>
          <w:p w14:paraId="400DDD17" w14:textId="77777777" w:rsidR="0094119F" w:rsidRDefault="00000000">
            <w:pPr>
              <w:spacing w:before="44"/>
              <w:jc w:val="center"/>
              <w:rPr>
                <w:rFonts w:eastAsia="Times New Roman"/>
                <w:sz w:val="24"/>
              </w:rPr>
            </w:pPr>
            <w:r>
              <w:rPr>
                <w:rFonts w:eastAsia="Times New Roman"/>
                <w:sz w:val="24"/>
              </w:rPr>
              <w:lastRenderedPageBreak/>
              <w:t>29</w:t>
            </w:r>
          </w:p>
          <w:p w14:paraId="6EE791D2" w14:textId="77777777" w:rsidR="0094119F" w:rsidRDefault="00000000">
            <w:pPr>
              <w:spacing w:before="44"/>
              <w:jc w:val="center"/>
              <w:rPr>
                <w:rFonts w:eastAsia="Times New Roman"/>
                <w:sz w:val="24"/>
              </w:rPr>
            </w:pPr>
            <w:r>
              <w:rPr>
                <w:rFonts w:eastAsia="Times New Roman"/>
                <w:sz w:val="24"/>
              </w:rPr>
              <w:t>30</w:t>
            </w:r>
          </w:p>
          <w:p w14:paraId="44D216A8" w14:textId="77777777" w:rsidR="0094119F" w:rsidRDefault="00000000">
            <w:pPr>
              <w:spacing w:before="44"/>
              <w:jc w:val="center"/>
              <w:rPr>
                <w:rFonts w:eastAsia="Times New Roman"/>
                <w:sz w:val="24"/>
              </w:rPr>
            </w:pPr>
            <w:r>
              <w:rPr>
                <w:rFonts w:eastAsia="Times New Roman"/>
                <w:sz w:val="24"/>
              </w:rPr>
              <w:t>30</w:t>
            </w:r>
          </w:p>
          <w:p w14:paraId="4ABBFE20" w14:textId="77777777" w:rsidR="0094119F" w:rsidRDefault="00000000">
            <w:pPr>
              <w:spacing w:before="44"/>
              <w:jc w:val="center"/>
              <w:rPr>
                <w:rFonts w:eastAsia="Times New Roman"/>
                <w:sz w:val="24"/>
              </w:rPr>
            </w:pPr>
            <w:r>
              <w:rPr>
                <w:rFonts w:eastAsia="Times New Roman"/>
                <w:sz w:val="24"/>
              </w:rPr>
              <w:t>30</w:t>
            </w:r>
          </w:p>
          <w:p w14:paraId="2910FC53" w14:textId="77777777" w:rsidR="0094119F" w:rsidRDefault="00000000">
            <w:pPr>
              <w:spacing w:before="44"/>
              <w:jc w:val="center"/>
              <w:rPr>
                <w:rFonts w:eastAsia="Times New Roman"/>
                <w:sz w:val="24"/>
              </w:rPr>
            </w:pPr>
            <w:r>
              <w:rPr>
                <w:rFonts w:eastAsia="Times New Roman"/>
                <w:sz w:val="24"/>
              </w:rPr>
              <w:t>31</w:t>
            </w:r>
          </w:p>
          <w:p w14:paraId="0BACC8CF" w14:textId="77777777" w:rsidR="0094119F" w:rsidRDefault="00000000">
            <w:pPr>
              <w:spacing w:before="44"/>
              <w:jc w:val="center"/>
            </w:pPr>
            <w:r>
              <w:rPr>
                <w:rFonts w:eastAsia="Times New Roman"/>
                <w:sz w:val="24"/>
              </w:rPr>
              <w:t>31</w:t>
            </w:r>
          </w:p>
        </w:tc>
      </w:tr>
    </w:tbl>
    <w:p w14:paraId="689E4A8B" w14:textId="77777777" w:rsidR="0094119F" w:rsidRDefault="0094119F">
      <w:pPr>
        <w:rPr>
          <w:rFonts w:eastAsia="Times New Roman"/>
          <w:sz w:val="22"/>
        </w:rPr>
      </w:pPr>
    </w:p>
    <w:tbl>
      <w:tblPr>
        <w:tblW w:w="0" w:type="auto"/>
        <w:tblInd w:w="117" w:type="dxa"/>
        <w:tblCellMar>
          <w:left w:w="10" w:type="dxa"/>
          <w:right w:w="10" w:type="dxa"/>
        </w:tblCellMar>
        <w:tblLook w:val="04A0" w:firstRow="1" w:lastRow="0" w:firstColumn="1" w:lastColumn="0" w:noHBand="0" w:noVBand="1"/>
      </w:tblPr>
      <w:tblGrid>
        <w:gridCol w:w="2076"/>
        <w:gridCol w:w="4695"/>
        <w:gridCol w:w="1915"/>
      </w:tblGrid>
      <w:tr w:rsidR="0094119F" w14:paraId="37908312" w14:textId="77777777">
        <w:trPr>
          <w:trHeight w:val="1"/>
        </w:trPr>
        <w:tc>
          <w:tcPr>
            <w:tcW w:w="207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1B9EB5F4" w14:textId="77777777" w:rsidR="0094119F" w:rsidRDefault="00000000">
            <w:pPr>
              <w:spacing w:before="48"/>
              <w:jc w:val="center"/>
            </w:pPr>
            <w:r>
              <w:rPr>
                <w:rFonts w:eastAsia="Times New Roman"/>
                <w:b/>
                <w:sz w:val="24"/>
              </w:rPr>
              <w:t>10.</w:t>
            </w:r>
          </w:p>
        </w:tc>
        <w:tc>
          <w:tcPr>
            <w:tcW w:w="469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2B703FE" w14:textId="77777777" w:rsidR="0094119F" w:rsidRDefault="00000000">
            <w:pPr>
              <w:spacing w:before="48"/>
              <w:ind w:left="207"/>
            </w:pPr>
            <w:r>
              <w:rPr>
                <w:rFonts w:eastAsia="Times New Roman"/>
                <w:b/>
                <w:sz w:val="24"/>
              </w:rPr>
              <w:t>CONCLUSION</w:t>
            </w:r>
          </w:p>
        </w:tc>
        <w:tc>
          <w:tcPr>
            <w:tcW w:w="19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32210383" w14:textId="77777777" w:rsidR="0094119F" w:rsidRDefault="00000000">
            <w:pPr>
              <w:spacing w:before="48"/>
              <w:jc w:val="center"/>
            </w:pPr>
            <w:r>
              <w:rPr>
                <w:rFonts w:eastAsia="Times New Roman"/>
                <w:b/>
                <w:sz w:val="24"/>
              </w:rPr>
              <w:t>31</w:t>
            </w:r>
          </w:p>
        </w:tc>
      </w:tr>
      <w:tr w:rsidR="0094119F" w14:paraId="316F9E9B" w14:textId="77777777">
        <w:trPr>
          <w:trHeight w:val="1"/>
        </w:trPr>
        <w:tc>
          <w:tcPr>
            <w:tcW w:w="207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3E011225" w14:textId="77777777" w:rsidR="0094119F" w:rsidRDefault="0094119F">
            <w:pPr>
              <w:jc w:val="center"/>
              <w:rPr>
                <w:rFonts w:eastAsia="Times New Roman"/>
                <w:sz w:val="24"/>
              </w:rPr>
            </w:pPr>
          </w:p>
          <w:p w14:paraId="4A21EFA8" w14:textId="77777777" w:rsidR="0094119F" w:rsidRDefault="0094119F">
            <w:pPr>
              <w:jc w:val="center"/>
              <w:rPr>
                <w:rFonts w:eastAsia="Times New Roman"/>
                <w:sz w:val="24"/>
              </w:rPr>
            </w:pPr>
          </w:p>
          <w:p w14:paraId="12F3CE2F" w14:textId="77777777" w:rsidR="0094119F" w:rsidRDefault="0094119F">
            <w:pPr>
              <w:jc w:val="center"/>
              <w:rPr>
                <w:rFonts w:eastAsia="Times New Roman"/>
                <w:sz w:val="24"/>
              </w:rPr>
            </w:pPr>
          </w:p>
          <w:p w14:paraId="2E39A5DC" w14:textId="77777777" w:rsidR="0094119F" w:rsidRDefault="0094119F">
            <w:pPr>
              <w:jc w:val="center"/>
              <w:rPr>
                <w:rFonts w:eastAsia="Times New Roman"/>
                <w:sz w:val="24"/>
              </w:rPr>
            </w:pPr>
          </w:p>
          <w:p w14:paraId="749CB904" w14:textId="77777777" w:rsidR="0094119F" w:rsidRDefault="0094119F">
            <w:pPr>
              <w:jc w:val="center"/>
              <w:rPr>
                <w:rFonts w:eastAsia="Times New Roman"/>
                <w:sz w:val="24"/>
              </w:rPr>
            </w:pPr>
          </w:p>
          <w:p w14:paraId="3B72D553" w14:textId="77777777" w:rsidR="0094119F" w:rsidRDefault="0094119F"/>
        </w:tc>
        <w:tc>
          <w:tcPr>
            <w:tcW w:w="469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F6EA932" w14:textId="77777777" w:rsidR="0094119F" w:rsidRDefault="00000000">
            <w:pPr>
              <w:tabs>
                <w:tab w:val="left" w:pos="1573"/>
              </w:tabs>
              <w:spacing w:before="44"/>
              <w:rPr>
                <w:rFonts w:eastAsia="Times New Roman"/>
                <w:sz w:val="22"/>
              </w:rPr>
            </w:pPr>
            <w:r>
              <w:rPr>
                <w:rFonts w:eastAsia="Times New Roman"/>
                <w:sz w:val="22"/>
              </w:rPr>
              <w:t xml:space="preserve">    10.1 Project Summary                          </w:t>
            </w:r>
          </w:p>
          <w:p w14:paraId="135DA70D" w14:textId="77777777" w:rsidR="0094119F" w:rsidRDefault="00000000">
            <w:pPr>
              <w:tabs>
                <w:tab w:val="left" w:pos="1573"/>
              </w:tabs>
              <w:spacing w:before="44"/>
              <w:ind w:left="207"/>
              <w:rPr>
                <w:rFonts w:eastAsia="Times New Roman"/>
                <w:sz w:val="22"/>
              </w:rPr>
            </w:pPr>
            <w:r>
              <w:rPr>
                <w:rFonts w:eastAsia="Times New Roman"/>
                <w:sz w:val="22"/>
              </w:rPr>
              <w:t xml:space="preserve">10.2 Impact Assessment                       </w:t>
            </w:r>
          </w:p>
          <w:p w14:paraId="0ADE66EE" w14:textId="77777777" w:rsidR="0094119F" w:rsidRDefault="00000000">
            <w:pPr>
              <w:tabs>
                <w:tab w:val="left" w:pos="1573"/>
              </w:tabs>
              <w:spacing w:before="44"/>
              <w:ind w:left="207"/>
              <w:rPr>
                <w:rFonts w:eastAsia="Times New Roman"/>
                <w:sz w:val="22"/>
              </w:rPr>
            </w:pPr>
            <w:r>
              <w:rPr>
                <w:rFonts w:eastAsia="Times New Roman"/>
                <w:sz w:val="22"/>
              </w:rPr>
              <w:t xml:space="preserve">10.3 Innovation Highlights                    </w:t>
            </w:r>
          </w:p>
          <w:p w14:paraId="111F7DB3" w14:textId="77777777" w:rsidR="0094119F" w:rsidRDefault="00000000">
            <w:pPr>
              <w:tabs>
                <w:tab w:val="left" w:pos="1573"/>
              </w:tabs>
              <w:spacing w:before="44"/>
              <w:ind w:left="207"/>
              <w:rPr>
                <w:rFonts w:eastAsia="Times New Roman"/>
                <w:sz w:val="22"/>
              </w:rPr>
            </w:pPr>
            <w:r>
              <w:rPr>
                <w:rFonts w:eastAsia="Times New Roman"/>
                <w:sz w:val="22"/>
              </w:rPr>
              <w:t xml:space="preserve">10.4 Project Contributions                    </w:t>
            </w:r>
          </w:p>
          <w:p w14:paraId="0025E937" w14:textId="77777777" w:rsidR="0094119F" w:rsidRDefault="00000000">
            <w:pPr>
              <w:tabs>
                <w:tab w:val="left" w:pos="1573"/>
              </w:tabs>
              <w:spacing w:before="44"/>
              <w:ind w:left="207"/>
              <w:rPr>
                <w:rFonts w:eastAsia="Times New Roman"/>
                <w:sz w:val="22"/>
              </w:rPr>
            </w:pPr>
            <w:r>
              <w:rPr>
                <w:rFonts w:eastAsia="Times New Roman"/>
                <w:sz w:val="22"/>
              </w:rPr>
              <w:t xml:space="preserve">10.5 Limitations and Learnings               </w:t>
            </w:r>
          </w:p>
          <w:p w14:paraId="49708466" w14:textId="77777777" w:rsidR="0094119F" w:rsidRDefault="00000000">
            <w:pPr>
              <w:tabs>
                <w:tab w:val="left" w:pos="1573"/>
              </w:tabs>
              <w:spacing w:before="44"/>
              <w:ind w:left="207"/>
              <w:rPr>
                <w:rFonts w:eastAsia="Times New Roman"/>
                <w:sz w:val="22"/>
              </w:rPr>
            </w:pPr>
            <w:r>
              <w:rPr>
                <w:rFonts w:eastAsia="Times New Roman"/>
                <w:sz w:val="22"/>
              </w:rPr>
              <w:t xml:space="preserve">10.6 Future Scope                            </w:t>
            </w:r>
          </w:p>
          <w:p w14:paraId="7C941757" w14:textId="77777777" w:rsidR="0094119F" w:rsidRDefault="00000000">
            <w:pPr>
              <w:tabs>
                <w:tab w:val="left" w:pos="1573"/>
              </w:tabs>
              <w:spacing w:before="44"/>
              <w:ind w:left="207"/>
              <w:rPr>
                <w:sz w:val="22"/>
              </w:rPr>
            </w:pPr>
            <w:r>
              <w:rPr>
                <w:rFonts w:eastAsia="Times New Roman"/>
                <w:sz w:val="22"/>
              </w:rPr>
              <w:t xml:space="preserve">10.7 Final Remarks                        </w:t>
            </w:r>
          </w:p>
        </w:tc>
        <w:tc>
          <w:tcPr>
            <w:tcW w:w="19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58506E79" w14:textId="77777777" w:rsidR="0094119F" w:rsidRDefault="00000000">
            <w:pPr>
              <w:spacing w:before="44"/>
              <w:jc w:val="center"/>
              <w:rPr>
                <w:rFonts w:eastAsia="Times New Roman"/>
                <w:sz w:val="24"/>
              </w:rPr>
            </w:pPr>
            <w:r>
              <w:rPr>
                <w:rFonts w:eastAsia="Times New Roman"/>
                <w:sz w:val="24"/>
              </w:rPr>
              <w:t>31</w:t>
            </w:r>
          </w:p>
          <w:p w14:paraId="20AAFA31" w14:textId="77777777" w:rsidR="0094119F" w:rsidRDefault="00000000">
            <w:pPr>
              <w:spacing w:before="44"/>
              <w:jc w:val="center"/>
              <w:rPr>
                <w:rFonts w:eastAsia="Times New Roman"/>
                <w:sz w:val="24"/>
              </w:rPr>
            </w:pPr>
            <w:r>
              <w:rPr>
                <w:rFonts w:eastAsia="Times New Roman"/>
                <w:sz w:val="24"/>
              </w:rPr>
              <w:t>32</w:t>
            </w:r>
          </w:p>
          <w:p w14:paraId="5A4CE24C" w14:textId="77777777" w:rsidR="0094119F" w:rsidRDefault="00000000">
            <w:pPr>
              <w:spacing w:before="44"/>
              <w:jc w:val="center"/>
              <w:rPr>
                <w:rFonts w:eastAsia="Times New Roman"/>
                <w:sz w:val="24"/>
              </w:rPr>
            </w:pPr>
            <w:r>
              <w:rPr>
                <w:rFonts w:eastAsia="Times New Roman"/>
                <w:sz w:val="24"/>
              </w:rPr>
              <w:t>32</w:t>
            </w:r>
          </w:p>
          <w:p w14:paraId="529255CD" w14:textId="77777777" w:rsidR="0094119F" w:rsidRDefault="00000000">
            <w:pPr>
              <w:spacing w:before="44"/>
              <w:jc w:val="center"/>
              <w:rPr>
                <w:rFonts w:eastAsia="Times New Roman"/>
                <w:sz w:val="24"/>
              </w:rPr>
            </w:pPr>
            <w:r>
              <w:rPr>
                <w:rFonts w:eastAsia="Times New Roman"/>
                <w:sz w:val="24"/>
              </w:rPr>
              <w:t>33</w:t>
            </w:r>
          </w:p>
          <w:p w14:paraId="52F26B4B" w14:textId="77777777" w:rsidR="0094119F" w:rsidRDefault="00000000">
            <w:pPr>
              <w:spacing w:before="44"/>
              <w:jc w:val="center"/>
              <w:rPr>
                <w:rFonts w:eastAsia="Times New Roman"/>
                <w:sz w:val="24"/>
              </w:rPr>
            </w:pPr>
            <w:r>
              <w:rPr>
                <w:rFonts w:eastAsia="Times New Roman"/>
                <w:sz w:val="24"/>
              </w:rPr>
              <w:t>33</w:t>
            </w:r>
          </w:p>
          <w:p w14:paraId="390B0393" w14:textId="77777777" w:rsidR="0094119F" w:rsidRDefault="00000000">
            <w:pPr>
              <w:spacing w:before="44"/>
              <w:jc w:val="center"/>
              <w:rPr>
                <w:rFonts w:eastAsia="Times New Roman"/>
                <w:sz w:val="24"/>
              </w:rPr>
            </w:pPr>
            <w:r>
              <w:rPr>
                <w:rFonts w:eastAsia="Times New Roman"/>
                <w:sz w:val="24"/>
              </w:rPr>
              <w:t>34</w:t>
            </w:r>
          </w:p>
          <w:p w14:paraId="7694E462" w14:textId="77777777" w:rsidR="0094119F" w:rsidRDefault="00000000">
            <w:pPr>
              <w:spacing w:before="44"/>
              <w:jc w:val="center"/>
              <w:rPr>
                <w:rFonts w:eastAsia="Times New Roman"/>
                <w:sz w:val="24"/>
              </w:rPr>
            </w:pPr>
            <w:r>
              <w:rPr>
                <w:rFonts w:eastAsia="Times New Roman"/>
                <w:sz w:val="24"/>
              </w:rPr>
              <w:t>34</w:t>
            </w:r>
          </w:p>
          <w:p w14:paraId="490A7677" w14:textId="77777777" w:rsidR="0094119F" w:rsidRDefault="0094119F">
            <w:pPr>
              <w:spacing w:before="44"/>
            </w:pPr>
          </w:p>
        </w:tc>
      </w:tr>
      <w:tr w:rsidR="0094119F" w14:paraId="486D94BD" w14:textId="77777777">
        <w:trPr>
          <w:trHeight w:val="1"/>
        </w:trPr>
        <w:tc>
          <w:tcPr>
            <w:tcW w:w="207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22245EF3" w14:textId="77777777" w:rsidR="0094119F" w:rsidRDefault="00000000">
            <w:pPr>
              <w:jc w:val="center"/>
            </w:pPr>
            <w:r>
              <w:rPr>
                <w:rFonts w:eastAsia="Times New Roman"/>
                <w:b/>
                <w:sz w:val="24"/>
              </w:rPr>
              <w:t>11.</w:t>
            </w:r>
          </w:p>
        </w:tc>
        <w:tc>
          <w:tcPr>
            <w:tcW w:w="469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685B646B" w14:textId="77777777" w:rsidR="0094119F" w:rsidRDefault="00000000">
            <w:pPr>
              <w:tabs>
                <w:tab w:val="left" w:pos="1573"/>
              </w:tabs>
              <w:spacing w:before="44"/>
              <w:rPr>
                <w:sz w:val="22"/>
              </w:rPr>
            </w:pPr>
            <w:r>
              <w:rPr>
                <w:rFonts w:eastAsia="Times New Roman"/>
                <w:b/>
                <w:sz w:val="22"/>
              </w:rPr>
              <w:t>REFERENCES</w:t>
            </w:r>
          </w:p>
        </w:tc>
        <w:tc>
          <w:tcPr>
            <w:tcW w:w="19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15285C67" w14:textId="77777777" w:rsidR="0094119F" w:rsidRDefault="00000000">
            <w:pPr>
              <w:spacing w:before="44"/>
              <w:jc w:val="center"/>
            </w:pPr>
            <w:r>
              <w:rPr>
                <w:rFonts w:eastAsia="Times New Roman"/>
                <w:b/>
                <w:sz w:val="24"/>
              </w:rPr>
              <w:t>35</w:t>
            </w:r>
          </w:p>
        </w:tc>
      </w:tr>
    </w:tbl>
    <w:p w14:paraId="2EEFEEC7" w14:textId="77777777" w:rsidR="0094119F" w:rsidRDefault="0094119F">
      <w:pPr>
        <w:tabs>
          <w:tab w:val="left" w:pos="975"/>
        </w:tabs>
        <w:jc w:val="both"/>
        <w:rPr>
          <w:rFonts w:eastAsia="Times New Roman"/>
          <w:b/>
          <w:sz w:val="22"/>
        </w:rPr>
      </w:pPr>
    </w:p>
    <w:tbl>
      <w:tblPr>
        <w:tblW w:w="0" w:type="auto"/>
        <w:tblInd w:w="117" w:type="dxa"/>
        <w:tblCellMar>
          <w:left w:w="10" w:type="dxa"/>
          <w:right w:w="10" w:type="dxa"/>
        </w:tblCellMar>
        <w:tblLook w:val="04A0" w:firstRow="1" w:lastRow="0" w:firstColumn="1" w:lastColumn="0" w:noHBand="0" w:noVBand="1"/>
      </w:tblPr>
      <w:tblGrid>
        <w:gridCol w:w="2076"/>
        <w:gridCol w:w="4695"/>
        <w:gridCol w:w="1915"/>
      </w:tblGrid>
      <w:tr w:rsidR="0094119F" w14:paraId="3387CDB6" w14:textId="77777777">
        <w:trPr>
          <w:trHeight w:val="1"/>
        </w:trPr>
        <w:tc>
          <w:tcPr>
            <w:tcW w:w="207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45A81325" w14:textId="77777777" w:rsidR="0094119F" w:rsidRDefault="00000000">
            <w:pPr>
              <w:jc w:val="center"/>
            </w:pPr>
            <w:r>
              <w:rPr>
                <w:rFonts w:eastAsia="Times New Roman"/>
                <w:b/>
                <w:sz w:val="24"/>
              </w:rPr>
              <w:t>12.</w:t>
            </w:r>
          </w:p>
        </w:tc>
        <w:tc>
          <w:tcPr>
            <w:tcW w:w="469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5BF35DE3" w14:textId="5707B784" w:rsidR="0094119F" w:rsidRDefault="00000000">
            <w:pPr>
              <w:tabs>
                <w:tab w:val="left" w:pos="1573"/>
              </w:tabs>
              <w:spacing w:before="44"/>
              <w:rPr>
                <w:sz w:val="22"/>
              </w:rPr>
            </w:pPr>
            <w:r>
              <w:rPr>
                <w:rFonts w:eastAsia="Times New Roman"/>
                <w:b/>
                <w:sz w:val="22"/>
              </w:rPr>
              <w:t xml:space="preserve">APPENDIX: </w:t>
            </w:r>
          </w:p>
        </w:tc>
        <w:tc>
          <w:tcPr>
            <w:tcW w:w="191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2265B970" w14:textId="77777777" w:rsidR="0094119F" w:rsidRDefault="00000000">
            <w:pPr>
              <w:spacing w:before="44"/>
              <w:jc w:val="center"/>
            </w:pPr>
            <w:r>
              <w:rPr>
                <w:rFonts w:eastAsia="Times New Roman"/>
                <w:b/>
                <w:sz w:val="24"/>
              </w:rPr>
              <w:t>36</w:t>
            </w:r>
          </w:p>
        </w:tc>
      </w:tr>
    </w:tbl>
    <w:p w14:paraId="7BEB98A7" w14:textId="77777777" w:rsidR="0094119F" w:rsidRDefault="0094119F">
      <w:pPr>
        <w:tabs>
          <w:tab w:val="left" w:pos="975"/>
        </w:tabs>
        <w:jc w:val="both"/>
        <w:rPr>
          <w:rFonts w:eastAsia="Times New Roman"/>
          <w:b/>
          <w:sz w:val="22"/>
        </w:rPr>
      </w:pPr>
    </w:p>
    <w:p w14:paraId="2D9D838C" w14:textId="77777777" w:rsidR="0094119F" w:rsidRDefault="0094119F">
      <w:pPr>
        <w:tabs>
          <w:tab w:val="left" w:pos="975"/>
        </w:tabs>
        <w:spacing w:line="360" w:lineRule="auto"/>
        <w:jc w:val="both"/>
        <w:rPr>
          <w:rFonts w:eastAsia="Times New Roman"/>
          <w:b/>
          <w:sz w:val="32"/>
        </w:rPr>
      </w:pPr>
    </w:p>
    <w:p w14:paraId="0ECC4EDB" w14:textId="77777777" w:rsidR="0094119F" w:rsidRDefault="0094119F">
      <w:pPr>
        <w:tabs>
          <w:tab w:val="left" w:pos="975"/>
        </w:tabs>
        <w:spacing w:line="360" w:lineRule="auto"/>
        <w:jc w:val="both"/>
        <w:rPr>
          <w:rFonts w:eastAsia="Times New Roman"/>
          <w:b/>
          <w:sz w:val="32"/>
        </w:rPr>
      </w:pPr>
    </w:p>
    <w:p w14:paraId="4EF9D57D" w14:textId="77777777" w:rsidR="0094119F" w:rsidRDefault="0094119F">
      <w:pPr>
        <w:tabs>
          <w:tab w:val="left" w:pos="975"/>
        </w:tabs>
        <w:spacing w:line="360" w:lineRule="auto"/>
        <w:jc w:val="both"/>
        <w:rPr>
          <w:rFonts w:eastAsia="Times New Roman"/>
          <w:b/>
          <w:sz w:val="32"/>
        </w:rPr>
      </w:pPr>
    </w:p>
    <w:p w14:paraId="61800382" w14:textId="77777777" w:rsidR="0094119F" w:rsidRDefault="0094119F">
      <w:pPr>
        <w:tabs>
          <w:tab w:val="left" w:pos="975"/>
        </w:tabs>
        <w:spacing w:line="360" w:lineRule="auto"/>
        <w:jc w:val="both"/>
        <w:rPr>
          <w:rFonts w:eastAsia="Times New Roman"/>
          <w:b/>
          <w:sz w:val="32"/>
        </w:rPr>
      </w:pPr>
    </w:p>
    <w:p w14:paraId="07139009" w14:textId="77777777" w:rsidR="0094119F" w:rsidRDefault="0094119F">
      <w:pPr>
        <w:tabs>
          <w:tab w:val="left" w:pos="975"/>
        </w:tabs>
        <w:spacing w:line="360" w:lineRule="auto"/>
        <w:jc w:val="both"/>
        <w:rPr>
          <w:rFonts w:eastAsia="Times New Roman"/>
          <w:b/>
          <w:sz w:val="32"/>
        </w:rPr>
      </w:pPr>
    </w:p>
    <w:p w14:paraId="438C2CD2" w14:textId="77777777" w:rsidR="00FB575F" w:rsidRDefault="00FB575F">
      <w:pPr>
        <w:tabs>
          <w:tab w:val="left" w:pos="975"/>
        </w:tabs>
        <w:spacing w:line="360" w:lineRule="auto"/>
        <w:jc w:val="both"/>
        <w:rPr>
          <w:rFonts w:eastAsia="Times New Roman"/>
          <w:b/>
          <w:sz w:val="32"/>
        </w:rPr>
      </w:pPr>
    </w:p>
    <w:p w14:paraId="69DEE2C4" w14:textId="77777777" w:rsidR="00FB575F" w:rsidRDefault="00FB575F">
      <w:pPr>
        <w:tabs>
          <w:tab w:val="left" w:pos="975"/>
        </w:tabs>
        <w:spacing w:line="360" w:lineRule="auto"/>
        <w:jc w:val="both"/>
        <w:rPr>
          <w:rFonts w:eastAsia="Times New Roman"/>
          <w:b/>
          <w:sz w:val="32"/>
        </w:rPr>
      </w:pPr>
    </w:p>
    <w:p w14:paraId="0E51DE02" w14:textId="77777777" w:rsidR="00FB575F" w:rsidRDefault="00FB575F">
      <w:pPr>
        <w:tabs>
          <w:tab w:val="left" w:pos="975"/>
        </w:tabs>
        <w:spacing w:line="360" w:lineRule="auto"/>
        <w:jc w:val="both"/>
        <w:rPr>
          <w:rFonts w:eastAsia="Times New Roman"/>
          <w:b/>
          <w:sz w:val="32"/>
        </w:rPr>
      </w:pPr>
    </w:p>
    <w:p w14:paraId="2F931833" w14:textId="77777777" w:rsidR="00FB575F" w:rsidRDefault="00FB575F">
      <w:pPr>
        <w:tabs>
          <w:tab w:val="left" w:pos="975"/>
        </w:tabs>
        <w:spacing w:line="360" w:lineRule="auto"/>
        <w:jc w:val="both"/>
        <w:rPr>
          <w:rFonts w:eastAsia="Times New Roman"/>
          <w:b/>
          <w:sz w:val="32"/>
        </w:rPr>
      </w:pPr>
    </w:p>
    <w:p w14:paraId="34FB1FDC" w14:textId="77777777" w:rsidR="00FB575F" w:rsidRDefault="00FB575F">
      <w:pPr>
        <w:tabs>
          <w:tab w:val="left" w:pos="975"/>
        </w:tabs>
        <w:spacing w:line="360" w:lineRule="auto"/>
        <w:jc w:val="both"/>
        <w:rPr>
          <w:rFonts w:eastAsia="Times New Roman"/>
          <w:b/>
          <w:sz w:val="32"/>
        </w:rPr>
      </w:pPr>
    </w:p>
    <w:p w14:paraId="14895BC6" w14:textId="77777777" w:rsidR="0094119F" w:rsidRDefault="0094119F">
      <w:pPr>
        <w:tabs>
          <w:tab w:val="left" w:pos="975"/>
        </w:tabs>
        <w:spacing w:line="360" w:lineRule="auto"/>
        <w:jc w:val="both"/>
        <w:rPr>
          <w:rFonts w:eastAsia="Times New Roman"/>
          <w:b/>
          <w:sz w:val="32"/>
        </w:rPr>
      </w:pPr>
    </w:p>
    <w:p w14:paraId="74927EBD" w14:textId="77777777" w:rsidR="0094119F" w:rsidRDefault="00000000">
      <w:pPr>
        <w:tabs>
          <w:tab w:val="left" w:pos="975"/>
        </w:tabs>
        <w:spacing w:line="360" w:lineRule="auto"/>
        <w:jc w:val="both"/>
        <w:rPr>
          <w:rFonts w:eastAsia="Times New Roman"/>
          <w:b/>
          <w:sz w:val="32"/>
        </w:rPr>
      </w:pPr>
      <w:r>
        <w:rPr>
          <w:rFonts w:eastAsia="Times New Roman"/>
          <w:b/>
          <w:sz w:val="32"/>
        </w:rPr>
        <w:lastRenderedPageBreak/>
        <w:t>CHAPTER-1</w:t>
      </w:r>
    </w:p>
    <w:p w14:paraId="17F63C92" w14:textId="77777777" w:rsidR="00FB575F" w:rsidRPr="00FB575F" w:rsidRDefault="00FB575F" w:rsidP="00FB575F">
      <w:pPr>
        <w:jc w:val="both"/>
        <w:rPr>
          <w:rFonts w:eastAsia="Times New Roman"/>
          <w:b/>
          <w:bCs/>
          <w:sz w:val="28"/>
          <w:szCs w:val="28"/>
          <w:lang w:val="en-IN"/>
        </w:rPr>
      </w:pPr>
      <w:r w:rsidRPr="00FB575F">
        <w:rPr>
          <w:rFonts w:eastAsia="Times New Roman"/>
          <w:b/>
          <w:bCs/>
          <w:sz w:val="28"/>
          <w:szCs w:val="28"/>
          <w:lang w:val="en-IN"/>
        </w:rPr>
        <w:t>Introduction</w:t>
      </w:r>
    </w:p>
    <w:p w14:paraId="5C7E6E13" w14:textId="77777777" w:rsidR="00FB575F" w:rsidRPr="00FB575F" w:rsidRDefault="00FB575F" w:rsidP="00FB575F">
      <w:pPr>
        <w:jc w:val="both"/>
        <w:rPr>
          <w:rFonts w:eastAsia="Times New Roman"/>
          <w:sz w:val="24"/>
          <w:lang w:val="en-IN"/>
        </w:rPr>
      </w:pPr>
      <w:r w:rsidRPr="00FB575F">
        <w:rPr>
          <w:rFonts w:eastAsia="Times New Roman"/>
          <w:sz w:val="24"/>
          <w:lang w:val="en-IN"/>
        </w:rPr>
        <w:t>The medical supply chain plays a pivotal role in healthcare systems, ensuring that critical resources such as medicines, vaccines, and medical equipment reach patients promptly and securely. However, the traditional supply chain faces significant challenges, including inefficiencies, counterfeiting, delays, and lack of transparency. These issues are particularly alarming as they can directly impact patient safety, erode trust in healthcare systems, and lead to financial losses.</w:t>
      </w:r>
    </w:p>
    <w:p w14:paraId="7951C237" w14:textId="77777777" w:rsidR="00FB575F" w:rsidRPr="00FB575F" w:rsidRDefault="00FB575F" w:rsidP="00FB575F">
      <w:pPr>
        <w:jc w:val="both"/>
        <w:rPr>
          <w:rFonts w:eastAsia="Times New Roman"/>
          <w:sz w:val="24"/>
          <w:lang w:val="en-IN"/>
        </w:rPr>
      </w:pPr>
      <w:r w:rsidRPr="00FB575F">
        <w:rPr>
          <w:rFonts w:eastAsia="Times New Roman"/>
          <w:sz w:val="24"/>
          <w:lang w:val="en-IN"/>
        </w:rPr>
        <w:t xml:space="preserve">In recent years, advancements in blockchain technology have </w:t>
      </w:r>
      <w:proofErr w:type="gramStart"/>
      <w:r w:rsidRPr="00FB575F">
        <w:rPr>
          <w:rFonts w:eastAsia="Times New Roman"/>
          <w:sz w:val="24"/>
          <w:lang w:val="en-IN"/>
        </w:rPr>
        <w:t>opened up</w:t>
      </w:r>
      <w:proofErr w:type="gramEnd"/>
      <w:r w:rsidRPr="00FB575F">
        <w:rPr>
          <w:rFonts w:eastAsia="Times New Roman"/>
          <w:sz w:val="24"/>
          <w:lang w:val="en-IN"/>
        </w:rPr>
        <w:t xml:space="preserve"> innovative opportunities to revolutionize supply chain management. Blockchain, with its inherent features of decentralization, immutability, and transparency, provides an ideal foundation for addressing these challenges. By integrating smart contracts, a blockchain-powered supply chain system can automate processes, enhance traceability, and ensure data integrity across all stages of the supply chain.</w:t>
      </w:r>
    </w:p>
    <w:p w14:paraId="5094A6B9" w14:textId="77777777" w:rsidR="00FB575F" w:rsidRPr="00FB575F" w:rsidRDefault="00FB575F" w:rsidP="00FB575F">
      <w:pPr>
        <w:jc w:val="both"/>
        <w:rPr>
          <w:rFonts w:eastAsia="Times New Roman"/>
          <w:sz w:val="24"/>
          <w:lang w:val="en-IN"/>
        </w:rPr>
      </w:pPr>
      <w:r w:rsidRPr="00FB575F">
        <w:rPr>
          <w:rFonts w:eastAsia="Times New Roman"/>
          <w:sz w:val="24"/>
          <w:lang w:val="en-IN"/>
        </w:rPr>
        <w:t xml:space="preserve">This project introduces </w:t>
      </w:r>
      <w:r w:rsidRPr="00FB575F">
        <w:rPr>
          <w:rFonts w:eastAsia="Times New Roman"/>
          <w:b/>
          <w:bCs/>
          <w:sz w:val="24"/>
          <w:lang w:val="en-IN"/>
        </w:rPr>
        <w:t>Med-Chain</w:t>
      </w:r>
      <w:r w:rsidRPr="00FB575F">
        <w:rPr>
          <w:rFonts w:eastAsia="Times New Roman"/>
          <w:sz w:val="24"/>
          <w:lang w:val="en-IN"/>
        </w:rPr>
        <w:t>, a blockchain-based medical supply chain management system designed to enhance operational efficiency, minimize fraud, and ensure the secure delivery of medical supplies. Med-Chain leverages the Ethereum blockchain platform to provide real-time tracking, immutable record-keeping, and seamless collaboration among stakeholders, including manufacturers, distributors, and healthcare providers.</w:t>
      </w:r>
    </w:p>
    <w:p w14:paraId="71CCF307" w14:textId="77777777" w:rsidR="00FB575F" w:rsidRPr="00FB575F" w:rsidRDefault="00FB575F" w:rsidP="00FB575F">
      <w:pPr>
        <w:jc w:val="both"/>
        <w:rPr>
          <w:rFonts w:eastAsia="Times New Roman"/>
          <w:sz w:val="24"/>
          <w:lang w:val="en-IN"/>
        </w:rPr>
      </w:pPr>
      <w:r w:rsidRPr="00FB575F">
        <w:rPr>
          <w:rFonts w:eastAsia="Times New Roman"/>
          <w:sz w:val="24"/>
          <w:lang w:val="en-IN"/>
        </w:rPr>
        <w:t>The system employs advanced cryptographic techniques and decentralized storage solutions to secure sensitive data while ensuring regulatory compliance. By automating key supply chain operations through smart contracts, Med-Chain not only reduces operational costs but also establishes a new standard for transparency and trust in the healthcare industry.</w:t>
      </w:r>
    </w:p>
    <w:p w14:paraId="5E943BFE" w14:textId="50225792" w:rsidR="00FB575F" w:rsidRDefault="00FB575F" w:rsidP="00FB575F">
      <w:pPr>
        <w:jc w:val="both"/>
        <w:rPr>
          <w:rFonts w:eastAsia="Times New Roman"/>
          <w:sz w:val="24"/>
          <w:lang w:val="en-IN"/>
        </w:rPr>
      </w:pPr>
      <w:r w:rsidRPr="00FB575F">
        <w:rPr>
          <w:rFonts w:eastAsia="Times New Roman"/>
          <w:sz w:val="24"/>
          <w:lang w:val="en-IN"/>
        </w:rPr>
        <w:t>Given your interest in innovative technology and blockchain solutions, this project aligns with the emerging trends in integrating decentralized systems with real-world applications. Med-Chain represents a significant step toward addressing the critical need for a secure, efficient, and transparent medical supply chain, setting the stage for future advancements in healthcare logistics</w:t>
      </w:r>
      <w:r>
        <w:rPr>
          <w:rFonts w:eastAsia="Times New Roman"/>
          <w:sz w:val="24"/>
          <w:lang w:val="en-IN"/>
        </w:rPr>
        <w:t>.</w:t>
      </w:r>
    </w:p>
    <w:p w14:paraId="0E33C277" w14:textId="77777777" w:rsidR="00FB575F" w:rsidRPr="00FB575F" w:rsidRDefault="00FB575F" w:rsidP="00FB575F">
      <w:pPr>
        <w:jc w:val="both"/>
        <w:rPr>
          <w:rFonts w:eastAsia="Times New Roman"/>
          <w:b/>
          <w:bCs/>
          <w:sz w:val="28"/>
          <w:szCs w:val="28"/>
          <w:lang w:val="en-IN"/>
        </w:rPr>
      </w:pPr>
      <w:r w:rsidRPr="00FB575F">
        <w:rPr>
          <w:rFonts w:eastAsia="Times New Roman"/>
          <w:b/>
          <w:bCs/>
          <w:sz w:val="28"/>
          <w:szCs w:val="28"/>
          <w:lang w:val="en-IN"/>
        </w:rPr>
        <w:t>1.1 Area of the Project</w:t>
      </w:r>
    </w:p>
    <w:p w14:paraId="72B815E3" w14:textId="77777777" w:rsidR="00FB575F" w:rsidRPr="00FB575F" w:rsidRDefault="00FB575F" w:rsidP="00FB575F">
      <w:pPr>
        <w:jc w:val="both"/>
        <w:rPr>
          <w:rFonts w:eastAsia="Times New Roman"/>
          <w:sz w:val="24"/>
          <w:lang w:val="en-IN"/>
        </w:rPr>
      </w:pPr>
      <w:r w:rsidRPr="00FB575F">
        <w:rPr>
          <w:rFonts w:eastAsia="Times New Roman"/>
          <w:sz w:val="24"/>
          <w:lang w:val="en-IN"/>
        </w:rPr>
        <w:t>The focus of this project lies in revolutionizing the medical supply chain by leveraging blockchain technology to address inefficiencies, fraud, and lack of transparency in the existing system. Specifically, the project aims to ensure the authenticity, traceability, and efficient distribution of medical supplies such as medicines, vaccines, and equipment through a blockchain-powered solution.</w:t>
      </w:r>
    </w:p>
    <w:p w14:paraId="1B2C8A52" w14:textId="77777777" w:rsidR="00FB575F" w:rsidRPr="00FB575F" w:rsidRDefault="00FB575F" w:rsidP="00FB575F">
      <w:pPr>
        <w:jc w:val="both"/>
        <w:rPr>
          <w:rFonts w:eastAsia="Times New Roman"/>
          <w:sz w:val="24"/>
          <w:lang w:val="en-IN"/>
        </w:rPr>
      </w:pPr>
      <w:r w:rsidRPr="00FB575F">
        <w:rPr>
          <w:rFonts w:eastAsia="Times New Roman"/>
          <w:sz w:val="24"/>
          <w:lang w:val="en-IN"/>
        </w:rPr>
        <w:t>By integrating blockchain with smart contracts, the project facilitates real-time tracking, immutable record-keeping, and automated contract enforcement. These capabilities reduce delays, prevent counterfeit products, and enhance accountability among stakeholders, including manufacturers, distributors, and healthcare providers.</w:t>
      </w:r>
    </w:p>
    <w:p w14:paraId="6CC9B16E" w14:textId="6E0B33E5" w:rsidR="005D1743" w:rsidRPr="00FB575F" w:rsidRDefault="00FB575F" w:rsidP="00FB575F">
      <w:pPr>
        <w:jc w:val="both"/>
        <w:rPr>
          <w:rFonts w:eastAsia="Times New Roman"/>
          <w:sz w:val="24"/>
          <w:lang w:val="en-IN"/>
        </w:rPr>
      </w:pPr>
      <w:r w:rsidRPr="00FB575F">
        <w:rPr>
          <w:rFonts w:eastAsia="Times New Roman"/>
          <w:sz w:val="24"/>
          <w:lang w:val="en-IN"/>
        </w:rPr>
        <w:t xml:space="preserve">This blockchain-based supply chain management system, termed </w:t>
      </w:r>
      <w:r w:rsidRPr="00FB575F">
        <w:rPr>
          <w:rFonts w:eastAsia="Times New Roman"/>
          <w:b/>
          <w:bCs/>
          <w:sz w:val="24"/>
          <w:lang w:val="en-IN"/>
        </w:rPr>
        <w:t>Med-Chain</w:t>
      </w:r>
      <w:r w:rsidRPr="00FB575F">
        <w:rPr>
          <w:rFonts w:eastAsia="Times New Roman"/>
          <w:sz w:val="24"/>
          <w:lang w:val="en-IN"/>
        </w:rPr>
        <w:t>, aims to modernize the medical supply ecosystem by streamlining processes, eliminating intermediaries, and reducing operational costs, thus ensuring better healthcare outcomes.</w:t>
      </w:r>
    </w:p>
    <w:p w14:paraId="561E90BD" w14:textId="77777777" w:rsidR="005D1743" w:rsidRPr="005D1743" w:rsidRDefault="005D1743" w:rsidP="005D1743">
      <w:pPr>
        <w:jc w:val="both"/>
        <w:rPr>
          <w:rFonts w:eastAsia="Times New Roman"/>
          <w:b/>
          <w:bCs/>
          <w:sz w:val="28"/>
          <w:szCs w:val="28"/>
          <w:lang w:val="en-IN"/>
        </w:rPr>
      </w:pPr>
      <w:r w:rsidRPr="005D1743">
        <w:rPr>
          <w:rFonts w:eastAsia="Times New Roman"/>
          <w:b/>
          <w:bCs/>
          <w:sz w:val="28"/>
          <w:szCs w:val="28"/>
          <w:lang w:val="en-IN"/>
        </w:rPr>
        <w:lastRenderedPageBreak/>
        <w:t>1.2 Background of the Problem</w:t>
      </w:r>
    </w:p>
    <w:p w14:paraId="6DA3748E" w14:textId="77777777" w:rsidR="005D1743" w:rsidRPr="005D1743" w:rsidRDefault="005D1743" w:rsidP="005D1743">
      <w:pPr>
        <w:jc w:val="both"/>
        <w:rPr>
          <w:rFonts w:eastAsia="Times New Roman"/>
          <w:sz w:val="24"/>
          <w:lang w:val="en-IN"/>
        </w:rPr>
      </w:pPr>
      <w:r w:rsidRPr="005D1743">
        <w:rPr>
          <w:rFonts w:eastAsia="Times New Roman"/>
          <w:sz w:val="24"/>
          <w:lang w:val="en-IN"/>
        </w:rPr>
        <w:t>The traditional medical supply chain faces multiple challenges, including delays in delivery, lack of transparency, counterfeiting, and inefficiencies due to centralized processes. These issues are particularly critical in the healthcare industry, where timely access to authentic and safe medical supplies can significantly impact patient outcomes.</w:t>
      </w:r>
    </w:p>
    <w:p w14:paraId="32BB59E2" w14:textId="77777777" w:rsidR="005D1743" w:rsidRPr="005D1743" w:rsidRDefault="005D1743" w:rsidP="005D1743">
      <w:pPr>
        <w:jc w:val="both"/>
        <w:rPr>
          <w:rFonts w:eastAsia="Times New Roman"/>
          <w:sz w:val="24"/>
          <w:lang w:val="en-IN"/>
        </w:rPr>
      </w:pPr>
      <w:r w:rsidRPr="005D1743">
        <w:rPr>
          <w:rFonts w:eastAsia="Times New Roman"/>
          <w:sz w:val="24"/>
          <w:lang w:val="en-IN"/>
        </w:rPr>
        <w:t>Stakeholders, such as manufacturers, distributors, and hospitals, often operate in silos, resulting in fragmented communication and poor visibility across the supply chain. Additionally, existing systems are vulnerable to fraud, cyberattacks, and data breaches, leading to financial losses and compromised patient safety.</w:t>
      </w:r>
    </w:p>
    <w:p w14:paraId="5873F4F6" w14:textId="77777777" w:rsidR="005D1743" w:rsidRDefault="005D1743" w:rsidP="005D1743">
      <w:pPr>
        <w:jc w:val="both"/>
        <w:rPr>
          <w:rFonts w:eastAsia="Times New Roman"/>
          <w:sz w:val="24"/>
          <w:lang w:val="en-IN"/>
        </w:rPr>
      </w:pPr>
      <w:r w:rsidRPr="005D1743">
        <w:rPr>
          <w:rFonts w:eastAsia="Times New Roman"/>
          <w:sz w:val="24"/>
          <w:lang w:val="en-IN"/>
        </w:rPr>
        <w:t>Med-Chain emerges as a transformative solution to these challenges by employing blockchain technology to establish a decentralized, secure, and transparent supply chain. By ensuring real-time tracking and immutable record-keeping, this system addresses the inefficiencies of traditional methods and enhances the integrity of the medical supply chain.</w:t>
      </w:r>
    </w:p>
    <w:p w14:paraId="7A525DDB" w14:textId="77777777" w:rsidR="005D1743" w:rsidRPr="005D1743" w:rsidRDefault="005D1743" w:rsidP="005D1743">
      <w:pPr>
        <w:jc w:val="both"/>
        <w:rPr>
          <w:rFonts w:eastAsia="Times New Roman"/>
          <w:b/>
          <w:bCs/>
          <w:sz w:val="28"/>
          <w:szCs w:val="28"/>
          <w:lang w:val="en-IN"/>
        </w:rPr>
      </w:pPr>
      <w:r w:rsidRPr="005D1743">
        <w:rPr>
          <w:rFonts w:eastAsia="Times New Roman"/>
          <w:b/>
          <w:bCs/>
          <w:sz w:val="28"/>
          <w:szCs w:val="28"/>
          <w:lang w:val="en-IN"/>
        </w:rPr>
        <w:t>1.3 Problem Statement</w:t>
      </w:r>
    </w:p>
    <w:p w14:paraId="44E7931E" w14:textId="77777777" w:rsidR="005D1743" w:rsidRPr="005D1743" w:rsidRDefault="005D1743" w:rsidP="005D1743">
      <w:pPr>
        <w:jc w:val="both"/>
        <w:rPr>
          <w:rFonts w:eastAsia="Times New Roman"/>
          <w:sz w:val="24"/>
          <w:lang w:val="en-IN"/>
        </w:rPr>
      </w:pPr>
      <w:r w:rsidRPr="005D1743">
        <w:rPr>
          <w:rFonts w:eastAsia="Times New Roman"/>
          <w:sz w:val="24"/>
          <w:lang w:val="en-IN"/>
        </w:rPr>
        <w:t>The medical supply chain suffers from inefficiencies, counterfeiting, and a lack of transparency, posing significant risks to healthcare systems. The need for an innovative solution is underscored by frequent delays, fraudulent activities, and limited traceability in the current system. Med-Chain addresses these issues by leveraging blockchain technology to create a secure, decentralized network that enhances transparency, accountability, and efficiency in the medical supply chain.</w:t>
      </w:r>
    </w:p>
    <w:p w14:paraId="0303C9C8" w14:textId="77777777" w:rsidR="005D1743" w:rsidRPr="005D1743" w:rsidRDefault="005D1743" w:rsidP="005D1743">
      <w:pPr>
        <w:jc w:val="both"/>
        <w:rPr>
          <w:rFonts w:eastAsia="Times New Roman"/>
          <w:b/>
          <w:bCs/>
          <w:sz w:val="24"/>
          <w:lang w:val="en-IN"/>
        </w:rPr>
      </w:pPr>
      <w:r w:rsidRPr="005D1743">
        <w:rPr>
          <w:rFonts w:eastAsia="Times New Roman"/>
          <w:b/>
          <w:bCs/>
          <w:sz w:val="24"/>
          <w:lang w:val="en-IN"/>
        </w:rPr>
        <w:t>1.3.1 Counterfeiting and Fraud</w:t>
      </w:r>
    </w:p>
    <w:p w14:paraId="4360B601" w14:textId="77777777" w:rsidR="005D1743" w:rsidRPr="005D1743" w:rsidRDefault="005D1743" w:rsidP="005D1743">
      <w:pPr>
        <w:jc w:val="both"/>
        <w:rPr>
          <w:rFonts w:eastAsia="Times New Roman"/>
          <w:sz w:val="24"/>
          <w:lang w:val="en-IN"/>
        </w:rPr>
      </w:pPr>
      <w:r w:rsidRPr="005D1743">
        <w:rPr>
          <w:rFonts w:eastAsia="Times New Roman"/>
          <w:sz w:val="24"/>
          <w:lang w:val="en-IN"/>
        </w:rPr>
        <w:t>Counterfeit products, including fake medicines, infiltrate the supply chain, risking patient safety and eroding trust in healthcare systems.</w:t>
      </w:r>
    </w:p>
    <w:p w14:paraId="70330E9E" w14:textId="77777777" w:rsidR="005D1743" w:rsidRPr="005D1743" w:rsidRDefault="005D1743" w:rsidP="005D1743">
      <w:pPr>
        <w:jc w:val="both"/>
        <w:rPr>
          <w:rFonts w:eastAsia="Times New Roman"/>
          <w:b/>
          <w:bCs/>
          <w:sz w:val="24"/>
          <w:lang w:val="en-IN"/>
        </w:rPr>
      </w:pPr>
      <w:r w:rsidRPr="005D1743">
        <w:rPr>
          <w:rFonts w:eastAsia="Times New Roman"/>
          <w:b/>
          <w:bCs/>
          <w:sz w:val="24"/>
          <w:lang w:val="en-IN"/>
        </w:rPr>
        <w:t>1.3.2 Lack of Traceability</w:t>
      </w:r>
    </w:p>
    <w:p w14:paraId="71C4B476" w14:textId="77777777" w:rsidR="005D1743" w:rsidRPr="005D1743" w:rsidRDefault="005D1743" w:rsidP="005D1743">
      <w:pPr>
        <w:jc w:val="both"/>
        <w:rPr>
          <w:rFonts w:eastAsia="Times New Roman"/>
          <w:sz w:val="24"/>
          <w:lang w:val="en-IN"/>
        </w:rPr>
      </w:pPr>
      <w:r w:rsidRPr="005D1743">
        <w:rPr>
          <w:rFonts w:eastAsia="Times New Roman"/>
          <w:sz w:val="24"/>
          <w:lang w:val="en-IN"/>
        </w:rPr>
        <w:t>Current systems fail to provide real-time tracking and comprehensive visibility of medical supplies, leading to inefficiencies and potential stockouts.</w:t>
      </w:r>
    </w:p>
    <w:p w14:paraId="224C16D1" w14:textId="77777777" w:rsidR="005D1743" w:rsidRPr="005D1743" w:rsidRDefault="005D1743" w:rsidP="005D1743">
      <w:pPr>
        <w:jc w:val="both"/>
        <w:rPr>
          <w:rFonts w:eastAsia="Times New Roman"/>
          <w:b/>
          <w:bCs/>
          <w:sz w:val="24"/>
          <w:lang w:val="en-IN"/>
        </w:rPr>
      </w:pPr>
      <w:r w:rsidRPr="005D1743">
        <w:rPr>
          <w:rFonts w:eastAsia="Times New Roman"/>
          <w:b/>
          <w:bCs/>
          <w:sz w:val="24"/>
          <w:lang w:val="en-IN"/>
        </w:rPr>
        <w:t>1.3.3 Centralized System Vulnerabilities</w:t>
      </w:r>
    </w:p>
    <w:p w14:paraId="5C1424D1" w14:textId="77777777" w:rsidR="005D1743" w:rsidRPr="005D1743" w:rsidRDefault="005D1743" w:rsidP="005D1743">
      <w:pPr>
        <w:jc w:val="both"/>
        <w:rPr>
          <w:rFonts w:eastAsia="Times New Roman"/>
          <w:sz w:val="24"/>
          <w:lang w:val="en-IN"/>
        </w:rPr>
      </w:pPr>
      <w:r w:rsidRPr="005D1743">
        <w:rPr>
          <w:rFonts w:eastAsia="Times New Roman"/>
          <w:sz w:val="24"/>
          <w:lang w:val="en-IN"/>
        </w:rPr>
        <w:t>Centralized data storage is prone to breaches, resulting in financial losses and the compromise of sensitive supply chain information.</w:t>
      </w:r>
    </w:p>
    <w:p w14:paraId="0BD55E6A" w14:textId="77777777" w:rsidR="005D1743" w:rsidRPr="005D1743" w:rsidRDefault="005D1743" w:rsidP="005D1743">
      <w:pPr>
        <w:jc w:val="both"/>
        <w:rPr>
          <w:rFonts w:eastAsia="Times New Roman"/>
          <w:b/>
          <w:bCs/>
          <w:sz w:val="24"/>
          <w:lang w:val="en-IN"/>
        </w:rPr>
      </w:pPr>
      <w:r w:rsidRPr="005D1743">
        <w:rPr>
          <w:rFonts w:eastAsia="Times New Roman"/>
          <w:b/>
          <w:bCs/>
          <w:sz w:val="24"/>
          <w:lang w:val="en-IN"/>
        </w:rPr>
        <w:t>1.3.4 Communication Gaps Among Stakeholders</w:t>
      </w:r>
    </w:p>
    <w:p w14:paraId="1393BEFC" w14:textId="77777777" w:rsidR="005D1743" w:rsidRPr="005D1743" w:rsidRDefault="005D1743" w:rsidP="005D1743">
      <w:pPr>
        <w:jc w:val="both"/>
        <w:rPr>
          <w:rFonts w:eastAsia="Times New Roman"/>
          <w:sz w:val="24"/>
          <w:lang w:val="en-IN"/>
        </w:rPr>
      </w:pPr>
      <w:r w:rsidRPr="005D1743">
        <w:rPr>
          <w:rFonts w:eastAsia="Times New Roman"/>
          <w:sz w:val="24"/>
          <w:lang w:val="en-IN"/>
        </w:rPr>
        <w:t>Fragmented communication and disconnected systems among manufacturers, distributors, and healthcare providers result in delays and errors.</w:t>
      </w:r>
    </w:p>
    <w:p w14:paraId="26127F0C" w14:textId="77777777" w:rsidR="005D1743" w:rsidRPr="005D1743" w:rsidRDefault="005D1743" w:rsidP="005D1743">
      <w:pPr>
        <w:jc w:val="both"/>
        <w:rPr>
          <w:rFonts w:eastAsia="Times New Roman"/>
          <w:b/>
          <w:bCs/>
          <w:sz w:val="24"/>
          <w:lang w:val="en-IN"/>
        </w:rPr>
      </w:pPr>
      <w:r w:rsidRPr="005D1743">
        <w:rPr>
          <w:rFonts w:eastAsia="Times New Roman"/>
          <w:b/>
          <w:bCs/>
          <w:sz w:val="24"/>
          <w:lang w:val="en-IN"/>
        </w:rPr>
        <w:t>1.3.5 Regulatory Compliance Challenges</w:t>
      </w:r>
    </w:p>
    <w:p w14:paraId="2EA0BD5C" w14:textId="77777777" w:rsidR="005D1743" w:rsidRPr="005D1743" w:rsidRDefault="005D1743" w:rsidP="005D1743">
      <w:pPr>
        <w:jc w:val="both"/>
        <w:rPr>
          <w:rFonts w:eastAsia="Times New Roman"/>
          <w:sz w:val="24"/>
          <w:lang w:val="en-IN"/>
        </w:rPr>
      </w:pPr>
      <w:r w:rsidRPr="005D1743">
        <w:rPr>
          <w:rFonts w:eastAsia="Times New Roman"/>
          <w:sz w:val="24"/>
          <w:lang w:val="en-IN"/>
        </w:rPr>
        <w:t>Meeting dynamic healthcare regulations and standards is cumbersome, leading to potential penalties for non-compliance.</w:t>
      </w:r>
    </w:p>
    <w:p w14:paraId="678D4FA1" w14:textId="77777777" w:rsidR="005D1743" w:rsidRPr="005D1743" w:rsidRDefault="005D1743" w:rsidP="005D1743">
      <w:pPr>
        <w:jc w:val="both"/>
        <w:rPr>
          <w:rFonts w:eastAsia="Times New Roman"/>
          <w:b/>
          <w:bCs/>
          <w:sz w:val="24"/>
          <w:lang w:val="en-IN"/>
        </w:rPr>
      </w:pPr>
      <w:r w:rsidRPr="005D1743">
        <w:rPr>
          <w:rFonts w:eastAsia="Times New Roman"/>
          <w:b/>
          <w:bCs/>
          <w:sz w:val="24"/>
          <w:lang w:val="en-IN"/>
        </w:rPr>
        <w:t>1.3.6 Inefficient Resource Utilization</w:t>
      </w:r>
    </w:p>
    <w:p w14:paraId="3334D231" w14:textId="77777777" w:rsidR="005D1743" w:rsidRPr="005D1743" w:rsidRDefault="005D1743" w:rsidP="005D1743">
      <w:pPr>
        <w:jc w:val="both"/>
        <w:rPr>
          <w:rFonts w:eastAsia="Times New Roman"/>
          <w:sz w:val="24"/>
          <w:lang w:val="en-IN"/>
        </w:rPr>
      </w:pPr>
      <w:r w:rsidRPr="005D1743">
        <w:rPr>
          <w:rFonts w:eastAsia="Times New Roman"/>
          <w:sz w:val="24"/>
          <w:lang w:val="en-IN"/>
        </w:rPr>
        <w:t>Manual processes and redundant efforts increase operational costs and delay the delivery of medical supplies to end-users.</w:t>
      </w:r>
    </w:p>
    <w:p w14:paraId="0C708190" w14:textId="77777777" w:rsidR="005D1743" w:rsidRPr="005D1743" w:rsidRDefault="005D1743" w:rsidP="005D1743">
      <w:pPr>
        <w:jc w:val="both"/>
        <w:rPr>
          <w:rFonts w:eastAsia="Times New Roman"/>
          <w:b/>
          <w:bCs/>
          <w:sz w:val="24"/>
          <w:lang w:val="en-IN"/>
        </w:rPr>
      </w:pPr>
      <w:r w:rsidRPr="005D1743">
        <w:rPr>
          <w:rFonts w:eastAsia="Times New Roman"/>
          <w:b/>
          <w:bCs/>
          <w:sz w:val="24"/>
          <w:lang w:val="en-IN"/>
        </w:rPr>
        <w:t>1.3.7 Limited Scalability</w:t>
      </w:r>
    </w:p>
    <w:p w14:paraId="53272A08" w14:textId="77777777" w:rsidR="005D1743" w:rsidRPr="005D1743" w:rsidRDefault="005D1743" w:rsidP="005D1743">
      <w:pPr>
        <w:jc w:val="both"/>
        <w:rPr>
          <w:rFonts w:eastAsia="Times New Roman"/>
          <w:sz w:val="24"/>
          <w:lang w:val="en-IN"/>
        </w:rPr>
      </w:pPr>
      <w:r w:rsidRPr="005D1743">
        <w:rPr>
          <w:rFonts w:eastAsia="Times New Roman"/>
          <w:sz w:val="24"/>
          <w:lang w:val="en-IN"/>
        </w:rPr>
        <w:t>Traditional systems struggle to scale efficiently in response to growing demand in global healthcare supply chains.</w:t>
      </w:r>
    </w:p>
    <w:p w14:paraId="36AA3D09" w14:textId="77777777" w:rsidR="005D1743" w:rsidRPr="005D1743" w:rsidRDefault="005D1743" w:rsidP="005D1743">
      <w:pPr>
        <w:jc w:val="both"/>
        <w:rPr>
          <w:rFonts w:eastAsia="Times New Roman"/>
          <w:sz w:val="24"/>
          <w:lang w:val="en-IN"/>
        </w:rPr>
      </w:pPr>
    </w:p>
    <w:p w14:paraId="42093301" w14:textId="77777777" w:rsidR="005D1743" w:rsidRPr="005D1743" w:rsidRDefault="005D1743" w:rsidP="005D1743">
      <w:pPr>
        <w:jc w:val="both"/>
        <w:rPr>
          <w:rFonts w:eastAsia="Times New Roman"/>
          <w:b/>
          <w:bCs/>
          <w:sz w:val="28"/>
          <w:szCs w:val="28"/>
          <w:lang w:val="en-IN"/>
        </w:rPr>
      </w:pPr>
      <w:r w:rsidRPr="005D1743">
        <w:rPr>
          <w:rFonts w:eastAsia="Times New Roman"/>
          <w:b/>
          <w:bCs/>
          <w:sz w:val="28"/>
          <w:szCs w:val="28"/>
          <w:lang w:val="en-IN"/>
        </w:rPr>
        <w:lastRenderedPageBreak/>
        <w:t>1.4 Scope of the Project</w:t>
      </w:r>
    </w:p>
    <w:p w14:paraId="75F68B2C" w14:textId="77777777" w:rsidR="005D1743" w:rsidRPr="005D1743" w:rsidRDefault="005D1743" w:rsidP="005D1743">
      <w:pPr>
        <w:jc w:val="both"/>
        <w:rPr>
          <w:rFonts w:eastAsia="Times New Roman"/>
          <w:sz w:val="24"/>
          <w:lang w:val="en-IN"/>
        </w:rPr>
      </w:pPr>
      <w:r w:rsidRPr="005D1743">
        <w:rPr>
          <w:rFonts w:eastAsia="Times New Roman"/>
          <w:sz w:val="24"/>
          <w:lang w:val="en-IN"/>
        </w:rPr>
        <w:t>The scope of this project encompasses the creation of a blockchain-based medical supply chain management system to address the challenges of inefficiency, fraud, and lack of transparency in traditional systems. The system aims to enhance traceability, accountability, and operational efficiency by integrating blockchain technology with smart contracts.</w:t>
      </w:r>
    </w:p>
    <w:p w14:paraId="0E4600B6" w14:textId="77777777" w:rsidR="005D1743" w:rsidRPr="005D1743" w:rsidRDefault="005D1743" w:rsidP="005D1743">
      <w:pPr>
        <w:jc w:val="both"/>
        <w:rPr>
          <w:rFonts w:eastAsia="Times New Roman"/>
          <w:sz w:val="24"/>
          <w:lang w:val="en-IN"/>
        </w:rPr>
      </w:pPr>
      <w:r w:rsidRPr="005D1743">
        <w:rPr>
          <w:rFonts w:eastAsia="Times New Roman"/>
          <w:sz w:val="24"/>
          <w:lang w:val="en-IN"/>
        </w:rPr>
        <w:t>Key objectives of the project include:</w:t>
      </w:r>
    </w:p>
    <w:p w14:paraId="2E9604FC" w14:textId="77777777" w:rsidR="005D1743" w:rsidRPr="005D1743" w:rsidRDefault="005D1743" w:rsidP="005D1743">
      <w:pPr>
        <w:numPr>
          <w:ilvl w:val="0"/>
          <w:numId w:val="6"/>
        </w:numPr>
        <w:jc w:val="both"/>
        <w:rPr>
          <w:rFonts w:eastAsia="Times New Roman"/>
          <w:sz w:val="24"/>
          <w:lang w:val="en-IN"/>
        </w:rPr>
      </w:pPr>
      <w:r w:rsidRPr="005D1743">
        <w:rPr>
          <w:rFonts w:eastAsia="Times New Roman"/>
          <w:b/>
          <w:bCs/>
          <w:sz w:val="24"/>
          <w:lang w:val="en-IN"/>
        </w:rPr>
        <w:t>Ensuring Authenticity:</w:t>
      </w:r>
      <w:r w:rsidRPr="005D1743">
        <w:rPr>
          <w:rFonts w:eastAsia="Times New Roman"/>
          <w:sz w:val="24"/>
          <w:lang w:val="en-IN"/>
        </w:rPr>
        <w:t xml:space="preserve"> Leveraging blockchain's immutability to verify the origin and authenticity of medical supplies.</w:t>
      </w:r>
    </w:p>
    <w:p w14:paraId="4C49FA3C" w14:textId="77777777" w:rsidR="005D1743" w:rsidRPr="005D1743" w:rsidRDefault="005D1743" w:rsidP="005D1743">
      <w:pPr>
        <w:numPr>
          <w:ilvl w:val="0"/>
          <w:numId w:val="6"/>
        </w:numPr>
        <w:jc w:val="both"/>
        <w:rPr>
          <w:rFonts w:eastAsia="Times New Roman"/>
          <w:sz w:val="24"/>
          <w:lang w:val="en-IN"/>
        </w:rPr>
      </w:pPr>
      <w:r w:rsidRPr="005D1743">
        <w:rPr>
          <w:rFonts w:eastAsia="Times New Roman"/>
          <w:b/>
          <w:bCs/>
          <w:sz w:val="24"/>
          <w:lang w:val="en-IN"/>
        </w:rPr>
        <w:t>Enhancing Traceability:</w:t>
      </w:r>
      <w:r w:rsidRPr="005D1743">
        <w:rPr>
          <w:rFonts w:eastAsia="Times New Roman"/>
          <w:sz w:val="24"/>
          <w:lang w:val="en-IN"/>
        </w:rPr>
        <w:t xml:space="preserve"> Providing real-time tracking of medical products from manufacturing to end-use, ensuring transparency across the supply chain.</w:t>
      </w:r>
    </w:p>
    <w:p w14:paraId="4D119C99" w14:textId="77777777" w:rsidR="005D1743" w:rsidRPr="005D1743" w:rsidRDefault="005D1743" w:rsidP="005D1743">
      <w:pPr>
        <w:numPr>
          <w:ilvl w:val="0"/>
          <w:numId w:val="6"/>
        </w:numPr>
        <w:jc w:val="both"/>
        <w:rPr>
          <w:rFonts w:eastAsia="Times New Roman"/>
          <w:sz w:val="24"/>
          <w:lang w:val="en-IN"/>
        </w:rPr>
      </w:pPr>
      <w:r w:rsidRPr="005D1743">
        <w:rPr>
          <w:rFonts w:eastAsia="Times New Roman"/>
          <w:b/>
          <w:bCs/>
          <w:sz w:val="24"/>
          <w:lang w:val="en-IN"/>
        </w:rPr>
        <w:t>Automating Processes:</w:t>
      </w:r>
      <w:r w:rsidRPr="005D1743">
        <w:rPr>
          <w:rFonts w:eastAsia="Times New Roman"/>
          <w:sz w:val="24"/>
          <w:lang w:val="en-IN"/>
        </w:rPr>
        <w:t xml:space="preserve"> Utilizing Ethereum smart contracts to automate processes such as order placement, payment settlement, and compliance verification.</w:t>
      </w:r>
    </w:p>
    <w:p w14:paraId="37B17A64" w14:textId="77777777" w:rsidR="005D1743" w:rsidRPr="005D1743" w:rsidRDefault="005D1743" w:rsidP="005D1743">
      <w:pPr>
        <w:numPr>
          <w:ilvl w:val="0"/>
          <w:numId w:val="6"/>
        </w:numPr>
        <w:jc w:val="both"/>
        <w:rPr>
          <w:rFonts w:eastAsia="Times New Roman"/>
          <w:sz w:val="24"/>
          <w:lang w:val="en-IN"/>
        </w:rPr>
      </w:pPr>
      <w:r w:rsidRPr="005D1743">
        <w:rPr>
          <w:rFonts w:eastAsia="Times New Roman"/>
          <w:b/>
          <w:bCs/>
          <w:sz w:val="24"/>
          <w:lang w:val="en-IN"/>
        </w:rPr>
        <w:t>Securing Data:</w:t>
      </w:r>
      <w:r w:rsidRPr="005D1743">
        <w:rPr>
          <w:rFonts w:eastAsia="Times New Roman"/>
          <w:sz w:val="24"/>
          <w:lang w:val="en-IN"/>
        </w:rPr>
        <w:t xml:space="preserve"> Employing advanced cryptographic techniques and decentralized storage to safeguard sensitive supply chain information.</w:t>
      </w:r>
    </w:p>
    <w:p w14:paraId="2EB11BE1" w14:textId="77777777" w:rsidR="005D1743" w:rsidRPr="005D1743" w:rsidRDefault="005D1743" w:rsidP="005D1743">
      <w:pPr>
        <w:numPr>
          <w:ilvl w:val="0"/>
          <w:numId w:val="6"/>
        </w:numPr>
        <w:jc w:val="both"/>
        <w:rPr>
          <w:rFonts w:eastAsia="Times New Roman"/>
          <w:sz w:val="24"/>
          <w:lang w:val="en-IN"/>
        </w:rPr>
      </w:pPr>
      <w:r w:rsidRPr="005D1743">
        <w:rPr>
          <w:rFonts w:eastAsia="Times New Roman"/>
          <w:b/>
          <w:bCs/>
          <w:sz w:val="24"/>
          <w:lang w:val="en-IN"/>
        </w:rPr>
        <w:t>Streamlining Operations:</w:t>
      </w:r>
      <w:r w:rsidRPr="005D1743">
        <w:rPr>
          <w:rFonts w:eastAsia="Times New Roman"/>
          <w:sz w:val="24"/>
          <w:lang w:val="en-IN"/>
        </w:rPr>
        <w:t xml:space="preserve"> Eliminating intermediaries and redundant efforts to reduce costs and improve delivery times.</w:t>
      </w:r>
    </w:p>
    <w:p w14:paraId="5B876080" w14:textId="77777777" w:rsidR="005D1743" w:rsidRPr="005D1743" w:rsidRDefault="005D1743" w:rsidP="005D1743">
      <w:pPr>
        <w:numPr>
          <w:ilvl w:val="0"/>
          <w:numId w:val="6"/>
        </w:numPr>
        <w:jc w:val="both"/>
        <w:rPr>
          <w:rFonts w:eastAsia="Times New Roman"/>
          <w:sz w:val="24"/>
          <w:lang w:val="en-IN"/>
        </w:rPr>
      </w:pPr>
      <w:r w:rsidRPr="005D1743">
        <w:rPr>
          <w:rFonts w:eastAsia="Times New Roman"/>
          <w:b/>
          <w:bCs/>
          <w:sz w:val="24"/>
          <w:lang w:val="en-IN"/>
        </w:rPr>
        <w:t>Improving Regulatory Compliance:</w:t>
      </w:r>
      <w:r w:rsidRPr="005D1743">
        <w:rPr>
          <w:rFonts w:eastAsia="Times New Roman"/>
          <w:sz w:val="24"/>
          <w:lang w:val="en-IN"/>
        </w:rPr>
        <w:t xml:space="preserve"> Ensuring adherence to healthcare standards and regulations through automated compliance checks.</w:t>
      </w:r>
    </w:p>
    <w:p w14:paraId="4C8B0B0E" w14:textId="77777777" w:rsidR="00FB575F" w:rsidRPr="00FB575F" w:rsidRDefault="00FB575F" w:rsidP="00FB575F">
      <w:pPr>
        <w:jc w:val="both"/>
        <w:rPr>
          <w:rFonts w:eastAsia="Times New Roman"/>
          <w:sz w:val="24"/>
          <w:lang w:val="en-IN"/>
        </w:rPr>
      </w:pPr>
    </w:p>
    <w:p w14:paraId="45B1E816" w14:textId="77777777" w:rsidR="0094119F" w:rsidRDefault="0094119F">
      <w:pPr>
        <w:jc w:val="both"/>
        <w:rPr>
          <w:rFonts w:eastAsia="Times New Roman"/>
          <w:sz w:val="24"/>
        </w:rPr>
      </w:pPr>
    </w:p>
    <w:p w14:paraId="55217D6A" w14:textId="77777777" w:rsidR="0094119F" w:rsidRDefault="00000000">
      <w:pPr>
        <w:tabs>
          <w:tab w:val="left" w:pos="975"/>
        </w:tabs>
        <w:spacing w:line="360" w:lineRule="auto"/>
        <w:jc w:val="both"/>
        <w:rPr>
          <w:rFonts w:eastAsia="Times New Roman"/>
          <w:b/>
          <w:sz w:val="32"/>
        </w:rPr>
      </w:pPr>
      <w:r>
        <w:rPr>
          <w:rFonts w:eastAsia="Times New Roman"/>
          <w:b/>
          <w:sz w:val="32"/>
        </w:rPr>
        <w:t>CHAPTER-2</w:t>
      </w:r>
    </w:p>
    <w:p w14:paraId="04C0FE13" w14:textId="77777777" w:rsidR="00432E42" w:rsidRPr="00432E42" w:rsidRDefault="00432E42" w:rsidP="00432E42">
      <w:pPr>
        <w:tabs>
          <w:tab w:val="left" w:pos="975"/>
        </w:tabs>
        <w:spacing w:line="360" w:lineRule="auto"/>
        <w:jc w:val="both"/>
        <w:rPr>
          <w:rFonts w:eastAsia="Times New Roman"/>
          <w:b/>
          <w:sz w:val="28"/>
          <w:szCs w:val="28"/>
        </w:rPr>
      </w:pPr>
      <w:r w:rsidRPr="00432E42">
        <w:rPr>
          <w:rFonts w:eastAsia="Times New Roman"/>
          <w:b/>
          <w:sz w:val="28"/>
          <w:szCs w:val="28"/>
        </w:rPr>
        <w:t>2.1 Overview of Blockchain Technology for Medical Supply Chain Management</w:t>
      </w:r>
    </w:p>
    <w:p w14:paraId="7ADFDC0A" w14:textId="77777777" w:rsidR="00432E42" w:rsidRPr="00432E42" w:rsidRDefault="00432E42" w:rsidP="00432E42">
      <w:pPr>
        <w:tabs>
          <w:tab w:val="left" w:pos="975"/>
        </w:tabs>
        <w:spacing w:line="360" w:lineRule="auto"/>
        <w:jc w:val="both"/>
        <w:rPr>
          <w:rFonts w:eastAsia="Times New Roman"/>
          <w:b/>
          <w:sz w:val="28"/>
          <w:szCs w:val="28"/>
        </w:rPr>
      </w:pPr>
      <w:r w:rsidRPr="00432E42">
        <w:rPr>
          <w:rFonts w:eastAsia="Times New Roman"/>
          <w:b/>
          <w:sz w:val="28"/>
          <w:szCs w:val="28"/>
        </w:rPr>
        <w:t>2.1.1 Historical Development</w:t>
      </w:r>
    </w:p>
    <w:p w14:paraId="79097439" w14:textId="77777777" w:rsidR="00432E42" w:rsidRPr="00432E42" w:rsidRDefault="00432E42" w:rsidP="00432E42">
      <w:pPr>
        <w:tabs>
          <w:tab w:val="left" w:pos="975"/>
        </w:tabs>
        <w:spacing w:line="360" w:lineRule="auto"/>
        <w:jc w:val="both"/>
        <w:rPr>
          <w:rFonts w:eastAsia="Times New Roman"/>
          <w:bCs/>
          <w:sz w:val="24"/>
          <w:szCs w:val="24"/>
        </w:rPr>
      </w:pPr>
      <w:r w:rsidRPr="00432E42">
        <w:rPr>
          <w:rFonts w:eastAsia="Times New Roman"/>
          <w:bCs/>
          <w:sz w:val="24"/>
          <w:szCs w:val="24"/>
        </w:rPr>
        <w:t>Blockchain technology has evolved from its initial use in cryptocurrencies like Bitcoin (2008) to becoming a transformative solution across various industries, including supply chain management. Traditional supply chains often rely on centralized databases, which are prone to inefficiencies, fraud, and lack of transparency. The introduction of blockchain in supply chains, especially in critical sectors like healthcare, offers decentralized, immutable, and transparent solutions to address these challenges. The concept of blockchain in supply chain management gained momentum with the development of Ethereum in 2013, which enabled smart contract functionalities. Since then, several frameworks, including Hyperledger Fabric and Corda, have been utilized to improve traceability, security, and efficiency in supply chains.</w:t>
      </w:r>
    </w:p>
    <w:p w14:paraId="7ABCB400" w14:textId="77777777" w:rsidR="00432E42" w:rsidRPr="00432E42" w:rsidRDefault="00432E42" w:rsidP="00432E42">
      <w:pPr>
        <w:tabs>
          <w:tab w:val="left" w:pos="975"/>
        </w:tabs>
        <w:spacing w:line="360" w:lineRule="auto"/>
        <w:jc w:val="both"/>
        <w:rPr>
          <w:rFonts w:eastAsia="Times New Roman"/>
          <w:bCs/>
          <w:sz w:val="24"/>
          <w:szCs w:val="24"/>
        </w:rPr>
      </w:pPr>
    </w:p>
    <w:p w14:paraId="34526999" w14:textId="77777777" w:rsidR="00432E42" w:rsidRPr="00432E42" w:rsidRDefault="00432E42" w:rsidP="00432E42">
      <w:pPr>
        <w:tabs>
          <w:tab w:val="left" w:pos="975"/>
        </w:tabs>
        <w:spacing w:line="360" w:lineRule="auto"/>
        <w:jc w:val="both"/>
        <w:rPr>
          <w:rFonts w:eastAsia="Times New Roman"/>
          <w:b/>
          <w:sz w:val="28"/>
          <w:szCs w:val="28"/>
        </w:rPr>
      </w:pPr>
      <w:r w:rsidRPr="00432E42">
        <w:rPr>
          <w:rFonts w:eastAsia="Times New Roman"/>
          <w:b/>
          <w:sz w:val="28"/>
          <w:szCs w:val="28"/>
        </w:rPr>
        <w:lastRenderedPageBreak/>
        <w:t>2.1.2 Current State of Technology</w:t>
      </w:r>
    </w:p>
    <w:p w14:paraId="58A9E753" w14:textId="77777777" w:rsidR="00432E42" w:rsidRPr="00432E42" w:rsidRDefault="00432E42" w:rsidP="00432E42">
      <w:pPr>
        <w:tabs>
          <w:tab w:val="left" w:pos="975"/>
        </w:tabs>
        <w:spacing w:line="360" w:lineRule="auto"/>
        <w:jc w:val="both"/>
        <w:rPr>
          <w:rFonts w:eastAsia="Times New Roman"/>
          <w:bCs/>
          <w:sz w:val="24"/>
          <w:szCs w:val="24"/>
        </w:rPr>
      </w:pPr>
      <w:r w:rsidRPr="00432E42">
        <w:rPr>
          <w:rFonts w:eastAsia="Times New Roman"/>
          <w:bCs/>
          <w:sz w:val="24"/>
          <w:szCs w:val="24"/>
        </w:rPr>
        <w:t>The current applications of blockchain technology in medical supply chain management focus on the following key areas:</w:t>
      </w:r>
    </w:p>
    <w:p w14:paraId="091C45B4" w14:textId="77777777" w:rsidR="00432E42" w:rsidRPr="00432E42" w:rsidRDefault="00432E42" w:rsidP="00432E42">
      <w:pPr>
        <w:tabs>
          <w:tab w:val="left" w:pos="975"/>
        </w:tabs>
        <w:spacing w:line="360" w:lineRule="auto"/>
        <w:jc w:val="both"/>
        <w:rPr>
          <w:rFonts w:eastAsia="Times New Roman"/>
          <w:bCs/>
          <w:sz w:val="24"/>
          <w:szCs w:val="24"/>
        </w:rPr>
      </w:pPr>
    </w:p>
    <w:p w14:paraId="1CAAC91C" w14:textId="77777777" w:rsidR="00432E42" w:rsidRPr="00432E42" w:rsidRDefault="00432E42" w:rsidP="00432E42">
      <w:pPr>
        <w:tabs>
          <w:tab w:val="left" w:pos="975"/>
        </w:tabs>
        <w:spacing w:line="360" w:lineRule="auto"/>
        <w:jc w:val="both"/>
        <w:rPr>
          <w:rFonts w:eastAsia="Times New Roman"/>
          <w:bCs/>
          <w:sz w:val="24"/>
          <w:szCs w:val="24"/>
        </w:rPr>
      </w:pPr>
      <w:r w:rsidRPr="00432E42">
        <w:rPr>
          <w:rFonts w:eastAsia="Times New Roman"/>
          <w:bCs/>
          <w:sz w:val="24"/>
          <w:szCs w:val="24"/>
        </w:rPr>
        <w:t>Real-Time Tracking: Blockchain enables the recording of every step in the supply chain, providing end-to-end visibility and traceability of medical supplies.</w:t>
      </w:r>
    </w:p>
    <w:p w14:paraId="5EF1EBEB" w14:textId="77777777" w:rsidR="00432E42" w:rsidRPr="00432E42" w:rsidRDefault="00432E42" w:rsidP="00432E42">
      <w:pPr>
        <w:tabs>
          <w:tab w:val="left" w:pos="975"/>
        </w:tabs>
        <w:spacing w:line="360" w:lineRule="auto"/>
        <w:jc w:val="both"/>
        <w:rPr>
          <w:rFonts w:eastAsia="Times New Roman"/>
          <w:bCs/>
          <w:sz w:val="24"/>
          <w:szCs w:val="24"/>
        </w:rPr>
      </w:pPr>
      <w:r w:rsidRPr="00432E42">
        <w:rPr>
          <w:rFonts w:eastAsia="Times New Roman"/>
          <w:bCs/>
          <w:sz w:val="24"/>
          <w:szCs w:val="24"/>
        </w:rPr>
        <w:t>Immutable Records: Ensures that once data is entered into the blockchain, it cannot be altered, thus maintaining data integrity.</w:t>
      </w:r>
    </w:p>
    <w:p w14:paraId="01F491C8" w14:textId="77777777" w:rsidR="00432E42" w:rsidRPr="00432E42" w:rsidRDefault="00432E42" w:rsidP="00432E42">
      <w:pPr>
        <w:tabs>
          <w:tab w:val="left" w:pos="975"/>
        </w:tabs>
        <w:spacing w:line="360" w:lineRule="auto"/>
        <w:jc w:val="both"/>
        <w:rPr>
          <w:rFonts w:eastAsia="Times New Roman"/>
          <w:bCs/>
          <w:sz w:val="24"/>
          <w:szCs w:val="24"/>
        </w:rPr>
      </w:pPr>
      <w:r w:rsidRPr="00432E42">
        <w:rPr>
          <w:rFonts w:eastAsia="Times New Roman"/>
          <w:bCs/>
          <w:sz w:val="24"/>
          <w:szCs w:val="24"/>
        </w:rPr>
        <w:t>Smart Contracts: Automates tasks like quality checks, payments, and inventory updates, reducing delays and manual intervention.</w:t>
      </w:r>
    </w:p>
    <w:p w14:paraId="1E895F5A" w14:textId="77777777" w:rsidR="00432E42" w:rsidRPr="00432E42" w:rsidRDefault="00432E42" w:rsidP="00432E42">
      <w:pPr>
        <w:tabs>
          <w:tab w:val="left" w:pos="975"/>
        </w:tabs>
        <w:spacing w:line="360" w:lineRule="auto"/>
        <w:jc w:val="both"/>
        <w:rPr>
          <w:rFonts w:eastAsia="Times New Roman"/>
          <w:bCs/>
          <w:sz w:val="24"/>
          <w:szCs w:val="24"/>
        </w:rPr>
      </w:pPr>
      <w:r w:rsidRPr="00432E42">
        <w:rPr>
          <w:rFonts w:eastAsia="Times New Roman"/>
          <w:bCs/>
          <w:sz w:val="24"/>
          <w:szCs w:val="24"/>
        </w:rPr>
        <w:t>Enhanced Security: Advanced cryptographic methods protect sensitive supply chain data, ensuring secure transactions and preventing tampering.</w:t>
      </w:r>
    </w:p>
    <w:p w14:paraId="5C70ABA7" w14:textId="171BD44B" w:rsidR="00432E42" w:rsidRDefault="00432E42" w:rsidP="00432E42">
      <w:pPr>
        <w:tabs>
          <w:tab w:val="left" w:pos="975"/>
        </w:tabs>
        <w:spacing w:line="360" w:lineRule="auto"/>
        <w:jc w:val="both"/>
        <w:rPr>
          <w:rFonts w:eastAsia="Times New Roman"/>
          <w:bCs/>
          <w:sz w:val="24"/>
          <w:szCs w:val="24"/>
        </w:rPr>
      </w:pPr>
      <w:r w:rsidRPr="00432E42">
        <w:rPr>
          <w:rFonts w:eastAsia="Times New Roman"/>
          <w:bCs/>
          <w:sz w:val="24"/>
          <w:szCs w:val="24"/>
        </w:rPr>
        <w:t>Counterfeit Prevention: Blockchain ensures authenticity by verifying product origins, reducing the circulation of counterfeit medicines and supplies.</w:t>
      </w:r>
    </w:p>
    <w:p w14:paraId="2998FCCF" w14:textId="77777777" w:rsidR="00432E42" w:rsidRPr="00432E42" w:rsidRDefault="00432E42" w:rsidP="00432E42">
      <w:pPr>
        <w:tabs>
          <w:tab w:val="left" w:pos="975"/>
        </w:tabs>
        <w:spacing w:line="360" w:lineRule="auto"/>
        <w:jc w:val="both"/>
        <w:rPr>
          <w:rFonts w:eastAsia="Times New Roman"/>
          <w:b/>
          <w:bCs/>
          <w:sz w:val="28"/>
          <w:szCs w:val="28"/>
          <w:lang w:val="en-IN"/>
        </w:rPr>
      </w:pPr>
      <w:r w:rsidRPr="00432E42">
        <w:rPr>
          <w:rFonts w:eastAsia="Times New Roman"/>
          <w:b/>
          <w:bCs/>
          <w:sz w:val="28"/>
          <w:szCs w:val="28"/>
          <w:lang w:val="en-IN"/>
        </w:rPr>
        <w:t>2.2 Related Research</w:t>
      </w:r>
    </w:p>
    <w:p w14:paraId="6D276258" w14:textId="77777777" w:rsidR="00432E42" w:rsidRPr="00432E42" w:rsidRDefault="00432E42" w:rsidP="00432E42">
      <w:pPr>
        <w:tabs>
          <w:tab w:val="left" w:pos="975"/>
        </w:tabs>
        <w:spacing w:line="360" w:lineRule="auto"/>
        <w:jc w:val="both"/>
        <w:rPr>
          <w:rFonts w:eastAsia="Times New Roman"/>
          <w:b/>
          <w:bCs/>
          <w:sz w:val="28"/>
          <w:szCs w:val="28"/>
          <w:lang w:val="en-IN"/>
        </w:rPr>
      </w:pPr>
      <w:r w:rsidRPr="00432E42">
        <w:rPr>
          <w:rFonts w:eastAsia="Times New Roman"/>
          <w:b/>
          <w:bCs/>
          <w:sz w:val="28"/>
          <w:szCs w:val="28"/>
          <w:lang w:val="en-IN"/>
        </w:rPr>
        <w:t>2.2.1 Academic Studies</w:t>
      </w:r>
    </w:p>
    <w:p w14:paraId="1AF4BF4F" w14:textId="77777777" w:rsidR="00432E42" w:rsidRPr="00432E42" w:rsidRDefault="00432E42" w:rsidP="00432E42">
      <w:pPr>
        <w:tabs>
          <w:tab w:val="left" w:pos="975"/>
        </w:tabs>
        <w:spacing w:line="360" w:lineRule="auto"/>
        <w:jc w:val="both"/>
        <w:rPr>
          <w:rFonts w:eastAsia="Times New Roman"/>
          <w:bCs/>
          <w:sz w:val="24"/>
          <w:szCs w:val="24"/>
          <w:lang w:val="en-IN"/>
        </w:rPr>
      </w:pPr>
      <w:r w:rsidRPr="00432E42">
        <w:rPr>
          <w:rFonts w:eastAsia="Times New Roman"/>
          <w:bCs/>
          <w:sz w:val="24"/>
          <w:szCs w:val="24"/>
          <w:lang w:val="en-IN"/>
        </w:rPr>
        <w:t>Notable academic contributions include:</w:t>
      </w:r>
    </w:p>
    <w:p w14:paraId="3A5BFE8F" w14:textId="77777777" w:rsidR="00432E42" w:rsidRPr="00432E42" w:rsidRDefault="00432E42" w:rsidP="00432E42">
      <w:pPr>
        <w:numPr>
          <w:ilvl w:val="0"/>
          <w:numId w:val="7"/>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Gupta et al. (2021):</w:t>
      </w:r>
      <w:r w:rsidRPr="00432E42">
        <w:rPr>
          <w:rFonts w:eastAsia="Times New Roman"/>
          <w:bCs/>
          <w:sz w:val="24"/>
          <w:szCs w:val="24"/>
          <w:lang w:val="en-IN"/>
        </w:rPr>
        <w:t xml:space="preserve"> Explored the integration of blockchain in pharmaceutical supply chains to combat counterfeit drugs.</w:t>
      </w:r>
    </w:p>
    <w:p w14:paraId="76418B03" w14:textId="77777777" w:rsidR="00432E42" w:rsidRPr="00432E42" w:rsidRDefault="00432E42" w:rsidP="00432E42">
      <w:pPr>
        <w:numPr>
          <w:ilvl w:val="0"/>
          <w:numId w:val="7"/>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Singh &amp; Patel (2022):</w:t>
      </w:r>
      <w:r w:rsidRPr="00432E42">
        <w:rPr>
          <w:rFonts w:eastAsia="Times New Roman"/>
          <w:bCs/>
          <w:sz w:val="24"/>
          <w:szCs w:val="24"/>
          <w:lang w:val="en-IN"/>
        </w:rPr>
        <w:t xml:space="preserve"> Developed smart contract protocols for real-time tracking and authentication of medical supplies.</w:t>
      </w:r>
    </w:p>
    <w:p w14:paraId="4B7EF4D7" w14:textId="77777777" w:rsidR="00432E42" w:rsidRPr="00432E42" w:rsidRDefault="00432E42" w:rsidP="00432E42">
      <w:pPr>
        <w:numPr>
          <w:ilvl w:val="0"/>
          <w:numId w:val="7"/>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Chen et al. (2023):</w:t>
      </w:r>
      <w:r w:rsidRPr="00432E42">
        <w:rPr>
          <w:rFonts w:eastAsia="Times New Roman"/>
          <w:bCs/>
          <w:sz w:val="24"/>
          <w:szCs w:val="24"/>
          <w:lang w:val="en-IN"/>
        </w:rPr>
        <w:t xml:space="preserve"> Studied privacy-preserving mechanisms for sensitive data in blockchain-powered healthcare systems.</w:t>
      </w:r>
    </w:p>
    <w:p w14:paraId="6083B498" w14:textId="77777777" w:rsidR="00432E42" w:rsidRPr="00432E42" w:rsidRDefault="00432E42" w:rsidP="00432E42">
      <w:pPr>
        <w:numPr>
          <w:ilvl w:val="0"/>
          <w:numId w:val="7"/>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Williams et al. (2020):</w:t>
      </w:r>
      <w:r w:rsidRPr="00432E42">
        <w:rPr>
          <w:rFonts w:eastAsia="Times New Roman"/>
          <w:bCs/>
          <w:sz w:val="24"/>
          <w:szCs w:val="24"/>
          <w:lang w:val="en-IN"/>
        </w:rPr>
        <w:t xml:space="preserve"> Proposed a hybrid blockchain model to optimize scalability and efficiency in medical supply chains.</w:t>
      </w:r>
    </w:p>
    <w:p w14:paraId="37B418EA" w14:textId="77777777" w:rsidR="00432E42" w:rsidRPr="00432E42" w:rsidRDefault="00432E42" w:rsidP="00432E42">
      <w:pPr>
        <w:tabs>
          <w:tab w:val="left" w:pos="975"/>
        </w:tabs>
        <w:spacing w:line="360" w:lineRule="auto"/>
        <w:jc w:val="both"/>
        <w:rPr>
          <w:rFonts w:eastAsia="Times New Roman"/>
          <w:b/>
          <w:bCs/>
          <w:sz w:val="28"/>
          <w:szCs w:val="28"/>
          <w:lang w:val="en-IN"/>
        </w:rPr>
      </w:pPr>
      <w:r w:rsidRPr="00432E42">
        <w:rPr>
          <w:rFonts w:eastAsia="Times New Roman"/>
          <w:b/>
          <w:bCs/>
          <w:sz w:val="28"/>
          <w:szCs w:val="28"/>
          <w:lang w:val="en-IN"/>
        </w:rPr>
        <w:t>2.2.2 Industry Implementation Cases</w:t>
      </w:r>
    </w:p>
    <w:p w14:paraId="132C9FDA" w14:textId="77777777" w:rsidR="00432E42" w:rsidRPr="00432E42" w:rsidRDefault="00432E42" w:rsidP="00432E42">
      <w:pPr>
        <w:numPr>
          <w:ilvl w:val="0"/>
          <w:numId w:val="8"/>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Pfizer and IBM:</w:t>
      </w:r>
      <w:r w:rsidRPr="00432E42">
        <w:rPr>
          <w:rFonts w:eastAsia="Times New Roman"/>
          <w:bCs/>
          <w:sz w:val="24"/>
          <w:szCs w:val="24"/>
          <w:lang w:val="en-IN"/>
        </w:rPr>
        <w:t xml:space="preserve"> Collaboration to use blockchain for tracking pharmaceutical supplies.</w:t>
      </w:r>
    </w:p>
    <w:p w14:paraId="31FD35AE" w14:textId="77777777" w:rsidR="00432E42" w:rsidRPr="00432E42" w:rsidRDefault="00432E42" w:rsidP="00432E42">
      <w:pPr>
        <w:numPr>
          <w:ilvl w:val="0"/>
          <w:numId w:val="8"/>
        </w:numPr>
        <w:tabs>
          <w:tab w:val="left" w:pos="975"/>
        </w:tabs>
        <w:spacing w:line="360" w:lineRule="auto"/>
        <w:jc w:val="both"/>
        <w:rPr>
          <w:rFonts w:eastAsia="Times New Roman"/>
          <w:bCs/>
          <w:sz w:val="24"/>
          <w:szCs w:val="24"/>
          <w:lang w:val="en-IN"/>
        </w:rPr>
      </w:pPr>
      <w:proofErr w:type="spellStart"/>
      <w:r w:rsidRPr="00432E42">
        <w:rPr>
          <w:rFonts w:eastAsia="Times New Roman"/>
          <w:b/>
          <w:bCs/>
          <w:sz w:val="24"/>
          <w:szCs w:val="24"/>
          <w:lang w:val="en-IN"/>
        </w:rPr>
        <w:lastRenderedPageBreak/>
        <w:t>Mediledger</w:t>
      </w:r>
      <w:proofErr w:type="spellEnd"/>
      <w:r w:rsidRPr="00432E42">
        <w:rPr>
          <w:rFonts w:eastAsia="Times New Roman"/>
          <w:b/>
          <w:bCs/>
          <w:sz w:val="24"/>
          <w:szCs w:val="24"/>
          <w:lang w:val="en-IN"/>
        </w:rPr>
        <w:t xml:space="preserve"> Network:</w:t>
      </w:r>
      <w:r w:rsidRPr="00432E42">
        <w:rPr>
          <w:rFonts w:eastAsia="Times New Roman"/>
          <w:bCs/>
          <w:sz w:val="24"/>
          <w:szCs w:val="24"/>
          <w:lang w:val="en-IN"/>
        </w:rPr>
        <w:t xml:space="preserve"> An industry-wide initiative to improve transparency in the drug supply chain.</w:t>
      </w:r>
    </w:p>
    <w:p w14:paraId="5A0112A0" w14:textId="77777777" w:rsidR="00432E42" w:rsidRPr="00432E42" w:rsidRDefault="00432E42" w:rsidP="00432E42">
      <w:pPr>
        <w:numPr>
          <w:ilvl w:val="0"/>
          <w:numId w:val="8"/>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Walmart and FDA:</w:t>
      </w:r>
      <w:r w:rsidRPr="00432E42">
        <w:rPr>
          <w:rFonts w:eastAsia="Times New Roman"/>
          <w:bCs/>
          <w:sz w:val="24"/>
          <w:szCs w:val="24"/>
          <w:lang w:val="en-IN"/>
        </w:rPr>
        <w:t xml:space="preserve"> Blockchain pilot project for tracing prescription drugs.</w:t>
      </w:r>
    </w:p>
    <w:p w14:paraId="763469BA" w14:textId="77777777" w:rsidR="00432E42" w:rsidRDefault="00432E42" w:rsidP="00432E42">
      <w:pPr>
        <w:numPr>
          <w:ilvl w:val="0"/>
          <w:numId w:val="8"/>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WHO and Hyperledger Fabric:</w:t>
      </w:r>
      <w:r w:rsidRPr="00432E42">
        <w:rPr>
          <w:rFonts w:eastAsia="Times New Roman"/>
          <w:bCs/>
          <w:sz w:val="24"/>
          <w:szCs w:val="24"/>
          <w:lang w:val="en-IN"/>
        </w:rPr>
        <w:t xml:space="preserve"> Blockchain application for vaccine distribution during the COVID-19 pandemic.</w:t>
      </w:r>
    </w:p>
    <w:p w14:paraId="758ACCF8" w14:textId="77777777" w:rsidR="00432E42" w:rsidRPr="00432E42" w:rsidRDefault="00432E42" w:rsidP="00432E42">
      <w:pPr>
        <w:tabs>
          <w:tab w:val="left" w:pos="975"/>
        </w:tabs>
        <w:spacing w:line="360" w:lineRule="auto"/>
        <w:ind w:left="720"/>
        <w:jc w:val="both"/>
        <w:rPr>
          <w:rFonts w:eastAsia="Times New Roman"/>
          <w:b/>
          <w:bCs/>
          <w:sz w:val="28"/>
          <w:szCs w:val="28"/>
          <w:lang w:val="en-IN"/>
        </w:rPr>
      </w:pPr>
      <w:r w:rsidRPr="00432E42">
        <w:rPr>
          <w:rFonts w:eastAsia="Times New Roman"/>
          <w:b/>
          <w:bCs/>
          <w:sz w:val="28"/>
          <w:szCs w:val="28"/>
          <w:lang w:val="en-IN"/>
        </w:rPr>
        <w:t>2.3 Technology Stack Analysis</w:t>
      </w:r>
    </w:p>
    <w:p w14:paraId="68E63A15" w14:textId="77777777" w:rsidR="00432E42" w:rsidRPr="00432E42" w:rsidRDefault="00432E42" w:rsidP="00432E42">
      <w:pPr>
        <w:tabs>
          <w:tab w:val="left" w:pos="975"/>
        </w:tabs>
        <w:spacing w:line="360" w:lineRule="auto"/>
        <w:ind w:left="720"/>
        <w:jc w:val="both"/>
        <w:rPr>
          <w:rFonts w:eastAsia="Times New Roman"/>
          <w:b/>
          <w:bCs/>
          <w:sz w:val="28"/>
          <w:szCs w:val="28"/>
          <w:lang w:val="en-IN"/>
        </w:rPr>
      </w:pPr>
      <w:r w:rsidRPr="00432E42">
        <w:rPr>
          <w:rFonts w:eastAsia="Times New Roman"/>
          <w:b/>
          <w:bCs/>
          <w:sz w:val="28"/>
          <w:szCs w:val="28"/>
          <w:lang w:val="en-IN"/>
        </w:rPr>
        <w:t>2.3.1 Blockchain and Smart Contract Technology</w:t>
      </w:r>
    </w:p>
    <w:p w14:paraId="634F185C" w14:textId="77777777" w:rsidR="00432E42" w:rsidRPr="00432E42" w:rsidRDefault="00432E42" w:rsidP="00432E42">
      <w:pPr>
        <w:numPr>
          <w:ilvl w:val="0"/>
          <w:numId w:val="9"/>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Ethereum (Public Blockchain):</w:t>
      </w:r>
      <w:r w:rsidRPr="00432E42">
        <w:rPr>
          <w:rFonts w:eastAsia="Times New Roman"/>
          <w:bCs/>
          <w:sz w:val="24"/>
          <w:szCs w:val="24"/>
          <w:lang w:val="en-IN"/>
        </w:rPr>
        <w:t xml:space="preserve"> Ideal for decentralized applications (</w:t>
      </w:r>
      <w:proofErr w:type="spellStart"/>
      <w:r w:rsidRPr="00432E42">
        <w:rPr>
          <w:rFonts w:eastAsia="Times New Roman"/>
          <w:bCs/>
          <w:sz w:val="24"/>
          <w:szCs w:val="24"/>
          <w:lang w:val="en-IN"/>
        </w:rPr>
        <w:t>Dapps</w:t>
      </w:r>
      <w:proofErr w:type="spellEnd"/>
      <w:r w:rsidRPr="00432E42">
        <w:rPr>
          <w:rFonts w:eastAsia="Times New Roman"/>
          <w:bCs/>
          <w:sz w:val="24"/>
          <w:szCs w:val="24"/>
          <w:lang w:val="en-IN"/>
        </w:rPr>
        <w:t>) with transparent and immutable records.</w:t>
      </w:r>
    </w:p>
    <w:p w14:paraId="6C666E5D" w14:textId="77777777" w:rsidR="00432E42" w:rsidRPr="00432E42" w:rsidRDefault="00432E42" w:rsidP="00432E42">
      <w:pPr>
        <w:numPr>
          <w:ilvl w:val="0"/>
          <w:numId w:val="9"/>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Hyperledger Fabric (Private Blockchain):</w:t>
      </w:r>
      <w:r w:rsidRPr="00432E42">
        <w:rPr>
          <w:rFonts w:eastAsia="Times New Roman"/>
          <w:bCs/>
          <w:sz w:val="24"/>
          <w:szCs w:val="24"/>
          <w:lang w:val="en-IN"/>
        </w:rPr>
        <w:t xml:space="preserve"> Provides secure, permissioned access for stakeholders in the medical supply chain.</w:t>
      </w:r>
    </w:p>
    <w:p w14:paraId="30A4EA09" w14:textId="77777777" w:rsidR="00432E42" w:rsidRPr="00432E42" w:rsidRDefault="00432E42" w:rsidP="00432E42">
      <w:pPr>
        <w:numPr>
          <w:ilvl w:val="0"/>
          <w:numId w:val="9"/>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Corda:</w:t>
      </w:r>
      <w:r w:rsidRPr="00432E42">
        <w:rPr>
          <w:rFonts w:eastAsia="Times New Roman"/>
          <w:bCs/>
          <w:sz w:val="24"/>
          <w:szCs w:val="24"/>
          <w:lang w:val="en-IN"/>
        </w:rPr>
        <w:t xml:space="preserve"> Facilitates data sharing while preserving privacy, specifically designed for enterprise applications.</w:t>
      </w:r>
    </w:p>
    <w:p w14:paraId="41B325AC" w14:textId="77777777" w:rsidR="00432E42" w:rsidRPr="00432E42" w:rsidRDefault="00432E42" w:rsidP="00432E42">
      <w:pPr>
        <w:tabs>
          <w:tab w:val="left" w:pos="975"/>
        </w:tabs>
        <w:spacing w:line="360" w:lineRule="auto"/>
        <w:ind w:left="720"/>
        <w:jc w:val="both"/>
        <w:rPr>
          <w:rFonts w:eastAsia="Times New Roman"/>
          <w:b/>
          <w:bCs/>
          <w:sz w:val="28"/>
          <w:szCs w:val="28"/>
          <w:lang w:val="en-IN"/>
        </w:rPr>
      </w:pPr>
      <w:r w:rsidRPr="00432E42">
        <w:rPr>
          <w:rFonts w:eastAsia="Times New Roman"/>
          <w:b/>
          <w:bCs/>
          <w:sz w:val="28"/>
          <w:szCs w:val="28"/>
          <w:lang w:val="en-IN"/>
        </w:rPr>
        <w:t>2.3.2 Cryptography and Privacy Techniques</w:t>
      </w:r>
    </w:p>
    <w:p w14:paraId="10B91F7D" w14:textId="77777777" w:rsidR="00432E42" w:rsidRPr="00432E42" w:rsidRDefault="00432E42" w:rsidP="00432E42">
      <w:pPr>
        <w:numPr>
          <w:ilvl w:val="0"/>
          <w:numId w:val="10"/>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Zero-Knowledge Proofs (ZKPs):</w:t>
      </w:r>
      <w:r w:rsidRPr="00432E42">
        <w:rPr>
          <w:rFonts w:eastAsia="Times New Roman"/>
          <w:bCs/>
          <w:sz w:val="24"/>
          <w:szCs w:val="24"/>
          <w:lang w:val="en-IN"/>
        </w:rPr>
        <w:t xml:space="preserve"> Verifies authenticity without disclosing sensitive information, crucial for regulatory compliance.</w:t>
      </w:r>
    </w:p>
    <w:p w14:paraId="28F9B662" w14:textId="77777777" w:rsidR="00432E42" w:rsidRPr="00432E42" w:rsidRDefault="00432E42" w:rsidP="00432E42">
      <w:pPr>
        <w:numPr>
          <w:ilvl w:val="0"/>
          <w:numId w:val="10"/>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SHA-256 Hashing:</w:t>
      </w:r>
      <w:r w:rsidRPr="00432E42">
        <w:rPr>
          <w:rFonts w:eastAsia="Times New Roman"/>
          <w:bCs/>
          <w:sz w:val="24"/>
          <w:szCs w:val="24"/>
          <w:lang w:val="en-IN"/>
        </w:rPr>
        <w:t xml:space="preserve"> Ensures secure and tamper-proof recording of transactions on the blockchain.</w:t>
      </w:r>
    </w:p>
    <w:p w14:paraId="0ED69B61" w14:textId="77777777" w:rsidR="00432E42" w:rsidRPr="00432E42" w:rsidRDefault="00432E42" w:rsidP="00432E42">
      <w:pPr>
        <w:numPr>
          <w:ilvl w:val="0"/>
          <w:numId w:val="10"/>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Encryption Standards:</w:t>
      </w:r>
      <w:r w:rsidRPr="00432E42">
        <w:rPr>
          <w:rFonts w:eastAsia="Times New Roman"/>
          <w:bCs/>
          <w:sz w:val="24"/>
          <w:szCs w:val="24"/>
          <w:lang w:val="en-IN"/>
        </w:rPr>
        <w:t xml:space="preserve"> Protects sensitive medical data during storage and transmission.</w:t>
      </w:r>
    </w:p>
    <w:p w14:paraId="5A13A08B" w14:textId="52F3F652" w:rsidR="00432E42" w:rsidRPr="00432E42" w:rsidRDefault="00432E42" w:rsidP="00432E42">
      <w:pPr>
        <w:tabs>
          <w:tab w:val="left" w:pos="975"/>
        </w:tabs>
        <w:spacing w:line="360" w:lineRule="auto"/>
        <w:jc w:val="both"/>
        <w:rPr>
          <w:rFonts w:eastAsia="Times New Roman"/>
          <w:bCs/>
          <w:sz w:val="28"/>
          <w:szCs w:val="28"/>
          <w:lang w:val="en-IN"/>
        </w:rPr>
      </w:pPr>
    </w:p>
    <w:p w14:paraId="3E02D933" w14:textId="77777777" w:rsidR="00432E42" w:rsidRPr="00432E42" w:rsidRDefault="00432E42" w:rsidP="00432E42">
      <w:pPr>
        <w:tabs>
          <w:tab w:val="left" w:pos="975"/>
        </w:tabs>
        <w:spacing w:line="360" w:lineRule="auto"/>
        <w:ind w:left="720"/>
        <w:jc w:val="both"/>
        <w:rPr>
          <w:rFonts w:eastAsia="Times New Roman"/>
          <w:b/>
          <w:bCs/>
          <w:sz w:val="28"/>
          <w:szCs w:val="28"/>
          <w:lang w:val="en-IN"/>
        </w:rPr>
      </w:pPr>
      <w:r w:rsidRPr="00432E42">
        <w:rPr>
          <w:rFonts w:eastAsia="Times New Roman"/>
          <w:b/>
          <w:bCs/>
          <w:sz w:val="28"/>
          <w:szCs w:val="28"/>
          <w:lang w:val="en-IN"/>
        </w:rPr>
        <w:t>2.4 Knowledge Base Systems</w:t>
      </w:r>
    </w:p>
    <w:p w14:paraId="0E53582A" w14:textId="77777777" w:rsidR="00432E42" w:rsidRPr="00432E42" w:rsidRDefault="00432E42" w:rsidP="00432E42">
      <w:pPr>
        <w:tabs>
          <w:tab w:val="left" w:pos="975"/>
        </w:tabs>
        <w:spacing w:line="360" w:lineRule="auto"/>
        <w:ind w:left="720"/>
        <w:jc w:val="both"/>
        <w:rPr>
          <w:rFonts w:eastAsia="Times New Roman"/>
          <w:b/>
          <w:bCs/>
          <w:sz w:val="28"/>
          <w:szCs w:val="28"/>
          <w:lang w:val="en-IN"/>
        </w:rPr>
      </w:pPr>
      <w:r w:rsidRPr="00432E42">
        <w:rPr>
          <w:rFonts w:eastAsia="Times New Roman"/>
          <w:b/>
          <w:bCs/>
          <w:sz w:val="28"/>
          <w:szCs w:val="28"/>
          <w:lang w:val="en-IN"/>
        </w:rPr>
        <w:t>2.4.1 Database Technologies</w:t>
      </w:r>
    </w:p>
    <w:p w14:paraId="2E6A068B" w14:textId="77777777" w:rsidR="00432E42" w:rsidRPr="00432E42" w:rsidRDefault="00432E42" w:rsidP="00432E42">
      <w:pPr>
        <w:numPr>
          <w:ilvl w:val="0"/>
          <w:numId w:val="11"/>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SQL Databases:</w:t>
      </w:r>
      <w:r w:rsidRPr="00432E42">
        <w:rPr>
          <w:rFonts w:eastAsia="Times New Roman"/>
          <w:bCs/>
          <w:sz w:val="24"/>
          <w:szCs w:val="24"/>
          <w:lang w:val="en-IN"/>
        </w:rPr>
        <w:t xml:space="preserve"> Used for structured data management in blockchain-integrated systems.</w:t>
      </w:r>
    </w:p>
    <w:p w14:paraId="3489E0AF" w14:textId="77777777" w:rsidR="00432E42" w:rsidRPr="00432E42" w:rsidRDefault="00432E42" w:rsidP="00432E42">
      <w:pPr>
        <w:numPr>
          <w:ilvl w:val="0"/>
          <w:numId w:val="11"/>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NoSQL Databases:</w:t>
      </w:r>
      <w:r w:rsidRPr="00432E42">
        <w:rPr>
          <w:rFonts w:eastAsia="Times New Roman"/>
          <w:bCs/>
          <w:sz w:val="24"/>
          <w:szCs w:val="24"/>
          <w:lang w:val="en-IN"/>
        </w:rPr>
        <w:t xml:space="preserve"> Facilitates handling large datasets for real-time operations in the supply chain.</w:t>
      </w:r>
    </w:p>
    <w:p w14:paraId="287D596A" w14:textId="77777777" w:rsidR="00432E42" w:rsidRPr="00432E42" w:rsidRDefault="00432E42" w:rsidP="00432E42">
      <w:pPr>
        <w:numPr>
          <w:ilvl w:val="0"/>
          <w:numId w:val="11"/>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lastRenderedPageBreak/>
        <w:t>IPFS (</w:t>
      </w:r>
      <w:proofErr w:type="spellStart"/>
      <w:r w:rsidRPr="00432E42">
        <w:rPr>
          <w:rFonts w:eastAsia="Times New Roman"/>
          <w:b/>
          <w:bCs/>
          <w:sz w:val="24"/>
          <w:szCs w:val="24"/>
          <w:lang w:val="en-IN"/>
        </w:rPr>
        <w:t>InterPlanetary</w:t>
      </w:r>
      <w:proofErr w:type="spellEnd"/>
      <w:r w:rsidRPr="00432E42">
        <w:rPr>
          <w:rFonts w:eastAsia="Times New Roman"/>
          <w:b/>
          <w:bCs/>
          <w:sz w:val="24"/>
          <w:szCs w:val="24"/>
          <w:lang w:val="en-IN"/>
        </w:rPr>
        <w:t xml:space="preserve"> File System):</w:t>
      </w:r>
      <w:r w:rsidRPr="00432E42">
        <w:rPr>
          <w:rFonts w:eastAsia="Times New Roman"/>
          <w:bCs/>
          <w:sz w:val="24"/>
          <w:szCs w:val="24"/>
          <w:lang w:val="en-IN"/>
        </w:rPr>
        <w:t xml:space="preserve"> Enables decentralized storage of large documents like batch records and certifications.</w:t>
      </w:r>
    </w:p>
    <w:p w14:paraId="6BDC080E" w14:textId="77777777" w:rsidR="00432E42" w:rsidRPr="00432E42" w:rsidRDefault="00432E42" w:rsidP="00432E42">
      <w:pPr>
        <w:tabs>
          <w:tab w:val="left" w:pos="975"/>
        </w:tabs>
        <w:spacing w:line="360" w:lineRule="auto"/>
        <w:ind w:left="720"/>
        <w:jc w:val="both"/>
        <w:rPr>
          <w:rFonts w:eastAsia="Times New Roman"/>
          <w:b/>
          <w:bCs/>
          <w:sz w:val="28"/>
          <w:szCs w:val="28"/>
          <w:lang w:val="en-IN"/>
        </w:rPr>
      </w:pPr>
      <w:r w:rsidRPr="00432E42">
        <w:rPr>
          <w:rFonts w:eastAsia="Times New Roman"/>
          <w:b/>
          <w:bCs/>
          <w:sz w:val="28"/>
          <w:szCs w:val="28"/>
          <w:lang w:val="en-IN"/>
        </w:rPr>
        <w:t>2.4.2 Information Retrieval Methods</w:t>
      </w:r>
    </w:p>
    <w:p w14:paraId="732DE50A" w14:textId="77777777" w:rsidR="00432E42" w:rsidRPr="00432E42" w:rsidRDefault="00432E42" w:rsidP="00432E42">
      <w:pPr>
        <w:numPr>
          <w:ilvl w:val="0"/>
          <w:numId w:val="12"/>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Semantic Search:</w:t>
      </w:r>
      <w:r w:rsidRPr="00432E42">
        <w:rPr>
          <w:rFonts w:eastAsia="Times New Roman"/>
          <w:bCs/>
          <w:sz w:val="24"/>
          <w:szCs w:val="24"/>
          <w:lang w:val="en-IN"/>
        </w:rPr>
        <w:t xml:space="preserve"> Ensures quick and accurate access to supply chain data for stakeholders.</w:t>
      </w:r>
    </w:p>
    <w:p w14:paraId="42B89676" w14:textId="77777777" w:rsidR="00432E42" w:rsidRPr="00432E42" w:rsidRDefault="00432E42" w:rsidP="00432E42">
      <w:pPr>
        <w:numPr>
          <w:ilvl w:val="0"/>
          <w:numId w:val="12"/>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Digital Signatures:</w:t>
      </w:r>
      <w:r w:rsidRPr="00432E42">
        <w:rPr>
          <w:rFonts w:eastAsia="Times New Roman"/>
          <w:bCs/>
          <w:sz w:val="24"/>
          <w:szCs w:val="24"/>
          <w:lang w:val="en-IN"/>
        </w:rPr>
        <w:t xml:space="preserve"> Validates the authenticity of medical certificates and shipment documents.</w:t>
      </w:r>
    </w:p>
    <w:p w14:paraId="3E710103" w14:textId="77777777" w:rsidR="00432E42" w:rsidRPr="00432E42" w:rsidRDefault="00432E42" w:rsidP="00432E42">
      <w:pPr>
        <w:numPr>
          <w:ilvl w:val="0"/>
          <w:numId w:val="12"/>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Machine Learning:</w:t>
      </w:r>
      <w:r w:rsidRPr="00432E42">
        <w:rPr>
          <w:rFonts w:eastAsia="Times New Roman"/>
          <w:bCs/>
          <w:sz w:val="24"/>
          <w:szCs w:val="24"/>
          <w:lang w:val="en-IN"/>
        </w:rPr>
        <w:t xml:space="preserve"> </w:t>
      </w:r>
      <w:proofErr w:type="spellStart"/>
      <w:r w:rsidRPr="00432E42">
        <w:rPr>
          <w:rFonts w:eastAsia="Times New Roman"/>
          <w:bCs/>
          <w:sz w:val="24"/>
          <w:szCs w:val="24"/>
          <w:lang w:val="en-IN"/>
        </w:rPr>
        <w:t>Analyzes</w:t>
      </w:r>
      <w:proofErr w:type="spellEnd"/>
      <w:r w:rsidRPr="00432E42">
        <w:rPr>
          <w:rFonts w:eastAsia="Times New Roman"/>
          <w:bCs/>
          <w:sz w:val="24"/>
          <w:szCs w:val="24"/>
          <w:lang w:val="en-IN"/>
        </w:rPr>
        <w:t xml:space="preserve"> supply chain data for predicting demand and detecting anomalies.</w:t>
      </w:r>
    </w:p>
    <w:p w14:paraId="684C89B9" w14:textId="77777777" w:rsidR="00432E42" w:rsidRPr="00432E42" w:rsidRDefault="00432E42" w:rsidP="00432E42">
      <w:pPr>
        <w:tabs>
          <w:tab w:val="left" w:pos="975"/>
        </w:tabs>
        <w:spacing w:line="360" w:lineRule="auto"/>
        <w:ind w:left="720"/>
        <w:jc w:val="both"/>
        <w:rPr>
          <w:rFonts w:eastAsia="Times New Roman"/>
          <w:b/>
          <w:bCs/>
          <w:sz w:val="28"/>
          <w:szCs w:val="28"/>
          <w:lang w:val="en-IN"/>
        </w:rPr>
      </w:pPr>
      <w:r w:rsidRPr="00432E42">
        <w:rPr>
          <w:rFonts w:eastAsia="Times New Roman"/>
          <w:b/>
          <w:bCs/>
          <w:sz w:val="28"/>
          <w:szCs w:val="28"/>
          <w:lang w:val="en-IN"/>
        </w:rPr>
        <w:t>2.5 Integration Approaches</w:t>
      </w:r>
    </w:p>
    <w:p w14:paraId="5B4C74D1" w14:textId="77777777" w:rsidR="00432E42" w:rsidRPr="00432E42" w:rsidRDefault="00432E42" w:rsidP="00432E42">
      <w:pPr>
        <w:tabs>
          <w:tab w:val="left" w:pos="975"/>
        </w:tabs>
        <w:spacing w:line="360" w:lineRule="auto"/>
        <w:ind w:left="720"/>
        <w:jc w:val="both"/>
        <w:rPr>
          <w:rFonts w:eastAsia="Times New Roman"/>
          <w:b/>
          <w:bCs/>
          <w:sz w:val="28"/>
          <w:szCs w:val="28"/>
          <w:lang w:val="en-IN"/>
        </w:rPr>
      </w:pPr>
      <w:r w:rsidRPr="00432E42">
        <w:rPr>
          <w:rFonts w:eastAsia="Times New Roman"/>
          <w:b/>
          <w:bCs/>
          <w:sz w:val="28"/>
          <w:szCs w:val="28"/>
          <w:lang w:val="en-IN"/>
        </w:rPr>
        <w:t>2.5.1 API Architecture</w:t>
      </w:r>
    </w:p>
    <w:p w14:paraId="1F2A645F" w14:textId="77777777" w:rsidR="00432E42" w:rsidRPr="00432E42" w:rsidRDefault="00432E42" w:rsidP="00432E42">
      <w:pPr>
        <w:tabs>
          <w:tab w:val="left" w:pos="975"/>
        </w:tabs>
        <w:spacing w:line="360" w:lineRule="auto"/>
        <w:ind w:left="720"/>
        <w:jc w:val="both"/>
        <w:rPr>
          <w:rFonts w:eastAsia="Times New Roman"/>
          <w:bCs/>
          <w:sz w:val="24"/>
          <w:szCs w:val="24"/>
          <w:lang w:val="en-IN"/>
        </w:rPr>
      </w:pPr>
      <w:r w:rsidRPr="00432E42">
        <w:rPr>
          <w:rFonts w:eastAsia="Times New Roman"/>
          <w:bCs/>
          <w:sz w:val="24"/>
          <w:szCs w:val="24"/>
          <w:lang w:val="en-IN"/>
        </w:rPr>
        <w:t>Modern integration methods include:</w:t>
      </w:r>
    </w:p>
    <w:p w14:paraId="38596050" w14:textId="77777777" w:rsidR="00432E42" w:rsidRPr="00432E42" w:rsidRDefault="00432E42" w:rsidP="00432E42">
      <w:pPr>
        <w:numPr>
          <w:ilvl w:val="0"/>
          <w:numId w:val="13"/>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Ethereum APIs:</w:t>
      </w:r>
      <w:r w:rsidRPr="00432E42">
        <w:rPr>
          <w:rFonts w:eastAsia="Times New Roman"/>
          <w:bCs/>
          <w:sz w:val="24"/>
          <w:szCs w:val="24"/>
          <w:lang w:val="en-IN"/>
        </w:rPr>
        <w:t xml:space="preserve"> For interacting with blockchain nodes and smart contracts.</w:t>
      </w:r>
    </w:p>
    <w:p w14:paraId="57D0A1B2" w14:textId="77777777" w:rsidR="00432E42" w:rsidRPr="00432E42" w:rsidRDefault="00432E42" w:rsidP="00432E42">
      <w:pPr>
        <w:numPr>
          <w:ilvl w:val="0"/>
          <w:numId w:val="13"/>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Hyperledger Fabric APIs:</w:t>
      </w:r>
      <w:r w:rsidRPr="00432E42">
        <w:rPr>
          <w:rFonts w:eastAsia="Times New Roman"/>
          <w:bCs/>
          <w:sz w:val="24"/>
          <w:szCs w:val="24"/>
          <w:lang w:val="en-IN"/>
        </w:rPr>
        <w:t xml:space="preserve"> Facilitate custom solutions for permissioned networks.</w:t>
      </w:r>
    </w:p>
    <w:p w14:paraId="79D81230" w14:textId="77777777" w:rsidR="00432E42" w:rsidRPr="00432E42" w:rsidRDefault="00432E42" w:rsidP="00432E42">
      <w:pPr>
        <w:numPr>
          <w:ilvl w:val="0"/>
          <w:numId w:val="13"/>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RESTful APIs:</w:t>
      </w:r>
      <w:r w:rsidRPr="00432E42">
        <w:rPr>
          <w:rFonts w:eastAsia="Times New Roman"/>
          <w:bCs/>
          <w:sz w:val="24"/>
          <w:szCs w:val="24"/>
          <w:lang w:val="en-IN"/>
        </w:rPr>
        <w:t xml:space="preserve"> Ensures interoperability between blockchain systems and external applications.</w:t>
      </w:r>
    </w:p>
    <w:p w14:paraId="713EA42F" w14:textId="77777777" w:rsidR="00432E42" w:rsidRPr="00432E42" w:rsidRDefault="00432E42" w:rsidP="00432E42">
      <w:pPr>
        <w:tabs>
          <w:tab w:val="left" w:pos="975"/>
        </w:tabs>
        <w:spacing w:line="360" w:lineRule="auto"/>
        <w:ind w:left="720"/>
        <w:jc w:val="both"/>
        <w:rPr>
          <w:rFonts w:eastAsia="Times New Roman"/>
          <w:b/>
          <w:bCs/>
          <w:sz w:val="28"/>
          <w:szCs w:val="28"/>
          <w:lang w:val="en-IN"/>
        </w:rPr>
      </w:pPr>
      <w:r w:rsidRPr="00432E42">
        <w:rPr>
          <w:rFonts w:eastAsia="Times New Roman"/>
          <w:b/>
          <w:bCs/>
          <w:sz w:val="28"/>
          <w:szCs w:val="28"/>
          <w:lang w:val="en-IN"/>
        </w:rPr>
        <w:t>2.5.2 Security Considerations</w:t>
      </w:r>
    </w:p>
    <w:p w14:paraId="0B2D9CE2" w14:textId="77777777" w:rsidR="00432E42" w:rsidRPr="00432E42" w:rsidRDefault="00432E42" w:rsidP="00432E42">
      <w:pPr>
        <w:numPr>
          <w:ilvl w:val="0"/>
          <w:numId w:val="14"/>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OAuth 2.0:</w:t>
      </w:r>
      <w:r w:rsidRPr="00432E42">
        <w:rPr>
          <w:rFonts w:eastAsia="Times New Roman"/>
          <w:bCs/>
          <w:sz w:val="24"/>
          <w:szCs w:val="24"/>
          <w:lang w:val="en-IN"/>
        </w:rPr>
        <w:t xml:space="preserve"> Secures user authentication in blockchain applications.</w:t>
      </w:r>
    </w:p>
    <w:p w14:paraId="6FE83CAD" w14:textId="77777777" w:rsidR="00432E42" w:rsidRPr="00432E42" w:rsidRDefault="00432E42" w:rsidP="00432E42">
      <w:pPr>
        <w:numPr>
          <w:ilvl w:val="0"/>
          <w:numId w:val="14"/>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Data Encryption Standards:</w:t>
      </w:r>
      <w:r w:rsidRPr="00432E42">
        <w:rPr>
          <w:rFonts w:eastAsia="Times New Roman"/>
          <w:bCs/>
          <w:sz w:val="24"/>
          <w:szCs w:val="24"/>
          <w:lang w:val="en-IN"/>
        </w:rPr>
        <w:t xml:space="preserve"> Prevents unauthorized access to sensitive supply chain data.</w:t>
      </w:r>
    </w:p>
    <w:p w14:paraId="3B6CA9FD" w14:textId="77777777" w:rsidR="00432E42" w:rsidRPr="00432E42" w:rsidRDefault="00432E42" w:rsidP="00432E42">
      <w:pPr>
        <w:numPr>
          <w:ilvl w:val="0"/>
          <w:numId w:val="14"/>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GDPR Compliance:</w:t>
      </w:r>
      <w:r w:rsidRPr="00432E42">
        <w:rPr>
          <w:rFonts w:eastAsia="Times New Roman"/>
          <w:bCs/>
          <w:sz w:val="24"/>
          <w:szCs w:val="24"/>
          <w:lang w:val="en-IN"/>
        </w:rPr>
        <w:t xml:space="preserve"> Ensures that blockchain systems align with data protection regulations.</w:t>
      </w:r>
    </w:p>
    <w:p w14:paraId="7904DEEA" w14:textId="77777777" w:rsidR="00432E42" w:rsidRPr="00432E42" w:rsidRDefault="00432E42" w:rsidP="00432E42">
      <w:pPr>
        <w:tabs>
          <w:tab w:val="left" w:pos="975"/>
        </w:tabs>
        <w:spacing w:line="360" w:lineRule="auto"/>
        <w:ind w:left="720"/>
        <w:jc w:val="both"/>
        <w:rPr>
          <w:rFonts w:eastAsia="Times New Roman"/>
          <w:b/>
          <w:bCs/>
          <w:sz w:val="28"/>
          <w:szCs w:val="28"/>
          <w:lang w:val="en-IN"/>
        </w:rPr>
      </w:pPr>
      <w:r w:rsidRPr="00432E42">
        <w:rPr>
          <w:rFonts w:eastAsia="Times New Roman"/>
          <w:b/>
          <w:bCs/>
          <w:sz w:val="28"/>
          <w:szCs w:val="28"/>
          <w:lang w:val="en-IN"/>
        </w:rPr>
        <w:t>2.6 Gaps in Current Research</w:t>
      </w:r>
    </w:p>
    <w:p w14:paraId="4AE8A35B" w14:textId="77777777" w:rsidR="00432E42" w:rsidRPr="00432E42" w:rsidRDefault="00432E42" w:rsidP="00432E42">
      <w:pPr>
        <w:tabs>
          <w:tab w:val="left" w:pos="975"/>
        </w:tabs>
        <w:spacing w:line="360" w:lineRule="auto"/>
        <w:ind w:left="720"/>
        <w:jc w:val="both"/>
        <w:rPr>
          <w:rFonts w:eastAsia="Times New Roman"/>
          <w:b/>
          <w:bCs/>
          <w:sz w:val="28"/>
          <w:szCs w:val="28"/>
          <w:lang w:val="en-IN"/>
        </w:rPr>
      </w:pPr>
      <w:r w:rsidRPr="00432E42">
        <w:rPr>
          <w:rFonts w:eastAsia="Times New Roman"/>
          <w:b/>
          <w:bCs/>
          <w:sz w:val="28"/>
          <w:szCs w:val="28"/>
          <w:lang w:val="en-IN"/>
        </w:rPr>
        <w:t>2.6.1 Technical Limitations</w:t>
      </w:r>
    </w:p>
    <w:p w14:paraId="59CFA6B6" w14:textId="77777777" w:rsidR="00432E42" w:rsidRPr="00432E42" w:rsidRDefault="00432E42" w:rsidP="00432E42">
      <w:pPr>
        <w:numPr>
          <w:ilvl w:val="0"/>
          <w:numId w:val="15"/>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Scalability Issues:</w:t>
      </w:r>
      <w:r w:rsidRPr="00432E42">
        <w:rPr>
          <w:rFonts w:eastAsia="Times New Roman"/>
          <w:bCs/>
          <w:sz w:val="24"/>
          <w:szCs w:val="24"/>
          <w:lang w:val="en-IN"/>
        </w:rPr>
        <w:t xml:space="preserve"> Blockchain networks often struggle to handle large-scale supply chain operations.</w:t>
      </w:r>
    </w:p>
    <w:p w14:paraId="0E3B66FE" w14:textId="77777777" w:rsidR="00432E42" w:rsidRPr="00432E42" w:rsidRDefault="00432E42" w:rsidP="00432E42">
      <w:pPr>
        <w:numPr>
          <w:ilvl w:val="0"/>
          <w:numId w:val="15"/>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Cross-Platform Compatibility:</w:t>
      </w:r>
      <w:r w:rsidRPr="00432E42">
        <w:rPr>
          <w:rFonts w:eastAsia="Times New Roman"/>
          <w:bCs/>
          <w:sz w:val="24"/>
          <w:szCs w:val="24"/>
          <w:lang w:val="en-IN"/>
        </w:rPr>
        <w:t xml:space="preserve"> Limited interoperability between blockchain platforms.</w:t>
      </w:r>
    </w:p>
    <w:p w14:paraId="17EACDB5" w14:textId="77777777" w:rsidR="00432E42" w:rsidRPr="00432E42" w:rsidRDefault="00432E42" w:rsidP="00432E42">
      <w:pPr>
        <w:numPr>
          <w:ilvl w:val="0"/>
          <w:numId w:val="15"/>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lastRenderedPageBreak/>
        <w:t>Energy Consumption:</w:t>
      </w:r>
      <w:r w:rsidRPr="00432E42">
        <w:rPr>
          <w:rFonts w:eastAsia="Times New Roman"/>
          <w:bCs/>
          <w:sz w:val="24"/>
          <w:szCs w:val="24"/>
          <w:lang w:val="en-IN"/>
        </w:rPr>
        <w:t xml:space="preserve"> High computational requirements for blockchain operations.</w:t>
      </w:r>
    </w:p>
    <w:p w14:paraId="25E24B68" w14:textId="77777777" w:rsidR="00432E42" w:rsidRPr="00432E42" w:rsidRDefault="00432E42" w:rsidP="00432E42">
      <w:pPr>
        <w:tabs>
          <w:tab w:val="left" w:pos="975"/>
        </w:tabs>
        <w:spacing w:line="360" w:lineRule="auto"/>
        <w:ind w:left="720"/>
        <w:jc w:val="both"/>
        <w:rPr>
          <w:rFonts w:eastAsia="Times New Roman"/>
          <w:b/>
          <w:bCs/>
          <w:sz w:val="28"/>
          <w:szCs w:val="28"/>
          <w:lang w:val="en-IN"/>
        </w:rPr>
      </w:pPr>
      <w:r w:rsidRPr="00432E42">
        <w:rPr>
          <w:rFonts w:eastAsia="Times New Roman"/>
          <w:b/>
          <w:bCs/>
          <w:sz w:val="28"/>
          <w:szCs w:val="28"/>
          <w:lang w:val="en-IN"/>
        </w:rPr>
        <w:t>2.6.2 Future Research Directions</w:t>
      </w:r>
    </w:p>
    <w:p w14:paraId="7573A686" w14:textId="77777777" w:rsidR="00432E42" w:rsidRPr="00432E42" w:rsidRDefault="00432E42" w:rsidP="00432E42">
      <w:pPr>
        <w:numPr>
          <w:ilvl w:val="0"/>
          <w:numId w:val="16"/>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Hybrid Blockchain Models:</w:t>
      </w:r>
      <w:r w:rsidRPr="00432E42">
        <w:rPr>
          <w:rFonts w:eastAsia="Times New Roman"/>
          <w:bCs/>
          <w:sz w:val="24"/>
          <w:szCs w:val="24"/>
          <w:lang w:val="en-IN"/>
        </w:rPr>
        <w:t xml:space="preserve"> Combining public and private blockchains to balance transparency and privacy.</w:t>
      </w:r>
    </w:p>
    <w:p w14:paraId="70C86966" w14:textId="77777777" w:rsidR="00432E42" w:rsidRPr="00432E42" w:rsidRDefault="00432E42" w:rsidP="00432E42">
      <w:pPr>
        <w:numPr>
          <w:ilvl w:val="0"/>
          <w:numId w:val="16"/>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Advanced Cryptographic Techniques:</w:t>
      </w:r>
      <w:r w:rsidRPr="00432E42">
        <w:rPr>
          <w:rFonts w:eastAsia="Times New Roman"/>
          <w:bCs/>
          <w:sz w:val="24"/>
          <w:szCs w:val="24"/>
          <w:lang w:val="en-IN"/>
        </w:rPr>
        <w:t xml:space="preserve"> Developing privacy-preserving mechanisms to secure sensitive healthcare data.</w:t>
      </w:r>
    </w:p>
    <w:p w14:paraId="53805EAC" w14:textId="77777777" w:rsidR="00432E42" w:rsidRPr="00432E42" w:rsidRDefault="00432E42" w:rsidP="00432E42">
      <w:pPr>
        <w:numPr>
          <w:ilvl w:val="0"/>
          <w:numId w:val="16"/>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IoT and Blockchain Integration:</w:t>
      </w:r>
      <w:r w:rsidRPr="00432E42">
        <w:rPr>
          <w:rFonts w:eastAsia="Times New Roman"/>
          <w:bCs/>
          <w:sz w:val="24"/>
          <w:szCs w:val="24"/>
          <w:lang w:val="en-IN"/>
        </w:rPr>
        <w:t xml:space="preserve"> Leveraging IoT devices for real-time tracking of medical supplies on the blockchain.</w:t>
      </w:r>
    </w:p>
    <w:p w14:paraId="7EBCC69F" w14:textId="77777777" w:rsidR="00432E42" w:rsidRPr="00432E42" w:rsidRDefault="00432E42" w:rsidP="00432E42">
      <w:pPr>
        <w:numPr>
          <w:ilvl w:val="0"/>
          <w:numId w:val="16"/>
        </w:numPr>
        <w:tabs>
          <w:tab w:val="left" w:pos="975"/>
        </w:tabs>
        <w:spacing w:line="360" w:lineRule="auto"/>
        <w:jc w:val="both"/>
        <w:rPr>
          <w:rFonts w:eastAsia="Times New Roman"/>
          <w:bCs/>
          <w:sz w:val="24"/>
          <w:szCs w:val="24"/>
          <w:lang w:val="en-IN"/>
        </w:rPr>
      </w:pPr>
      <w:r w:rsidRPr="00432E42">
        <w:rPr>
          <w:rFonts w:eastAsia="Times New Roman"/>
          <w:b/>
          <w:bCs/>
          <w:sz w:val="24"/>
          <w:szCs w:val="24"/>
          <w:lang w:val="en-IN"/>
        </w:rPr>
        <w:t>AI-Driven Analytics:</w:t>
      </w:r>
      <w:r w:rsidRPr="00432E42">
        <w:rPr>
          <w:rFonts w:eastAsia="Times New Roman"/>
          <w:bCs/>
          <w:sz w:val="24"/>
          <w:szCs w:val="24"/>
          <w:lang w:val="en-IN"/>
        </w:rPr>
        <w:t xml:space="preserve"> Enhancing supply chain efficiency using AI for predictive insights and anomaly detection.</w:t>
      </w:r>
    </w:p>
    <w:p w14:paraId="3B2A54CC" w14:textId="77777777" w:rsidR="00432E42" w:rsidRPr="00432E42" w:rsidRDefault="00432E42" w:rsidP="00432E42">
      <w:pPr>
        <w:tabs>
          <w:tab w:val="left" w:pos="975"/>
        </w:tabs>
        <w:spacing w:line="360" w:lineRule="auto"/>
        <w:ind w:left="720"/>
        <w:jc w:val="both"/>
        <w:rPr>
          <w:rFonts w:eastAsia="Times New Roman"/>
          <w:bCs/>
          <w:sz w:val="24"/>
          <w:szCs w:val="24"/>
          <w:lang w:val="en-IN"/>
        </w:rPr>
      </w:pPr>
    </w:p>
    <w:p w14:paraId="69BE6981" w14:textId="77777777" w:rsidR="00432E42" w:rsidRPr="00432E42" w:rsidRDefault="00432E42" w:rsidP="00432E42">
      <w:pPr>
        <w:tabs>
          <w:tab w:val="left" w:pos="975"/>
        </w:tabs>
        <w:spacing w:line="360" w:lineRule="auto"/>
        <w:jc w:val="both"/>
        <w:rPr>
          <w:rFonts w:eastAsia="Times New Roman"/>
          <w:bCs/>
          <w:sz w:val="24"/>
          <w:szCs w:val="24"/>
        </w:rPr>
      </w:pPr>
    </w:p>
    <w:p w14:paraId="07FEBBAE" w14:textId="77777777" w:rsidR="0094119F" w:rsidRDefault="00000000">
      <w:pPr>
        <w:spacing w:line="360" w:lineRule="auto"/>
        <w:jc w:val="both"/>
        <w:rPr>
          <w:rFonts w:eastAsia="Times New Roman"/>
          <w:b/>
          <w:sz w:val="32"/>
        </w:rPr>
      </w:pPr>
      <w:r>
        <w:rPr>
          <w:rFonts w:eastAsia="Times New Roman"/>
          <w:b/>
          <w:sz w:val="32"/>
        </w:rPr>
        <w:t>CHAPTER-3</w:t>
      </w:r>
    </w:p>
    <w:p w14:paraId="0A8E759C" w14:textId="77777777" w:rsidR="009302E3" w:rsidRPr="009302E3" w:rsidRDefault="009302E3" w:rsidP="009302E3">
      <w:pPr>
        <w:spacing w:line="360" w:lineRule="auto"/>
        <w:jc w:val="both"/>
        <w:rPr>
          <w:rFonts w:eastAsia="Times New Roman"/>
          <w:b/>
          <w:sz w:val="28"/>
          <w:szCs w:val="28"/>
        </w:rPr>
      </w:pPr>
      <w:r w:rsidRPr="009302E3">
        <w:rPr>
          <w:rFonts w:eastAsia="Times New Roman"/>
          <w:b/>
          <w:sz w:val="28"/>
          <w:szCs w:val="28"/>
        </w:rPr>
        <w:t>Research Gaps in Existing Methods for Medical Supply Chain Management Using Blockchain Technology</w:t>
      </w:r>
    </w:p>
    <w:p w14:paraId="16428BB6" w14:textId="77777777" w:rsidR="009302E3" w:rsidRPr="009302E3" w:rsidRDefault="009302E3" w:rsidP="009302E3">
      <w:pPr>
        <w:spacing w:line="360" w:lineRule="auto"/>
        <w:jc w:val="both"/>
        <w:rPr>
          <w:rFonts w:eastAsia="Times New Roman"/>
          <w:b/>
          <w:sz w:val="28"/>
          <w:szCs w:val="28"/>
        </w:rPr>
      </w:pPr>
      <w:r w:rsidRPr="009302E3">
        <w:rPr>
          <w:rFonts w:eastAsia="Times New Roman"/>
          <w:b/>
          <w:sz w:val="28"/>
          <w:szCs w:val="28"/>
        </w:rPr>
        <w:t>3.1 Analysis of Current Medical Supply Chain Systems</w:t>
      </w:r>
    </w:p>
    <w:p w14:paraId="11F674C6" w14:textId="77777777" w:rsidR="009302E3" w:rsidRPr="009302E3" w:rsidRDefault="009302E3" w:rsidP="009302E3">
      <w:pPr>
        <w:spacing w:line="360" w:lineRule="auto"/>
        <w:jc w:val="both"/>
        <w:rPr>
          <w:rFonts w:eastAsia="Times New Roman"/>
          <w:b/>
          <w:sz w:val="28"/>
          <w:szCs w:val="28"/>
        </w:rPr>
      </w:pPr>
      <w:r w:rsidRPr="009302E3">
        <w:rPr>
          <w:rFonts w:eastAsia="Times New Roman"/>
          <w:b/>
          <w:sz w:val="28"/>
          <w:szCs w:val="28"/>
        </w:rPr>
        <w:t>3.1.1 Limitations in Supply Chain Tracking Processes</w:t>
      </w:r>
    </w:p>
    <w:p w14:paraId="60C25BCB" w14:textId="546FE9DC"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A. Contextual Understanding Challenges</w:t>
      </w:r>
    </w:p>
    <w:p w14:paraId="420702F9" w14:textId="646B890B"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Complex Data Handling:</w:t>
      </w:r>
    </w:p>
    <w:p w14:paraId="2209E57F"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Inefficient management of diverse formats of medical supply data (e.g., batch records, transportation logs).</w:t>
      </w:r>
    </w:p>
    <w:p w14:paraId="70B60736"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Limited capability to integrate real-time data from IoT devices.</w:t>
      </w:r>
    </w:p>
    <w:p w14:paraId="123F86CD"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Challenges in consolidating fragmented records from multi-party systems.</w:t>
      </w:r>
    </w:p>
    <w:p w14:paraId="2A231468"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Multi-Entity Tracking:</w:t>
      </w:r>
    </w:p>
    <w:p w14:paraId="1ED29A86" w14:textId="77777777" w:rsidR="009302E3" w:rsidRPr="009302E3" w:rsidRDefault="009302E3" w:rsidP="009302E3">
      <w:pPr>
        <w:spacing w:line="360" w:lineRule="auto"/>
        <w:jc w:val="both"/>
        <w:rPr>
          <w:rFonts w:eastAsia="Times New Roman"/>
          <w:bCs/>
          <w:sz w:val="24"/>
          <w:szCs w:val="24"/>
        </w:rPr>
      </w:pPr>
    </w:p>
    <w:p w14:paraId="107EB7C3"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Inconsistencies in verifying supply chain data from diverse stakeholders.</w:t>
      </w:r>
    </w:p>
    <w:p w14:paraId="685C6657"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Limited alignment with international standards for medical supply traceability.</w:t>
      </w:r>
    </w:p>
    <w:p w14:paraId="3BCF01C8"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Challenges in prioritizing conflicting supply chain data inputs.</w:t>
      </w:r>
    </w:p>
    <w:p w14:paraId="0F8417E5"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lastRenderedPageBreak/>
        <w:t>Inefficient real-time tracking of medical products across global supply chains.</w:t>
      </w:r>
    </w:p>
    <w:p w14:paraId="5995758C"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Traceability Coherence Issues:</w:t>
      </w:r>
    </w:p>
    <w:p w14:paraId="55CB4F07" w14:textId="77777777" w:rsidR="009302E3" w:rsidRPr="009302E3" w:rsidRDefault="009302E3" w:rsidP="009302E3">
      <w:pPr>
        <w:spacing w:line="360" w:lineRule="auto"/>
        <w:jc w:val="both"/>
        <w:rPr>
          <w:rFonts w:eastAsia="Times New Roman"/>
          <w:bCs/>
          <w:sz w:val="24"/>
          <w:szCs w:val="24"/>
        </w:rPr>
      </w:pPr>
    </w:p>
    <w:p w14:paraId="73A3B135"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Disjointed workflows in cross-border medical supply chains.</w:t>
      </w:r>
    </w:p>
    <w:p w14:paraId="69D22D25"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Ineffective validation of product authenticity and quality at various stages.</w:t>
      </w:r>
    </w:p>
    <w:p w14:paraId="3F1ADE0D"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Limited adaptability to disruptions such as recalls or damaged goods.</w:t>
      </w:r>
    </w:p>
    <w:p w14:paraId="04C56AFF"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Inconsistent tracking of batch-specific certifications or inspections.</w:t>
      </w:r>
    </w:p>
    <w:p w14:paraId="24A67D0C"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B. Regional and Cultural Adaptability</w:t>
      </w:r>
    </w:p>
    <w:p w14:paraId="221808FB" w14:textId="77777777" w:rsidR="009302E3" w:rsidRPr="009302E3" w:rsidRDefault="009302E3" w:rsidP="009302E3">
      <w:pPr>
        <w:spacing w:line="360" w:lineRule="auto"/>
        <w:jc w:val="both"/>
        <w:rPr>
          <w:rFonts w:eastAsia="Times New Roman"/>
          <w:bCs/>
          <w:sz w:val="24"/>
          <w:szCs w:val="24"/>
        </w:rPr>
      </w:pPr>
    </w:p>
    <w:p w14:paraId="0F1D53F0"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Regulatory Nuances:</w:t>
      </w:r>
    </w:p>
    <w:p w14:paraId="7329CDFD" w14:textId="77777777" w:rsidR="009302E3" w:rsidRPr="009302E3" w:rsidRDefault="009302E3" w:rsidP="009302E3">
      <w:pPr>
        <w:spacing w:line="360" w:lineRule="auto"/>
        <w:jc w:val="both"/>
        <w:rPr>
          <w:rFonts w:eastAsia="Times New Roman"/>
          <w:bCs/>
          <w:sz w:val="24"/>
          <w:szCs w:val="24"/>
        </w:rPr>
      </w:pPr>
    </w:p>
    <w:p w14:paraId="25D05EC5"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Poor integration with region-specific compliance protocols.</w:t>
      </w:r>
    </w:p>
    <w:p w14:paraId="45D068C8"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Limited flexibility to adapt to diverse documentation and labeling norms.</w:t>
      </w:r>
    </w:p>
    <w:p w14:paraId="6750A9DA"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Inadequate support for local safety regulations and recall procedures.</w:t>
      </w:r>
    </w:p>
    <w:p w14:paraId="1C91114D"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Ambiguities in Documentation:</w:t>
      </w:r>
    </w:p>
    <w:p w14:paraId="0451692E" w14:textId="77777777" w:rsidR="009302E3" w:rsidRPr="009302E3" w:rsidRDefault="009302E3" w:rsidP="009302E3">
      <w:pPr>
        <w:spacing w:line="360" w:lineRule="auto"/>
        <w:jc w:val="both"/>
        <w:rPr>
          <w:rFonts w:eastAsia="Times New Roman"/>
          <w:bCs/>
          <w:sz w:val="24"/>
          <w:szCs w:val="24"/>
        </w:rPr>
      </w:pPr>
    </w:p>
    <w:p w14:paraId="423CB1A6"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Challenges in interpreting incomplete or unstructured supply chain records.</w:t>
      </w:r>
    </w:p>
    <w:p w14:paraId="2D780007" w14:textId="77777777" w:rsidR="009302E3" w:rsidRPr="009302E3" w:rsidRDefault="009302E3" w:rsidP="009302E3">
      <w:pPr>
        <w:spacing w:line="360" w:lineRule="auto"/>
        <w:jc w:val="both"/>
        <w:rPr>
          <w:rFonts w:eastAsia="Times New Roman"/>
          <w:bCs/>
          <w:sz w:val="24"/>
          <w:szCs w:val="24"/>
        </w:rPr>
      </w:pPr>
      <w:r w:rsidRPr="009302E3">
        <w:rPr>
          <w:rFonts w:eastAsia="Times New Roman"/>
          <w:bCs/>
          <w:sz w:val="24"/>
          <w:szCs w:val="24"/>
        </w:rPr>
        <w:t>Misalignment with local distribution practices and packaging requirements.</w:t>
      </w:r>
    </w:p>
    <w:p w14:paraId="3533E19D" w14:textId="6FA5D466" w:rsidR="0094119F" w:rsidRDefault="009302E3" w:rsidP="009302E3">
      <w:pPr>
        <w:spacing w:line="360" w:lineRule="auto"/>
        <w:jc w:val="both"/>
        <w:rPr>
          <w:rFonts w:eastAsia="Times New Roman"/>
          <w:bCs/>
          <w:sz w:val="24"/>
          <w:szCs w:val="24"/>
        </w:rPr>
      </w:pPr>
      <w:r w:rsidRPr="009302E3">
        <w:rPr>
          <w:rFonts w:eastAsia="Times New Roman"/>
          <w:bCs/>
          <w:sz w:val="24"/>
          <w:szCs w:val="24"/>
        </w:rPr>
        <w:t>Poor contextual understanding of region-specific storage conditions.</w:t>
      </w:r>
    </w:p>
    <w:p w14:paraId="75E3C526" w14:textId="77777777" w:rsidR="00B3267C" w:rsidRPr="00B3267C" w:rsidRDefault="00B3267C" w:rsidP="00B3267C">
      <w:pPr>
        <w:spacing w:line="360" w:lineRule="auto"/>
        <w:jc w:val="both"/>
        <w:rPr>
          <w:rFonts w:eastAsia="Times New Roman"/>
          <w:b/>
          <w:bCs/>
          <w:sz w:val="28"/>
          <w:szCs w:val="28"/>
          <w:lang w:val="en-IN"/>
        </w:rPr>
      </w:pPr>
      <w:r w:rsidRPr="00B3267C">
        <w:rPr>
          <w:rFonts w:eastAsia="Times New Roman"/>
          <w:b/>
          <w:bCs/>
          <w:sz w:val="28"/>
          <w:szCs w:val="28"/>
          <w:lang w:val="en-IN"/>
        </w:rPr>
        <w:t>3.1.2 Knowledge Management Issues in Supply Chains</w:t>
      </w:r>
    </w:p>
    <w:p w14:paraId="3E0F48C7" w14:textId="77777777" w:rsidR="00B3267C" w:rsidRPr="00B3267C" w:rsidRDefault="00B3267C" w:rsidP="00B3267C">
      <w:pPr>
        <w:spacing w:line="360" w:lineRule="auto"/>
        <w:jc w:val="both"/>
        <w:rPr>
          <w:rFonts w:eastAsia="Times New Roman"/>
          <w:bCs/>
          <w:sz w:val="24"/>
          <w:szCs w:val="24"/>
          <w:lang w:val="en-IN"/>
        </w:rPr>
      </w:pPr>
      <w:r w:rsidRPr="00B3267C">
        <w:rPr>
          <w:rFonts w:eastAsia="Times New Roman"/>
          <w:b/>
          <w:bCs/>
          <w:sz w:val="24"/>
          <w:szCs w:val="24"/>
          <w:lang w:val="en-IN"/>
        </w:rPr>
        <w:t>A. Static Data Systems</w:t>
      </w:r>
    </w:p>
    <w:p w14:paraId="6B67CB70" w14:textId="77777777" w:rsidR="00B3267C" w:rsidRPr="00B3267C" w:rsidRDefault="00B3267C" w:rsidP="00B3267C">
      <w:pPr>
        <w:numPr>
          <w:ilvl w:val="0"/>
          <w:numId w:val="17"/>
        </w:numPr>
        <w:spacing w:line="360" w:lineRule="auto"/>
        <w:jc w:val="both"/>
        <w:rPr>
          <w:rFonts w:eastAsia="Times New Roman"/>
          <w:bCs/>
          <w:sz w:val="24"/>
          <w:szCs w:val="24"/>
          <w:lang w:val="en-IN"/>
        </w:rPr>
      </w:pPr>
      <w:r w:rsidRPr="00B3267C">
        <w:rPr>
          <w:rFonts w:eastAsia="Times New Roman"/>
          <w:b/>
          <w:bCs/>
          <w:sz w:val="24"/>
          <w:szCs w:val="24"/>
          <w:lang w:val="en-IN"/>
        </w:rPr>
        <w:t>Update Mechanisms:</w:t>
      </w:r>
    </w:p>
    <w:p w14:paraId="07F47D07" w14:textId="77777777" w:rsidR="00B3267C" w:rsidRPr="00B3267C" w:rsidRDefault="00B3267C" w:rsidP="00B3267C">
      <w:pPr>
        <w:numPr>
          <w:ilvl w:val="1"/>
          <w:numId w:val="17"/>
        </w:numPr>
        <w:spacing w:line="360" w:lineRule="auto"/>
        <w:jc w:val="both"/>
        <w:rPr>
          <w:rFonts w:eastAsia="Times New Roman"/>
          <w:bCs/>
          <w:sz w:val="24"/>
          <w:szCs w:val="24"/>
          <w:lang w:val="en-IN"/>
        </w:rPr>
      </w:pPr>
      <w:r w:rsidRPr="00B3267C">
        <w:rPr>
          <w:rFonts w:eastAsia="Times New Roman"/>
          <w:bCs/>
          <w:sz w:val="24"/>
          <w:szCs w:val="24"/>
          <w:lang w:val="en-IN"/>
        </w:rPr>
        <w:t>Dependence on manual updates for inventory and compliance data.</w:t>
      </w:r>
    </w:p>
    <w:p w14:paraId="496D3A67" w14:textId="77777777" w:rsidR="00B3267C" w:rsidRPr="00B3267C" w:rsidRDefault="00B3267C" w:rsidP="00B3267C">
      <w:pPr>
        <w:numPr>
          <w:ilvl w:val="1"/>
          <w:numId w:val="17"/>
        </w:numPr>
        <w:spacing w:line="360" w:lineRule="auto"/>
        <w:jc w:val="both"/>
        <w:rPr>
          <w:rFonts w:eastAsia="Times New Roman"/>
          <w:bCs/>
          <w:sz w:val="24"/>
          <w:szCs w:val="24"/>
          <w:lang w:val="en-IN"/>
        </w:rPr>
      </w:pPr>
      <w:r w:rsidRPr="00B3267C">
        <w:rPr>
          <w:rFonts w:eastAsia="Times New Roman"/>
          <w:bCs/>
          <w:sz w:val="24"/>
          <w:szCs w:val="24"/>
          <w:lang w:val="en-IN"/>
        </w:rPr>
        <w:t>Delayed reflection of regulatory changes in supply chain systems.</w:t>
      </w:r>
    </w:p>
    <w:p w14:paraId="7E66587B" w14:textId="77777777" w:rsidR="00B3267C" w:rsidRPr="00B3267C" w:rsidRDefault="00B3267C" w:rsidP="00B3267C">
      <w:pPr>
        <w:numPr>
          <w:ilvl w:val="1"/>
          <w:numId w:val="17"/>
        </w:numPr>
        <w:spacing w:line="360" w:lineRule="auto"/>
        <w:jc w:val="both"/>
        <w:rPr>
          <w:rFonts w:eastAsia="Times New Roman"/>
          <w:bCs/>
          <w:sz w:val="24"/>
          <w:szCs w:val="24"/>
          <w:lang w:val="en-IN"/>
        </w:rPr>
      </w:pPr>
      <w:r w:rsidRPr="00B3267C">
        <w:rPr>
          <w:rFonts w:eastAsia="Times New Roman"/>
          <w:bCs/>
          <w:sz w:val="24"/>
          <w:szCs w:val="24"/>
          <w:lang w:val="en-IN"/>
        </w:rPr>
        <w:t>Poor synchronization between interconnected supply chain databases.</w:t>
      </w:r>
    </w:p>
    <w:p w14:paraId="375D696F" w14:textId="77777777" w:rsidR="00B3267C" w:rsidRPr="00B3267C" w:rsidRDefault="00B3267C" w:rsidP="00B3267C">
      <w:pPr>
        <w:numPr>
          <w:ilvl w:val="0"/>
          <w:numId w:val="17"/>
        </w:numPr>
        <w:spacing w:line="360" w:lineRule="auto"/>
        <w:jc w:val="both"/>
        <w:rPr>
          <w:rFonts w:eastAsia="Times New Roman"/>
          <w:bCs/>
          <w:sz w:val="24"/>
          <w:szCs w:val="24"/>
          <w:lang w:val="en-IN"/>
        </w:rPr>
      </w:pPr>
      <w:r w:rsidRPr="00B3267C">
        <w:rPr>
          <w:rFonts w:eastAsia="Times New Roman"/>
          <w:b/>
          <w:bCs/>
          <w:sz w:val="24"/>
          <w:szCs w:val="24"/>
          <w:lang w:val="en-IN"/>
        </w:rPr>
        <w:t>Learning Limitations:</w:t>
      </w:r>
    </w:p>
    <w:p w14:paraId="15A29FD1" w14:textId="77777777" w:rsidR="00B3267C" w:rsidRPr="00B3267C" w:rsidRDefault="00B3267C" w:rsidP="00B3267C">
      <w:pPr>
        <w:numPr>
          <w:ilvl w:val="1"/>
          <w:numId w:val="17"/>
        </w:numPr>
        <w:spacing w:line="360" w:lineRule="auto"/>
        <w:jc w:val="both"/>
        <w:rPr>
          <w:rFonts w:eastAsia="Times New Roman"/>
          <w:bCs/>
          <w:sz w:val="24"/>
          <w:szCs w:val="24"/>
          <w:lang w:val="en-IN"/>
        </w:rPr>
      </w:pPr>
      <w:r w:rsidRPr="00B3267C">
        <w:rPr>
          <w:rFonts w:eastAsia="Times New Roman"/>
          <w:bCs/>
          <w:sz w:val="24"/>
          <w:szCs w:val="24"/>
          <w:lang w:val="en-IN"/>
        </w:rPr>
        <w:t>Inability to adapt tracking systems to emerging counterfeit patterns.</w:t>
      </w:r>
    </w:p>
    <w:p w14:paraId="1AD9DC43" w14:textId="77777777" w:rsidR="00B3267C" w:rsidRPr="00B3267C" w:rsidRDefault="00B3267C" w:rsidP="00B3267C">
      <w:pPr>
        <w:numPr>
          <w:ilvl w:val="1"/>
          <w:numId w:val="17"/>
        </w:numPr>
        <w:spacing w:line="360" w:lineRule="auto"/>
        <w:jc w:val="both"/>
        <w:rPr>
          <w:rFonts w:eastAsia="Times New Roman"/>
          <w:bCs/>
          <w:sz w:val="24"/>
          <w:szCs w:val="24"/>
          <w:lang w:val="en-IN"/>
        </w:rPr>
      </w:pPr>
      <w:r w:rsidRPr="00B3267C">
        <w:rPr>
          <w:rFonts w:eastAsia="Times New Roman"/>
          <w:bCs/>
          <w:sz w:val="24"/>
          <w:szCs w:val="24"/>
          <w:lang w:val="en-IN"/>
        </w:rPr>
        <w:t>Static configurations for supply chain monitoring rules and risk assessments.</w:t>
      </w:r>
    </w:p>
    <w:p w14:paraId="32E3A6D2" w14:textId="77777777" w:rsidR="00B3267C" w:rsidRPr="00B3267C" w:rsidRDefault="00B3267C" w:rsidP="00B3267C">
      <w:pPr>
        <w:numPr>
          <w:ilvl w:val="1"/>
          <w:numId w:val="17"/>
        </w:numPr>
        <w:spacing w:line="360" w:lineRule="auto"/>
        <w:jc w:val="both"/>
        <w:rPr>
          <w:rFonts w:eastAsia="Times New Roman"/>
          <w:bCs/>
          <w:sz w:val="24"/>
          <w:szCs w:val="24"/>
          <w:lang w:val="en-IN"/>
        </w:rPr>
      </w:pPr>
      <w:r w:rsidRPr="00B3267C">
        <w:rPr>
          <w:rFonts w:eastAsia="Times New Roman"/>
          <w:bCs/>
          <w:sz w:val="24"/>
          <w:szCs w:val="24"/>
          <w:lang w:val="en-IN"/>
        </w:rPr>
        <w:t>Limited utilization of historical data for optimizing supply chain performance.</w:t>
      </w:r>
    </w:p>
    <w:p w14:paraId="62838DC5" w14:textId="77777777" w:rsidR="00B3267C" w:rsidRPr="00B3267C" w:rsidRDefault="00B3267C" w:rsidP="00B3267C">
      <w:pPr>
        <w:spacing w:line="360" w:lineRule="auto"/>
        <w:jc w:val="both"/>
        <w:rPr>
          <w:rFonts w:eastAsia="Times New Roman"/>
          <w:bCs/>
          <w:sz w:val="24"/>
          <w:szCs w:val="24"/>
          <w:lang w:val="en-IN"/>
        </w:rPr>
      </w:pPr>
      <w:r w:rsidRPr="00B3267C">
        <w:rPr>
          <w:rFonts w:eastAsia="Times New Roman"/>
          <w:b/>
          <w:bCs/>
          <w:sz w:val="24"/>
          <w:szCs w:val="24"/>
          <w:lang w:val="en-IN"/>
        </w:rPr>
        <w:lastRenderedPageBreak/>
        <w:t>B. Information Retrieval Efficiency</w:t>
      </w:r>
    </w:p>
    <w:p w14:paraId="6BE2A358" w14:textId="77777777" w:rsidR="00B3267C" w:rsidRPr="00B3267C" w:rsidRDefault="00B3267C" w:rsidP="00B3267C">
      <w:pPr>
        <w:numPr>
          <w:ilvl w:val="0"/>
          <w:numId w:val="18"/>
        </w:numPr>
        <w:spacing w:line="360" w:lineRule="auto"/>
        <w:jc w:val="both"/>
        <w:rPr>
          <w:rFonts w:eastAsia="Times New Roman"/>
          <w:bCs/>
          <w:sz w:val="24"/>
          <w:szCs w:val="24"/>
          <w:lang w:val="en-IN"/>
        </w:rPr>
      </w:pPr>
      <w:r w:rsidRPr="00B3267C">
        <w:rPr>
          <w:rFonts w:eastAsia="Times New Roman"/>
          <w:b/>
          <w:bCs/>
          <w:sz w:val="24"/>
          <w:szCs w:val="24"/>
          <w:lang w:val="en-IN"/>
        </w:rPr>
        <w:t>Search and Access:</w:t>
      </w:r>
    </w:p>
    <w:p w14:paraId="70A14C92" w14:textId="77777777" w:rsidR="00B3267C" w:rsidRPr="00B3267C" w:rsidRDefault="00B3267C" w:rsidP="00B3267C">
      <w:pPr>
        <w:numPr>
          <w:ilvl w:val="1"/>
          <w:numId w:val="18"/>
        </w:numPr>
        <w:spacing w:line="360" w:lineRule="auto"/>
        <w:jc w:val="both"/>
        <w:rPr>
          <w:rFonts w:eastAsia="Times New Roman"/>
          <w:bCs/>
          <w:sz w:val="24"/>
          <w:szCs w:val="24"/>
          <w:lang w:val="en-IN"/>
        </w:rPr>
      </w:pPr>
      <w:r w:rsidRPr="00B3267C">
        <w:rPr>
          <w:rFonts w:eastAsia="Times New Roman"/>
          <w:bCs/>
          <w:sz w:val="24"/>
          <w:szCs w:val="24"/>
          <w:lang w:val="en-IN"/>
        </w:rPr>
        <w:t>Slow access to product and shipment records in decentralized databases.</w:t>
      </w:r>
    </w:p>
    <w:p w14:paraId="77036290" w14:textId="77777777" w:rsidR="00B3267C" w:rsidRPr="00B3267C" w:rsidRDefault="00B3267C" w:rsidP="00B3267C">
      <w:pPr>
        <w:numPr>
          <w:ilvl w:val="1"/>
          <w:numId w:val="18"/>
        </w:numPr>
        <w:spacing w:line="360" w:lineRule="auto"/>
        <w:jc w:val="both"/>
        <w:rPr>
          <w:rFonts w:eastAsia="Times New Roman"/>
          <w:bCs/>
          <w:sz w:val="24"/>
          <w:szCs w:val="24"/>
          <w:lang w:val="en-IN"/>
        </w:rPr>
      </w:pPr>
      <w:r w:rsidRPr="00B3267C">
        <w:rPr>
          <w:rFonts w:eastAsia="Times New Roman"/>
          <w:bCs/>
          <w:sz w:val="24"/>
          <w:szCs w:val="24"/>
          <w:lang w:val="en-IN"/>
        </w:rPr>
        <w:t>Limited accuracy in cross-referencing supply chain data with regulatory requirements.</w:t>
      </w:r>
    </w:p>
    <w:p w14:paraId="57E9334F" w14:textId="77777777" w:rsidR="00B3267C" w:rsidRPr="00B3267C" w:rsidRDefault="00B3267C" w:rsidP="00B3267C">
      <w:pPr>
        <w:numPr>
          <w:ilvl w:val="1"/>
          <w:numId w:val="18"/>
        </w:numPr>
        <w:spacing w:line="360" w:lineRule="auto"/>
        <w:jc w:val="both"/>
        <w:rPr>
          <w:rFonts w:eastAsia="Times New Roman"/>
          <w:bCs/>
          <w:sz w:val="24"/>
          <w:szCs w:val="24"/>
          <w:lang w:val="en-IN"/>
        </w:rPr>
      </w:pPr>
      <w:r w:rsidRPr="00B3267C">
        <w:rPr>
          <w:rFonts w:eastAsia="Times New Roman"/>
          <w:bCs/>
          <w:sz w:val="24"/>
          <w:szCs w:val="24"/>
          <w:lang w:val="en-IN"/>
        </w:rPr>
        <w:t>Inefficient retrieval of documentation for compliance checks.</w:t>
      </w:r>
    </w:p>
    <w:p w14:paraId="2862476D" w14:textId="77777777" w:rsidR="00B3267C" w:rsidRPr="00B3267C" w:rsidRDefault="00B3267C" w:rsidP="00B3267C">
      <w:pPr>
        <w:numPr>
          <w:ilvl w:val="0"/>
          <w:numId w:val="18"/>
        </w:numPr>
        <w:spacing w:line="360" w:lineRule="auto"/>
        <w:jc w:val="both"/>
        <w:rPr>
          <w:rFonts w:eastAsia="Times New Roman"/>
          <w:bCs/>
          <w:sz w:val="24"/>
          <w:szCs w:val="24"/>
          <w:lang w:val="en-IN"/>
        </w:rPr>
      </w:pPr>
      <w:r w:rsidRPr="00B3267C">
        <w:rPr>
          <w:rFonts w:eastAsia="Times New Roman"/>
          <w:b/>
          <w:bCs/>
          <w:sz w:val="24"/>
          <w:szCs w:val="24"/>
          <w:lang w:val="en-IN"/>
        </w:rPr>
        <w:t>Content Management:</w:t>
      </w:r>
    </w:p>
    <w:p w14:paraId="5D5ADF63" w14:textId="77777777" w:rsidR="00B3267C" w:rsidRPr="00B3267C" w:rsidRDefault="00B3267C" w:rsidP="00B3267C">
      <w:pPr>
        <w:numPr>
          <w:ilvl w:val="1"/>
          <w:numId w:val="18"/>
        </w:numPr>
        <w:spacing w:line="360" w:lineRule="auto"/>
        <w:jc w:val="both"/>
        <w:rPr>
          <w:rFonts w:eastAsia="Times New Roman"/>
          <w:bCs/>
          <w:sz w:val="24"/>
          <w:szCs w:val="24"/>
          <w:lang w:val="en-IN"/>
        </w:rPr>
      </w:pPr>
      <w:r w:rsidRPr="00B3267C">
        <w:rPr>
          <w:rFonts w:eastAsia="Times New Roman"/>
          <w:bCs/>
          <w:sz w:val="24"/>
          <w:szCs w:val="24"/>
          <w:lang w:val="en-IN"/>
        </w:rPr>
        <w:t>Retention of outdated or irrelevant records.</w:t>
      </w:r>
    </w:p>
    <w:p w14:paraId="0238BB0D" w14:textId="77777777" w:rsidR="00B3267C" w:rsidRPr="00B3267C" w:rsidRDefault="00B3267C" w:rsidP="00B3267C">
      <w:pPr>
        <w:numPr>
          <w:ilvl w:val="1"/>
          <w:numId w:val="18"/>
        </w:numPr>
        <w:spacing w:line="360" w:lineRule="auto"/>
        <w:jc w:val="both"/>
        <w:rPr>
          <w:rFonts w:eastAsia="Times New Roman"/>
          <w:bCs/>
          <w:sz w:val="24"/>
          <w:szCs w:val="24"/>
          <w:lang w:val="en-IN"/>
        </w:rPr>
      </w:pPr>
      <w:r w:rsidRPr="00B3267C">
        <w:rPr>
          <w:rFonts w:eastAsia="Times New Roman"/>
          <w:bCs/>
          <w:sz w:val="24"/>
          <w:szCs w:val="24"/>
          <w:lang w:val="en-IN"/>
        </w:rPr>
        <w:t>Inadequate mechanisms to flag high-risk shipments or batches.</w:t>
      </w:r>
    </w:p>
    <w:p w14:paraId="556C8C48" w14:textId="77777777" w:rsidR="00B3267C" w:rsidRDefault="00B3267C" w:rsidP="00B3267C">
      <w:pPr>
        <w:numPr>
          <w:ilvl w:val="1"/>
          <w:numId w:val="18"/>
        </w:numPr>
        <w:spacing w:line="360" w:lineRule="auto"/>
        <w:jc w:val="both"/>
        <w:rPr>
          <w:rFonts w:eastAsia="Times New Roman"/>
          <w:bCs/>
          <w:sz w:val="24"/>
          <w:szCs w:val="24"/>
          <w:lang w:val="en-IN"/>
        </w:rPr>
      </w:pPr>
      <w:r w:rsidRPr="00B3267C">
        <w:rPr>
          <w:rFonts w:eastAsia="Times New Roman"/>
          <w:bCs/>
          <w:sz w:val="24"/>
          <w:szCs w:val="24"/>
          <w:lang w:val="en-IN"/>
        </w:rPr>
        <w:t>Limited ability to validate the outcomes of supply chain tracking processes.</w:t>
      </w:r>
    </w:p>
    <w:p w14:paraId="0C8C5F51" w14:textId="77777777" w:rsidR="00B3267C" w:rsidRPr="00B3267C" w:rsidRDefault="00B3267C" w:rsidP="00B3267C">
      <w:pPr>
        <w:spacing w:line="360" w:lineRule="auto"/>
        <w:jc w:val="both"/>
        <w:rPr>
          <w:rFonts w:eastAsia="Times New Roman"/>
          <w:b/>
          <w:bCs/>
          <w:sz w:val="28"/>
          <w:szCs w:val="28"/>
          <w:lang w:val="en-IN"/>
        </w:rPr>
      </w:pPr>
      <w:r w:rsidRPr="00B3267C">
        <w:rPr>
          <w:rFonts w:eastAsia="Times New Roman"/>
          <w:b/>
          <w:bCs/>
          <w:sz w:val="28"/>
          <w:szCs w:val="28"/>
          <w:lang w:val="en-IN"/>
        </w:rPr>
        <w:t>3.2 Integration Challenges in Medical Supply Chains</w:t>
      </w:r>
    </w:p>
    <w:p w14:paraId="003169F1" w14:textId="77777777" w:rsidR="00B3267C" w:rsidRPr="00B3267C" w:rsidRDefault="00B3267C" w:rsidP="00B3267C">
      <w:pPr>
        <w:spacing w:line="360" w:lineRule="auto"/>
        <w:jc w:val="both"/>
        <w:rPr>
          <w:rFonts w:eastAsia="Times New Roman"/>
          <w:b/>
          <w:bCs/>
          <w:sz w:val="28"/>
          <w:szCs w:val="28"/>
          <w:lang w:val="en-IN"/>
        </w:rPr>
      </w:pPr>
      <w:r w:rsidRPr="00B3267C">
        <w:rPr>
          <w:rFonts w:eastAsia="Times New Roman"/>
          <w:b/>
          <w:bCs/>
          <w:sz w:val="28"/>
          <w:szCs w:val="28"/>
          <w:lang w:val="en-IN"/>
        </w:rPr>
        <w:t>3.2.1 Collaboration Between Stakeholders</w:t>
      </w:r>
    </w:p>
    <w:p w14:paraId="02B9E8EB" w14:textId="77777777" w:rsidR="00B3267C" w:rsidRPr="00B3267C" w:rsidRDefault="00B3267C" w:rsidP="00B3267C">
      <w:pPr>
        <w:spacing w:line="360" w:lineRule="auto"/>
        <w:jc w:val="both"/>
        <w:rPr>
          <w:rFonts w:eastAsia="Times New Roman"/>
          <w:bCs/>
          <w:sz w:val="24"/>
          <w:szCs w:val="24"/>
          <w:lang w:val="en-IN"/>
        </w:rPr>
      </w:pPr>
      <w:r w:rsidRPr="00B3267C">
        <w:rPr>
          <w:rFonts w:eastAsia="Times New Roman"/>
          <w:b/>
          <w:bCs/>
          <w:sz w:val="24"/>
          <w:szCs w:val="24"/>
          <w:lang w:val="en-IN"/>
        </w:rPr>
        <w:t>A. Handover Protocols</w:t>
      </w:r>
    </w:p>
    <w:p w14:paraId="312932D9" w14:textId="77777777" w:rsidR="00B3267C" w:rsidRPr="00B3267C" w:rsidRDefault="00B3267C" w:rsidP="00B3267C">
      <w:pPr>
        <w:numPr>
          <w:ilvl w:val="0"/>
          <w:numId w:val="19"/>
        </w:numPr>
        <w:spacing w:line="360" w:lineRule="auto"/>
        <w:jc w:val="both"/>
        <w:rPr>
          <w:rFonts w:eastAsia="Times New Roman"/>
          <w:bCs/>
          <w:sz w:val="24"/>
          <w:szCs w:val="24"/>
          <w:lang w:val="en-IN"/>
        </w:rPr>
      </w:pPr>
      <w:r w:rsidRPr="00B3267C">
        <w:rPr>
          <w:rFonts w:eastAsia="Times New Roman"/>
          <w:b/>
          <w:bCs/>
          <w:sz w:val="24"/>
          <w:szCs w:val="24"/>
          <w:lang w:val="en-IN"/>
        </w:rPr>
        <w:t>Data Transfer Mechanisms:</w:t>
      </w:r>
    </w:p>
    <w:p w14:paraId="14908EE2" w14:textId="77777777" w:rsidR="00B3267C" w:rsidRPr="00B3267C" w:rsidRDefault="00B3267C" w:rsidP="00B3267C">
      <w:pPr>
        <w:numPr>
          <w:ilvl w:val="1"/>
          <w:numId w:val="19"/>
        </w:numPr>
        <w:spacing w:line="360" w:lineRule="auto"/>
        <w:jc w:val="both"/>
        <w:rPr>
          <w:rFonts w:eastAsia="Times New Roman"/>
          <w:bCs/>
          <w:sz w:val="24"/>
          <w:szCs w:val="24"/>
          <w:lang w:val="en-IN"/>
        </w:rPr>
      </w:pPr>
      <w:r w:rsidRPr="00B3267C">
        <w:rPr>
          <w:rFonts w:eastAsia="Times New Roman"/>
          <w:bCs/>
          <w:sz w:val="24"/>
          <w:szCs w:val="24"/>
          <w:lang w:val="en-IN"/>
        </w:rPr>
        <w:t>Inconsistent exchange of supply chain data between manufacturers, distributors, and healthcare providers.</w:t>
      </w:r>
    </w:p>
    <w:p w14:paraId="08C62273" w14:textId="77777777" w:rsidR="00B3267C" w:rsidRPr="00B3267C" w:rsidRDefault="00B3267C" w:rsidP="00B3267C">
      <w:pPr>
        <w:numPr>
          <w:ilvl w:val="1"/>
          <w:numId w:val="19"/>
        </w:numPr>
        <w:spacing w:line="360" w:lineRule="auto"/>
        <w:jc w:val="both"/>
        <w:rPr>
          <w:rFonts w:eastAsia="Times New Roman"/>
          <w:bCs/>
          <w:sz w:val="24"/>
          <w:szCs w:val="24"/>
          <w:lang w:val="en-IN"/>
        </w:rPr>
      </w:pPr>
      <w:r w:rsidRPr="00B3267C">
        <w:rPr>
          <w:rFonts w:eastAsia="Times New Roman"/>
          <w:bCs/>
          <w:sz w:val="24"/>
          <w:szCs w:val="24"/>
          <w:lang w:val="en-IN"/>
        </w:rPr>
        <w:t>Loss of product history during transitions between stakeholders.</w:t>
      </w:r>
    </w:p>
    <w:p w14:paraId="3424434C" w14:textId="77777777" w:rsidR="00B3267C" w:rsidRPr="00B3267C" w:rsidRDefault="00B3267C" w:rsidP="00B3267C">
      <w:pPr>
        <w:numPr>
          <w:ilvl w:val="1"/>
          <w:numId w:val="19"/>
        </w:numPr>
        <w:spacing w:line="360" w:lineRule="auto"/>
        <w:jc w:val="both"/>
        <w:rPr>
          <w:rFonts w:eastAsia="Times New Roman"/>
          <w:bCs/>
          <w:sz w:val="24"/>
          <w:szCs w:val="24"/>
          <w:lang w:val="en-IN"/>
        </w:rPr>
      </w:pPr>
      <w:r w:rsidRPr="00B3267C">
        <w:rPr>
          <w:rFonts w:eastAsia="Times New Roman"/>
          <w:bCs/>
          <w:sz w:val="24"/>
          <w:szCs w:val="24"/>
          <w:lang w:val="en-IN"/>
        </w:rPr>
        <w:t>Delays in addressing quality or authenticity issues in the supply chain.</w:t>
      </w:r>
    </w:p>
    <w:p w14:paraId="6E368E90" w14:textId="77777777" w:rsidR="00B3267C" w:rsidRPr="00B3267C" w:rsidRDefault="00B3267C" w:rsidP="00B3267C">
      <w:pPr>
        <w:numPr>
          <w:ilvl w:val="0"/>
          <w:numId w:val="19"/>
        </w:numPr>
        <w:spacing w:line="360" w:lineRule="auto"/>
        <w:jc w:val="both"/>
        <w:rPr>
          <w:rFonts w:eastAsia="Times New Roman"/>
          <w:bCs/>
          <w:sz w:val="24"/>
          <w:szCs w:val="24"/>
          <w:lang w:val="en-IN"/>
        </w:rPr>
      </w:pPr>
      <w:r w:rsidRPr="00B3267C">
        <w:rPr>
          <w:rFonts w:eastAsia="Times New Roman"/>
          <w:b/>
          <w:bCs/>
          <w:sz w:val="24"/>
          <w:szCs w:val="24"/>
          <w:lang w:val="en-IN"/>
        </w:rPr>
        <w:t>Context Preservation:</w:t>
      </w:r>
    </w:p>
    <w:p w14:paraId="3E082B9A" w14:textId="77777777" w:rsidR="00B3267C" w:rsidRPr="00B3267C" w:rsidRDefault="00B3267C" w:rsidP="00B3267C">
      <w:pPr>
        <w:numPr>
          <w:ilvl w:val="1"/>
          <w:numId w:val="19"/>
        </w:numPr>
        <w:spacing w:line="360" w:lineRule="auto"/>
        <w:jc w:val="both"/>
        <w:rPr>
          <w:rFonts w:eastAsia="Times New Roman"/>
          <w:bCs/>
          <w:sz w:val="24"/>
          <w:szCs w:val="24"/>
          <w:lang w:val="en-IN"/>
        </w:rPr>
      </w:pPr>
      <w:r w:rsidRPr="00B3267C">
        <w:rPr>
          <w:rFonts w:eastAsia="Times New Roman"/>
          <w:bCs/>
          <w:sz w:val="24"/>
          <w:szCs w:val="24"/>
          <w:lang w:val="en-IN"/>
        </w:rPr>
        <w:t>Fragmented audit trails across multi-party tracking processes.</w:t>
      </w:r>
    </w:p>
    <w:p w14:paraId="5A7D89C9" w14:textId="77777777" w:rsidR="00B3267C" w:rsidRPr="00B3267C" w:rsidRDefault="00B3267C" w:rsidP="00B3267C">
      <w:pPr>
        <w:numPr>
          <w:ilvl w:val="1"/>
          <w:numId w:val="19"/>
        </w:numPr>
        <w:spacing w:line="360" w:lineRule="auto"/>
        <w:jc w:val="both"/>
        <w:rPr>
          <w:rFonts w:eastAsia="Times New Roman"/>
          <w:bCs/>
          <w:sz w:val="24"/>
          <w:szCs w:val="24"/>
          <w:lang w:val="en-IN"/>
        </w:rPr>
      </w:pPr>
      <w:r w:rsidRPr="00B3267C">
        <w:rPr>
          <w:rFonts w:eastAsia="Times New Roman"/>
          <w:bCs/>
          <w:sz w:val="24"/>
          <w:szCs w:val="24"/>
          <w:lang w:val="en-IN"/>
        </w:rPr>
        <w:t>Limited sharing of quality assurance and risk assessment data.</w:t>
      </w:r>
    </w:p>
    <w:p w14:paraId="1D1BD1DE" w14:textId="77777777" w:rsidR="00B3267C" w:rsidRPr="00B3267C" w:rsidRDefault="00B3267C" w:rsidP="00B3267C">
      <w:pPr>
        <w:numPr>
          <w:ilvl w:val="1"/>
          <w:numId w:val="19"/>
        </w:numPr>
        <w:spacing w:line="360" w:lineRule="auto"/>
        <w:jc w:val="both"/>
        <w:rPr>
          <w:rFonts w:eastAsia="Times New Roman"/>
          <w:bCs/>
          <w:sz w:val="24"/>
          <w:szCs w:val="24"/>
          <w:lang w:val="en-IN"/>
        </w:rPr>
      </w:pPr>
      <w:r w:rsidRPr="00B3267C">
        <w:rPr>
          <w:rFonts w:eastAsia="Times New Roman"/>
          <w:bCs/>
          <w:sz w:val="24"/>
          <w:szCs w:val="24"/>
          <w:lang w:val="en-IN"/>
        </w:rPr>
        <w:t>Disjointed data-sharing practices during critical supply chain events.</w:t>
      </w:r>
    </w:p>
    <w:p w14:paraId="4F4EF010" w14:textId="77777777" w:rsidR="00B3267C" w:rsidRPr="00B3267C" w:rsidRDefault="00B3267C" w:rsidP="00B3267C">
      <w:pPr>
        <w:spacing w:line="360" w:lineRule="auto"/>
        <w:jc w:val="both"/>
        <w:rPr>
          <w:rFonts w:eastAsia="Times New Roman"/>
          <w:bCs/>
          <w:sz w:val="24"/>
          <w:szCs w:val="24"/>
          <w:lang w:val="en-IN"/>
        </w:rPr>
      </w:pPr>
      <w:r w:rsidRPr="00B3267C">
        <w:rPr>
          <w:rFonts w:eastAsia="Times New Roman"/>
          <w:b/>
          <w:bCs/>
          <w:sz w:val="24"/>
          <w:szCs w:val="24"/>
          <w:lang w:val="en-IN"/>
        </w:rPr>
        <w:t>B. Workflow Integration</w:t>
      </w:r>
    </w:p>
    <w:p w14:paraId="225C7B6B" w14:textId="77777777" w:rsidR="00B3267C" w:rsidRPr="00B3267C" w:rsidRDefault="00B3267C" w:rsidP="00B3267C">
      <w:pPr>
        <w:numPr>
          <w:ilvl w:val="0"/>
          <w:numId w:val="20"/>
        </w:numPr>
        <w:spacing w:line="360" w:lineRule="auto"/>
        <w:jc w:val="both"/>
        <w:rPr>
          <w:rFonts w:eastAsia="Times New Roman"/>
          <w:bCs/>
          <w:sz w:val="24"/>
          <w:szCs w:val="24"/>
          <w:lang w:val="en-IN"/>
        </w:rPr>
      </w:pPr>
      <w:r w:rsidRPr="00B3267C">
        <w:rPr>
          <w:rFonts w:eastAsia="Times New Roman"/>
          <w:b/>
          <w:bCs/>
          <w:sz w:val="24"/>
          <w:szCs w:val="24"/>
          <w:lang w:val="en-IN"/>
        </w:rPr>
        <w:t>System Compatibility:</w:t>
      </w:r>
    </w:p>
    <w:p w14:paraId="50F77709" w14:textId="77777777" w:rsidR="00B3267C" w:rsidRPr="00B3267C" w:rsidRDefault="00B3267C" w:rsidP="00B3267C">
      <w:pPr>
        <w:numPr>
          <w:ilvl w:val="1"/>
          <w:numId w:val="20"/>
        </w:numPr>
        <w:spacing w:line="360" w:lineRule="auto"/>
        <w:jc w:val="both"/>
        <w:rPr>
          <w:rFonts w:eastAsia="Times New Roman"/>
          <w:bCs/>
          <w:sz w:val="24"/>
          <w:szCs w:val="24"/>
          <w:lang w:val="en-IN"/>
        </w:rPr>
      </w:pPr>
      <w:r w:rsidRPr="00B3267C">
        <w:rPr>
          <w:rFonts w:eastAsia="Times New Roman"/>
          <w:bCs/>
          <w:sz w:val="24"/>
          <w:szCs w:val="24"/>
          <w:lang w:val="en-IN"/>
        </w:rPr>
        <w:t>Limited interoperability between blockchain-based and legacy supply chain systems.</w:t>
      </w:r>
    </w:p>
    <w:p w14:paraId="409E72D4" w14:textId="77777777" w:rsidR="00B3267C" w:rsidRPr="00B3267C" w:rsidRDefault="00B3267C" w:rsidP="00B3267C">
      <w:pPr>
        <w:numPr>
          <w:ilvl w:val="1"/>
          <w:numId w:val="20"/>
        </w:numPr>
        <w:spacing w:line="360" w:lineRule="auto"/>
        <w:jc w:val="both"/>
        <w:rPr>
          <w:rFonts w:eastAsia="Times New Roman"/>
          <w:bCs/>
          <w:sz w:val="24"/>
          <w:szCs w:val="24"/>
          <w:lang w:val="en-IN"/>
        </w:rPr>
      </w:pPr>
      <w:r w:rsidRPr="00B3267C">
        <w:rPr>
          <w:rFonts w:eastAsia="Times New Roman"/>
          <w:bCs/>
          <w:sz w:val="24"/>
          <w:szCs w:val="24"/>
          <w:lang w:val="en-IN"/>
        </w:rPr>
        <w:t>Inefficient tracking of product status across multiple systems.</w:t>
      </w:r>
    </w:p>
    <w:p w14:paraId="19A811B3" w14:textId="77777777" w:rsidR="00B3267C" w:rsidRPr="00B3267C" w:rsidRDefault="00B3267C" w:rsidP="00B3267C">
      <w:pPr>
        <w:numPr>
          <w:ilvl w:val="0"/>
          <w:numId w:val="20"/>
        </w:numPr>
        <w:spacing w:line="360" w:lineRule="auto"/>
        <w:jc w:val="both"/>
        <w:rPr>
          <w:rFonts w:eastAsia="Times New Roman"/>
          <w:bCs/>
          <w:sz w:val="24"/>
          <w:szCs w:val="24"/>
          <w:lang w:val="en-IN"/>
        </w:rPr>
      </w:pPr>
      <w:r w:rsidRPr="00B3267C">
        <w:rPr>
          <w:rFonts w:eastAsia="Times New Roman"/>
          <w:b/>
          <w:bCs/>
          <w:sz w:val="24"/>
          <w:szCs w:val="24"/>
          <w:lang w:val="en-IN"/>
        </w:rPr>
        <w:t>Feedback and Learning:</w:t>
      </w:r>
    </w:p>
    <w:p w14:paraId="5FBBBBF8" w14:textId="77777777" w:rsidR="00B3267C" w:rsidRPr="00B3267C" w:rsidRDefault="00B3267C" w:rsidP="00B3267C">
      <w:pPr>
        <w:numPr>
          <w:ilvl w:val="1"/>
          <w:numId w:val="20"/>
        </w:numPr>
        <w:spacing w:line="360" w:lineRule="auto"/>
        <w:jc w:val="both"/>
        <w:rPr>
          <w:rFonts w:eastAsia="Times New Roman"/>
          <w:bCs/>
          <w:sz w:val="24"/>
          <w:szCs w:val="24"/>
          <w:lang w:val="en-IN"/>
        </w:rPr>
      </w:pPr>
      <w:r w:rsidRPr="00B3267C">
        <w:rPr>
          <w:rFonts w:eastAsia="Times New Roman"/>
          <w:bCs/>
          <w:sz w:val="24"/>
          <w:szCs w:val="24"/>
          <w:lang w:val="en-IN"/>
        </w:rPr>
        <w:t>Underutilization of insights from supply chain disruptions or product recalls.</w:t>
      </w:r>
    </w:p>
    <w:p w14:paraId="4026FEEC" w14:textId="77777777" w:rsidR="00B3267C" w:rsidRPr="00B3267C" w:rsidRDefault="00B3267C" w:rsidP="00B3267C">
      <w:pPr>
        <w:numPr>
          <w:ilvl w:val="1"/>
          <w:numId w:val="20"/>
        </w:numPr>
        <w:spacing w:line="360" w:lineRule="auto"/>
        <w:jc w:val="both"/>
        <w:rPr>
          <w:rFonts w:eastAsia="Times New Roman"/>
          <w:bCs/>
          <w:sz w:val="24"/>
          <w:szCs w:val="24"/>
          <w:lang w:val="en-IN"/>
        </w:rPr>
      </w:pPr>
      <w:r w:rsidRPr="00B3267C">
        <w:rPr>
          <w:rFonts w:eastAsia="Times New Roman"/>
          <w:bCs/>
          <w:sz w:val="24"/>
          <w:szCs w:val="24"/>
          <w:lang w:val="en-IN"/>
        </w:rPr>
        <w:lastRenderedPageBreak/>
        <w:t>Poor monitoring of supply chain performance metrics for optimization.</w:t>
      </w:r>
    </w:p>
    <w:p w14:paraId="5509C41B" w14:textId="77777777" w:rsidR="00B3267C" w:rsidRPr="00B3267C" w:rsidRDefault="00B3267C" w:rsidP="00B3267C">
      <w:pPr>
        <w:spacing w:line="360" w:lineRule="auto"/>
        <w:jc w:val="both"/>
        <w:rPr>
          <w:rFonts w:eastAsia="Times New Roman"/>
          <w:bCs/>
          <w:sz w:val="24"/>
          <w:szCs w:val="24"/>
          <w:lang w:val="en-IN"/>
        </w:rPr>
      </w:pPr>
    </w:p>
    <w:p w14:paraId="0AC739D8" w14:textId="77777777" w:rsidR="00B3267C" w:rsidRPr="00B3267C" w:rsidRDefault="00B3267C" w:rsidP="00B3267C">
      <w:pPr>
        <w:spacing w:line="360" w:lineRule="auto"/>
        <w:jc w:val="both"/>
        <w:rPr>
          <w:rFonts w:eastAsia="Times New Roman"/>
          <w:b/>
          <w:bCs/>
          <w:sz w:val="28"/>
          <w:szCs w:val="28"/>
          <w:lang w:val="en-IN"/>
        </w:rPr>
      </w:pPr>
      <w:r w:rsidRPr="00B3267C">
        <w:rPr>
          <w:rFonts w:eastAsia="Times New Roman"/>
          <w:b/>
          <w:bCs/>
          <w:sz w:val="28"/>
          <w:szCs w:val="28"/>
          <w:lang w:val="en-IN"/>
        </w:rPr>
        <w:t>3.2.2 Verification Quality Issues</w:t>
      </w:r>
    </w:p>
    <w:p w14:paraId="1802C73F" w14:textId="77777777" w:rsidR="00B3267C" w:rsidRPr="00B3267C" w:rsidRDefault="00B3267C" w:rsidP="00B3267C">
      <w:pPr>
        <w:spacing w:line="360" w:lineRule="auto"/>
        <w:jc w:val="both"/>
        <w:rPr>
          <w:rFonts w:eastAsia="Times New Roman"/>
          <w:bCs/>
          <w:sz w:val="24"/>
          <w:szCs w:val="24"/>
          <w:lang w:val="en-IN"/>
        </w:rPr>
      </w:pPr>
      <w:r w:rsidRPr="00B3267C">
        <w:rPr>
          <w:rFonts w:eastAsia="Times New Roman"/>
          <w:b/>
          <w:bCs/>
          <w:sz w:val="24"/>
          <w:szCs w:val="24"/>
          <w:lang w:val="en-IN"/>
        </w:rPr>
        <w:t>A. Personalization Limitations</w:t>
      </w:r>
    </w:p>
    <w:p w14:paraId="3DA28312" w14:textId="77777777" w:rsidR="00B3267C" w:rsidRPr="00B3267C" w:rsidRDefault="00B3267C" w:rsidP="00B3267C">
      <w:pPr>
        <w:numPr>
          <w:ilvl w:val="0"/>
          <w:numId w:val="21"/>
        </w:numPr>
        <w:spacing w:line="360" w:lineRule="auto"/>
        <w:jc w:val="both"/>
        <w:rPr>
          <w:rFonts w:eastAsia="Times New Roman"/>
          <w:bCs/>
          <w:sz w:val="24"/>
          <w:szCs w:val="24"/>
          <w:lang w:val="en-IN"/>
        </w:rPr>
      </w:pPr>
      <w:r w:rsidRPr="00B3267C">
        <w:rPr>
          <w:rFonts w:eastAsia="Times New Roman"/>
          <w:b/>
          <w:bCs/>
          <w:sz w:val="24"/>
          <w:szCs w:val="24"/>
          <w:lang w:val="en-IN"/>
        </w:rPr>
        <w:t>Custom Responses:</w:t>
      </w:r>
    </w:p>
    <w:p w14:paraId="1E8B1272" w14:textId="77777777" w:rsidR="00B3267C" w:rsidRPr="00B3267C" w:rsidRDefault="00B3267C" w:rsidP="00B3267C">
      <w:pPr>
        <w:numPr>
          <w:ilvl w:val="1"/>
          <w:numId w:val="21"/>
        </w:numPr>
        <w:spacing w:line="360" w:lineRule="auto"/>
        <w:jc w:val="both"/>
        <w:rPr>
          <w:rFonts w:eastAsia="Times New Roman"/>
          <w:bCs/>
          <w:sz w:val="24"/>
          <w:szCs w:val="24"/>
          <w:lang w:val="en-IN"/>
        </w:rPr>
      </w:pPr>
      <w:r w:rsidRPr="00B3267C">
        <w:rPr>
          <w:rFonts w:eastAsia="Times New Roman"/>
          <w:bCs/>
          <w:sz w:val="24"/>
          <w:szCs w:val="24"/>
          <w:lang w:val="en-IN"/>
        </w:rPr>
        <w:t>Generic monitoring rules applied to diverse product categories.</w:t>
      </w:r>
    </w:p>
    <w:p w14:paraId="584F6F23" w14:textId="77777777" w:rsidR="00B3267C" w:rsidRPr="00B3267C" w:rsidRDefault="00B3267C" w:rsidP="00B3267C">
      <w:pPr>
        <w:numPr>
          <w:ilvl w:val="1"/>
          <w:numId w:val="21"/>
        </w:numPr>
        <w:spacing w:line="360" w:lineRule="auto"/>
        <w:jc w:val="both"/>
        <w:rPr>
          <w:rFonts w:eastAsia="Times New Roman"/>
          <w:bCs/>
          <w:sz w:val="24"/>
          <w:szCs w:val="24"/>
          <w:lang w:val="en-IN"/>
        </w:rPr>
      </w:pPr>
      <w:r w:rsidRPr="00B3267C">
        <w:rPr>
          <w:rFonts w:eastAsia="Times New Roman"/>
          <w:bCs/>
          <w:sz w:val="24"/>
          <w:szCs w:val="24"/>
          <w:lang w:val="en-IN"/>
        </w:rPr>
        <w:t>Limited tailoring of tracking protocols based on specific medical supply risks.</w:t>
      </w:r>
    </w:p>
    <w:p w14:paraId="7A6775BE" w14:textId="77777777" w:rsidR="00B3267C" w:rsidRPr="00B3267C" w:rsidRDefault="00B3267C" w:rsidP="00B3267C">
      <w:pPr>
        <w:spacing w:line="360" w:lineRule="auto"/>
        <w:jc w:val="both"/>
        <w:rPr>
          <w:rFonts w:eastAsia="Times New Roman"/>
          <w:bCs/>
          <w:sz w:val="24"/>
          <w:szCs w:val="24"/>
          <w:lang w:val="en-IN"/>
        </w:rPr>
      </w:pPr>
      <w:r w:rsidRPr="00B3267C">
        <w:rPr>
          <w:rFonts w:eastAsia="Times New Roman"/>
          <w:b/>
          <w:bCs/>
          <w:sz w:val="24"/>
          <w:szCs w:val="24"/>
          <w:lang w:val="en-IN"/>
        </w:rPr>
        <w:t>B. Fraud Detection:</w:t>
      </w:r>
    </w:p>
    <w:p w14:paraId="6E1CE6AB" w14:textId="77777777" w:rsidR="00B3267C" w:rsidRPr="00B3267C" w:rsidRDefault="00B3267C" w:rsidP="00B3267C">
      <w:pPr>
        <w:numPr>
          <w:ilvl w:val="0"/>
          <w:numId w:val="22"/>
        </w:numPr>
        <w:spacing w:line="360" w:lineRule="auto"/>
        <w:jc w:val="both"/>
        <w:rPr>
          <w:rFonts w:eastAsia="Times New Roman"/>
          <w:bCs/>
          <w:sz w:val="24"/>
          <w:szCs w:val="24"/>
          <w:lang w:val="en-IN"/>
        </w:rPr>
      </w:pPr>
      <w:r w:rsidRPr="00B3267C">
        <w:rPr>
          <w:rFonts w:eastAsia="Times New Roman"/>
          <w:b/>
          <w:bCs/>
          <w:sz w:val="24"/>
          <w:szCs w:val="24"/>
          <w:lang w:val="en-IN"/>
        </w:rPr>
        <w:t>Dynamic Risk Analysis:</w:t>
      </w:r>
    </w:p>
    <w:p w14:paraId="65CA16A5" w14:textId="77777777" w:rsidR="00B3267C" w:rsidRPr="00B3267C" w:rsidRDefault="00B3267C" w:rsidP="00B3267C">
      <w:pPr>
        <w:numPr>
          <w:ilvl w:val="1"/>
          <w:numId w:val="22"/>
        </w:numPr>
        <w:spacing w:line="360" w:lineRule="auto"/>
        <w:jc w:val="both"/>
        <w:rPr>
          <w:rFonts w:eastAsia="Times New Roman"/>
          <w:bCs/>
          <w:sz w:val="24"/>
          <w:szCs w:val="24"/>
          <w:lang w:val="en-IN"/>
        </w:rPr>
      </w:pPr>
      <w:r w:rsidRPr="00B3267C">
        <w:rPr>
          <w:rFonts w:eastAsia="Times New Roman"/>
          <w:bCs/>
          <w:sz w:val="24"/>
          <w:szCs w:val="24"/>
          <w:lang w:val="en-IN"/>
        </w:rPr>
        <w:t>Weak systems for detecting counterfeit products in real time.</w:t>
      </w:r>
    </w:p>
    <w:p w14:paraId="14D3A0C5" w14:textId="77777777" w:rsidR="00B3267C" w:rsidRPr="00B3267C" w:rsidRDefault="00B3267C" w:rsidP="00B3267C">
      <w:pPr>
        <w:numPr>
          <w:ilvl w:val="1"/>
          <w:numId w:val="22"/>
        </w:numPr>
        <w:spacing w:line="360" w:lineRule="auto"/>
        <w:jc w:val="both"/>
        <w:rPr>
          <w:rFonts w:eastAsia="Times New Roman"/>
          <w:bCs/>
          <w:sz w:val="24"/>
          <w:szCs w:val="24"/>
          <w:lang w:val="en-IN"/>
        </w:rPr>
      </w:pPr>
      <w:r w:rsidRPr="00B3267C">
        <w:rPr>
          <w:rFonts w:eastAsia="Times New Roman"/>
          <w:bCs/>
          <w:sz w:val="24"/>
          <w:szCs w:val="24"/>
          <w:lang w:val="en-IN"/>
        </w:rPr>
        <w:t>Insufficient mechanisms to identify and address emerging quality issues.</w:t>
      </w:r>
    </w:p>
    <w:p w14:paraId="2C321E3A" w14:textId="77777777" w:rsidR="00B3267C" w:rsidRPr="00B3267C" w:rsidRDefault="00B3267C" w:rsidP="00B3267C">
      <w:pPr>
        <w:spacing w:line="360" w:lineRule="auto"/>
        <w:jc w:val="both"/>
        <w:rPr>
          <w:rFonts w:eastAsia="Times New Roman"/>
          <w:b/>
          <w:bCs/>
          <w:sz w:val="28"/>
          <w:szCs w:val="28"/>
          <w:lang w:val="en-IN"/>
        </w:rPr>
      </w:pPr>
      <w:r w:rsidRPr="00B3267C">
        <w:rPr>
          <w:rFonts w:eastAsia="Times New Roman"/>
          <w:b/>
          <w:bCs/>
          <w:sz w:val="28"/>
          <w:szCs w:val="28"/>
          <w:lang w:val="en-IN"/>
        </w:rPr>
        <w:t>3.3 Technical Implementation Gaps in Blockchain for Medical Supply Chains</w:t>
      </w:r>
    </w:p>
    <w:p w14:paraId="19BE5843" w14:textId="77777777" w:rsidR="00B3267C" w:rsidRPr="00B3267C" w:rsidRDefault="00B3267C" w:rsidP="00B3267C">
      <w:pPr>
        <w:spacing w:line="360" w:lineRule="auto"/>
        <w:jc w:val="both"/>
        <w:rPr>
          <w:rFonts w:eastAsia="Times New Roman"/>
          <w:b/>
          <w:bCs/>
          <w:sz w:val="28"/>
          <w:szCs w:val="28"/>
          <w:lang w:val="en-IN"/>
        </w:rPr>
      </w:pPr>
      <w:r w:rsidRPr="00B3267C">
        <w:rPr>
          <w:rFonts w:eastAsia="Times New Roman"/>
          <w:b/>
          <w:bCs/>
          <w:sz w:val="28"/>
          <w:szCs w:val="28"/>
          <w:lang w:val="en-IN"/>
        </w:rPr>
        <w:t>3.3.1 System Architecture Limitations</w:t>
      </w:r>
    </w:p>
    <w:p w14:paraId="364CB6DE" w14:textId="77777777" w:rsidR="00B3267C" w:rsidRPr="00B3267C" w:rsidRDefault="00B3267C" w:rsidP="00B3267C">
      <w:pPr>
        <w:numPr>
          <w:ilvl w:val="0"/>
          <w:numId w:val="23"/>
        </w:numPr>
        <w:spacing w:line="360" w:lineRule="auto"/>
        <w:jc w:val="both"/>
        <w:rPr>
          <w:rFonts w:eastAsia="Times New Roman"/>
          <w:bCs/>
          <w:sz w:val="24"/>
          <w:szCs w:val="24"/>
          <w:lang w:val="en-IN"/>
        </w:rPr>
      </w:pPr>
      <w:r w:rsidRPr="00B3267C">
        <w:rPr>
          <w:rFonts w:eastAsia="Times New Roman"/>
          <w:bCs/>
          <w:sz w:val="24"/>
          <w:szCs w:val="24"/>
          <w:lang w:val="en-IN"/>
        </w:rPr>
        <w:t>Scalability challenges during peak operational loads.</w:t>
      </w:r>
    </w:p>
    <w:p w14:paraId="381022CA" w14:textId="77777777" w:rsidR="00B3267C" w:rsidRPr="00B3267C" w:rsidRDefault="00B3267C" w:rsidP="00B3267C">
      <w:pPr>
        <w:numPr>
          <w:ilvl w:val="0"/>
          <w:numId w:val="23"/>
        </w:numPr>
        <w:spacing w:line="360" w:lineRule="auto"/>
        <w:jc w:val="both"/>
        <w:rPr>
          <w:rFonts w:eastAsia="Times New Roman"/>
          <w:bCs/>
          <w:sz w:val="24"/>
          <w:szCs w:val="24"/>
          <w:lang w:val="en-IN"/>
        </w:rPr>
      </w:pPr>
      <w:r w:rsidRPr="00B3267C">
        <w:rPr>
          <w:rFonts w:eastAsia="Times New Roman"/>
          <w:bCs/>
          <w:sz w:val="24"/>
          <w:szCs w:val="24"/>
          <w:lang w:val="en-IN"/>
        </w:rPr>
        <w:t>High latency in verifying product data on decentralized networks.</w:t>
      </w:r>
    </w:p>
    <w:p w14:paraId="5E136570" w14:textId="77777777" w:rsidR="00B3267C" w:rsidRPr="00B3267C" w:rsidRDefault="00B3267C" w:rsidP="00B3267C">
      <w:pPr>
        <w:numPr>
          <w:ilvl w:val="0"/>
          <w:numId w:val="23"/>
        </w:numPr>
        <w:spacing w:line="360" w:lineRule="auto"/>
        <w:jc w:val="both"/>
        <w:rPr>
          <w:rFonts w:eastAsia="Times New Roman"/>
          <w:bCs/>
          <w:sz w:val="24"/>
          <w:szCs w:val="24"/>
          <w:lang w:val="en-IN"/>
        </w:rPr>
      </w:pPr>
      <w:r w:rsidRPr="00B3267C">
        <w:rPr>
          <w:rFonts w:eastAsia="Times New Roman"/>
          <w:bCs/>
          <w:sz w:val="24"/>
          <w:szCs w:val="24"/>
          <w:lang w:val="en-IN"/>
        </w:rPr>
        <w:t>Limited compatibility with centralized supply chain databases.</w:t>
      </w:r>
    </w:p>
    <w:p w14:paraId="29277386" w14:textId="77777777" w:rsidR="00B3267C" w:rsidRPr="00B3267C" w:rsidRDefault="00B3267C" w:rsidP="00B3267C">
      <w:pPr>
        <w:numPr>
          <w:ilvl w:val="0"/>
          <w:numId w:val="23"/>
        </w:numPr>
        <w:spacing w:line="360" w:lineRule="auto"/>
        <w:jc w:val="both"/>
        <w:rPr>
          <w:rFonts w:eastAsia="Times New Roman"/>
          <w:bCs/>
          <w:sz w:val="24"/>
          <w:szCs w:val="24"/>
          <w:lang w:val="en-IN"/>
        </w:rPr>
      </w:pPr>
      <w:r w:rsidRPr="00B3267C">
        <w:rPr>
          <w:rFonts w:eastAsia="Times New Roman"/>
          <w:bCs/>
          <w:sz w:val="24"/>
          <w:szCs w:val="24"/>
          <w:lang w:val="en-IN"/>
        </w:rPr>
        <w:t>Vulnerabilities in on-chain and off-chain data integration processes.</w:t>
      </w:r>
    </w:p>
    <w:p w14:paraId="69879C7E" w14:textId="77777777" w:rsidR="00B3267C" w:rsidRPr="00B3267C" w:rsidRDefault="00B3267C" w:rsidP="00B3267C">
      <w:pPr>
        <w:spacing w:line="360" w:lineRule="auto"/>
        <w:jc w:val="both"/>
        <w:rPr>
          <w:rFonts w:eastAsia="Times New Roman"/>
          <w:b/>
          <w:bCs/>
          <w:sz w:val="28"/>
          <w:szCs w:val="28"/>
          <w:lang w:val="en-IN"/>
        </w:rPr>
      </w:pPr>
      <w:r w:rsidRPr="00B3267C">
        <w:rPr>
          <w:rFonts w:eastAsia="Times New Roman"/>
          <w:b/>
          <w:bCs/>
          <w:sz w:val="28"/>
          <w:szCs w:val="28"/>
          <w:lang w:val="en-IN"/>
        </w:rPr>
        <w:t>3.3.2 Data Management Challenges</w:t>
      </w:r>
    </w:p>
    <w:p w14:paraId="128B6C30" w14:textId="77777777" w:rsidR="00B3267C" w:rsidRPr="00B3267C" w:rsidRDefault="00B3267C" w:rsidP="00B3267C">
      <w:pPr>
        <w:numPr>
          <w:ilvl w:val="0"/>
          <w:numId w:val="24"/>
        </w:numPr>
        <w:spacing w:line="360" w:lineRule="auto"/>
        <w:jc w:val="both"/>
        <w:rPr>
          <w:rFonts w:eastAsia="Times New Roman"/>
          <w:bCs/>
          <w:sz w:val="24"/>
          <w:szCs w:val="24"/>
          <w:lang w:val="en-IN"/>
        </w:rPr>
      </w:pPr>
      <w:r w:rsidRPr="00B3267C">
        <w:rPr>
          <w:rFonts w:eastAsia="Times New Roman"/>
          <w:bCs/>
          <w:sz w:val="24"/>
          <w:szCs w:val="24"/>
          <w:lang w:val="en-IN"/>
        </w:rPr>
        <w:t>Inefficient storage and retrieval of blockchain transaction records.</w:t>
      </w:r>
    </w:p>
    <w:p w14:paraId="09C21BD2" w14:textId="77777777" w:rsidR="00B3267C" w:rsidRPr="00B3267C" w:rsidRDefault="00B3267C" w:rsidP="00B3267C">
      <w:pPr>
        <w:numPr>
          <w:ilvl w:val="0"/>
          <w:numId w:val="24"/>
        </w:numPr>
        <w:spacing w:line="360" w:lineRule="auto"/>
        <w:jc w:val="both"/>
        <w:rPr>
          <w:rFonts w:eastAsia="Times New Roman"/>
          <w:bCs/>
          <w:sz w:val="24"/>
          <w:szCs w:val="24"/>
          <w:lang w:val="en-IN"/>
        </w:rPr>
      </w:pPr>
      <w:r w:rsidRPr="00B3267C">
        <w:rPr>
          <w:rFonts w:eastAsia="Times New Roman"/>
          <w:bCs/>
          <w:sz w:val="24"/>
          <w:szCs w:val="24"/>
          <w:lang w:val="en-IN"/>
        </w:rPr>
        <w:t>Compliance challenges with data protection regulations like GDPR.</w:t>
      </w:r>
    </w:p>
    <w:p w14:paraId="76B20B79" w14:textId="77777777" w:rsidR="00B3267C" w:rsidRPr="00B3267C" w:rsidRDefault="00B3267C" w:rsidP="00B3267C">
      <w:pPr>
        <w:numPr>
          <w:ilvl w:val="0"/>
          <w:numId w:val="24"/>
        </w:numPr>
        <w:spacing w:line="360" w:lineRule="auto"/>
        <w:jc w:val="both"/>
        <w:rPr>
          <w:rFonts w:eastAsia="Times New Roman"/>
          <w:bCs/>
          <w:sz w:val="24"/>
          <w:szCs w:val="24"/>
          <w:lang w:val="en-IN"/>
        </w:rPr>
      </w:pPr>
      <w:r w:rsidRPr="00B3267C">
        <w:rPr>
          <w:rFonts w:eastAsia="Times New Roman"/>
          <w:bCs/>
          <w:sz w:val="24"/>
          <w:szCs w:val="24"/>
          <w:lang w:val="en-IN"/>
        </w:rPr>
        <w:t>Poor handling of semi-structured data formats such as shipment logs or certifications.</w:t>
      </w:r>
    </w:p>
    <w:p w14:paraId="2ACF9D18" w14:textId="77777777" w:rsidR="00B3267C" w:rsidRPr="00B3267C" w:rsidRDefault="00B3267C" w:rsidP="00B3267C">
      <w:pPr>
        <w:spacing w:line="360" w:lineRule="auto"/>
        <w:jc w:val="both"/>
        <w:rPr>
          <w:rFonts w:eastAsia="Times New Roman"/>
          <w:b/>
          <w:bCs/>
          <w:sz w:val="28"/>
          <w:szCs w:val="28"/>
          <w:lang w:val="en-IN"/>
        </w:rPr>
      </w:pPr>
      <w:r w:rsidRPr="00B3267C">
        <w:rPr>
          <w:rFonts w:eastAsia="Times New Roman"/>
          <w:b/>
          <w:bCs/>
          <w:sz w:val="28"/>
          <w:szCs w:val="28"/>
          <w:lang w:val="en-IN"/>
        </w:rPr>
        <w:t>3.4 User Experience Gaps</w:t>
      </w:r>
    </w:p>
    <w:p w14:paraId="79CA732A" w14:textId="77777777" w:rsidR="00B3267C" w:rsidRPr="00B3267C" w:rsidRDefault="00B3267C" w:rsidP="00B3267C">
      <w:pPr>
        <w:spacing w:line="360" w:lineRule="auto"/>
        <w:jc w:val="both"/>
        <w:rPr>
          <w:rFonts w:eastAsia="Times New Roman"/>
          <w:b/>
          <w:bCs/>
          <w:sz w:val="28"/>
          <w:szCs w:val="28"/>
          <w:lang w:val="en-IN"/>
        </w:rPr>
      </w:pPr>
      <w:r w:rsidRPr="00B3267C">
        <w:rPr>
          <w:rFonts w:eastAsia="Times New Roman"/>
          <w:b/>
          <w:bCs/>
          <w:sz w:val="28"/>
          <w:szCs w:val="28"/>
          <w:lang w:val="en-IN"/>
        </w:rPr>
        <w:t>3.4.1 Interface Design Issues</w:t>
      </w:r>
    </w:p>
    <w:p w14:paraId="66B0FD1B" w14:textId="77777777" w:rsidR="00B3267C" w:rsidRPr="00B3267C" w:rsidRDefault="00B3267C" w:rsidP="00B3267C">
      <w:pPr>
        <w:numPr>
          <w:ilvl w:val="0"/>
          <w:numId w:val="25"/>
        </w:numPr>
        <w:spacing w:line="360" w:lineRule="auto"/>
        <w:jc w:val="both"/>
        <w:rPr>
          <w:rFonts w:eastAsia="Times New Roman"/>
          <w:bCs/>
          <w:sz w:val="24"/>
          <w:szCs w:val="24"/>
          <w:lang w:val="en-IN"/>
        </w:rPr>
      </w:pPr>
      <w:r w:rsidRPr="00B3267C">
        <w:rPr>
          <w:rFonts w:eastAsia="Times New Roman"/>
          <w:bCs/>
          <w:sz w:val="24"/>
          <w:szCs w:val="24"/>
          <w:lang w:val="en-IN"/>
        </w:rPr>
        <w:t>Complex interfaces for uploading shipment records or certificates.</w:t>
      </w:r>
    </w:p>
    <w:p w14:paraId="2EEACF8C" w14:textId="77777777" w:rsidR="00B3267C" w:rsidRPr="00B3267C" w:rsidRDefault="00B3267C" w:rsidP="00B3267C">
      <w:pPr>
        <w:numPr>
          <w:ilvl w:val="0"/>
          <w:numId w:val="25"/>
        </w:numPr>
        <w:spacing w:line="360" w:lineRule="auto"/>
        <w:jc w:val="both"/>
        <w:rPr>
          <w:rFonts w:eastAsia="Times New Roman"/>
          <w:bCs/>
          <w:sz w:val="24"/>
          <w:szCs w:val="24"/>
          <w:lang w:val="en-IN"/>
        </w:rPr>
      </w:pPr>
      <w:r w:rsidRPr="00B3267C">
        <w:rPr>
          <w:rFonts w:eastAsia="Times New Roman"/>
          <w:bCs/>
          <w:sz w:val="24"/>
          <w:szCs w:val="24"/>
          <w:lang w:val="en-IN"/>
        </w:rPr>
        <w:t>Limited guidance for users unfamiliar with blockchain platforms.</w:t>
      </w:r>
    </w:p>
    <w:p w14:paraId="0129066E" w14:textId="77777777" w:rsidR="00B3267C" w:rsidRPr="00B3267C" w:rsidRDefault="00B3267C" w:rsidP="00B3267C">
      <w:pPr>
        <w:numPr>
          <w:ilvl w:val="0"/>
          <w:numId w:val="25"/>
        </w:numPr>
        <w:spacing w:line="360" w:lineRule="auto"/>
        <w:jc w:val="both"/>
        <w:rPr>
          <w:rFonts w:eastAsia="Times New Roman"/>
          <w:bCs/>
          <w:sz w:val="24"/>
          <w:szCs w:val="24"/>
          <w:lang w:val="en-IN"/>
        </w:rPr>
      </w:pPr>
      <w:r w:rsidRPr="00B3267C">
        <w:rPr>
          <w:rFonts w:eastAsia="Times New Roman"/>
          <w:bCs/>
          <w:sz w:val="24"/>
          <w:szCs w:val="24"/>
          <w:lang w:val="en-IN"/>
        </w:rPr>
        <w:t>Poor accessibility for stakeholders in resource-limited settings.</w:t>
      </w:r>
    </w:p>
    <w:p w14:paraId="1DE851E6" w14:textId="77777777" w:rsidR="00B3267C" w:rsidRPr="00B3267C" w:rsidRDefault="00B3267C" w:rsidP="00B3267C">
      <w:pPr>
        <w:spacing w:line="360" w:lineRule="auto"/>
        <w:jc w:val="both"/>
        <w:rPr>
          <w:rFonts w:eastAsia="Times New Roman"/>
          <w:b/>
          <w:bCs/>
          <w:sz w:val="28"/>
          <w:szCs w:val="28"/>
          <w:lang w:val="en-IN"/>
        </w:rPr>
      </w:pPr>
      <w:r w:rsidRPr="00B3267C">
        <w:rPr>
          <w:rFonts w:eastAsia="Times New Roman"/>
          <w:b/>
          <w:bCs/>
          <w:sz w:val="28"/>
          <w:szCs w:val="28"/>
          <w:lang w:val="en-IN"/>
        </w:rPr>
        <w:lastRenderedPageBreak/>
        <w:t>3.4.2 Interaction Challenges</w:t>
      </w:r>
    </w:p>
    <w:p w14:paraId="749AB746" w14:textId="77777777" w:rsidR="00B3267C" w:rsidRPr="00B3267C" w:rsidRDefault="00B3267C" w:rsidP="00B3267C">
      <w:pPr>
        <w:numPr>
          <w:ilvl w:val="0"/>
          <w:numId w:val="26"/>
        </w:numPr>
        <w:spacing w:line="360" w:lineRule="auto"/>
        <w:jc w:val="both"/>
        <w:rPr>
          <w:rFonts w:eastAsia="Times New Roman"/>
          <w:bCs/>
          <w:sz w:val="24"/>
          <w:szCs w:val="24"/>
          <w:lang w:val="en-IN"/>
        </w:rPr>
      </w:pPr>
      <w:r w:rsidRPr="00B3267C">
        <w:rPr>
          <w:rFonts w:eastAsia="Times New Roman"/>
          <w:bCs/>
          <w:sz w:val="24"/>
          <w:szCs w:val="24"/>
          <w:lang w:val="en-IN"/>
        </w:rPr>
        <w:t>Limited support for correcting errors in shipment records.</w:t>
      </w:r>
    </w:p>
    <w:p w14:paraId="6E75F226" w14:textId="77777777" w:rsidR="00B3267C" w:rsidRPr="00B3267C" w:rsidRDefault="00B3267C" w:rsidP="00B3267C">
      <w:pPr>
        <w:numPr>
          <w:ilvl w:val="0"/>
          <w:numId w:val="26"/>
        </w:numPr>
        <w:spacing w:line="360" w:lineRule="auto"/>
        <w:jc w:val="both"/>
        <w:rPr>
          <w:rFonts w:eastAsia="Times New Roman"/>
          <w:bCs/>
          <w:sz w:val="24"/>
          <w:szCs w:val="24"/>
          <w:lang w:val="en-IN"/>
        </w:rPr>
      </w:pPr>
      <w:r w:rsidRPr="00B3267C">
        <w:rPr>
          <w:rFonts w:eastAsia="Times New Roman"/>
          <w:bCs/>
          <w:sz w:val="24"/>
          <w:szCs w:val="24"/>
          <w:lang w:val="en-IN"/>
        </w:rPr>
        <w:t>Ineffective handling of incomplete or interrupted tracking sessions.</w:t>
      </w:r>
    </w:p>
    <w:p w14:paraId="7DD34E4A" w14:textId="77777777" w:rsidR="00B3267C" w:rsidRPr="00B3267C" w:rsidRDefault="00B3267C" w:rsidP="00B3267C">
      <w:pPr>
        <w:spacing w:line="360" w:lineRule="auto"/>
        <w:jc w:val="both"/>
        <w:rPr>
          <w:rFonts w:eastAsia="Times New Roman"/>
          <w:b/>
          <w:bCs/>
          <w:sz w:val="28"/>
          <w:szCs w:val="28"/>
          <w:lang w:val="en-IN"/>
        </w:rPr>
      </w:pPr>
      <w:r w:rsidRPr="00B3267C">
        <w:rPr>
          <w:rFonts w:eastAsia="Times New Roman"/>
          <w:b/>
          <w:bCs/>
          <w:sz w:val="28"/>
          <w:szCs w:val="28"/>
          <w:lang w:val="en-IN"/>
        </w:rPr>
        <w:t>3.5 Compliance and Security Gaps</w:t>
      </w:r>
    </w:p>
    <w:p w14:paraId="2E6F5915" w14:textId="77777777" w:rsidR="00B3267C" w:rsidRPr="00B3267C" w:rsidRDefault="00B3267C" w:rsidP="00B3267C">
      <w:pPr>
        <w:spacing w:line="360" w:lineRule="auto"/>
        <w:jc w:val="both"/>
        <w:rPr>
          <w:rFonts w:eastAsia="Times New Roman"/>
          <w:b/>
          <w:bCs/>
          <w:sz w:val="28"/>
          <w:szCs w:val="28"/>
          <w:lang w:val="en-IN"/>
        </w:rPr>
      </w:pPr>
      <w:r w:rsidRPr="00B3267C">
        <w:rPr>
          <w:rFonts w:eastAsia="Times New Roman"/>
          <w:b/>
          <w:bCs/>
          <w:sz w:val="28"/>
          <w:szCs w:val="28"/>
          <w:lang w:val="en-IN"/>
        </w:rPr>
        <w:t>3.5.1 Regulatory Integration</w:t>
      </w:r>
    </w:p>
    <w:p w14:paraId="00B93933" w14:textId="77777777" w:rsidR="00B3267C" w:rsidRPr="00B3267C" w:rsidRDefault="00B3267C" w:rsidP="00B3267C">
      <w:pPr>
        <w:numPr>
          <w:ilvl w:val="0"/>
          <w:numId w:val="27"/>
        </w:numPr>
        <w:spacing w:line="360" w:lineRule="auto"/>
        <w:jc w:val="both"/>
        <w:rPr>
          <w:rFonts w:eastAsia="Times New Roman"/>
          <w:bCs/>
          <w:sz w:val="24"/>
          <w:szCs w:val="24"/>
          <w:lang w:val="en-IN"/>
        </w:rPr>
      </w:pPr>
      <w:r w:rsidRPr="00B3267C">
        <w:rPr>
          <w:rFonts w:eastAsia="Times New Roman"/>
          <w:bCs/>
          <w:sz w:val="24"/>
          <w:szCs w:val="24"/>
          <w:lang w:val="en-IN"/>
        </w:rPr>
        <w:t>Limited automation for compliance checks tailored to specific regions.</w:t>
      </w:r>
    </w:p>
    <w:p w14:paraId="5CD40057" w14:textId="77777777" w:rsidR="00B3267C" w:rsidRPr="00B3267C" w:rsidRDefault="00B3267C" w:rsidP="00B3267C">
      <w:pPr>
        <w:numPr>
          <w:ilvl w:val="0"/>
          <w:numId w:val="27"/>
        </w:numPr>
        <w:spacing w:line="360" w:lineRule="auto"/>
        <w:jc w:val="both"/>
        <w:rPr>
          <w:rFonts w:eastAsia="Times New Roman"/>
          <w:bCs/>
          <w:sz w:val="24"/>
          <w:szCs w:val="24"/>
          <w:lang w:val="en-IN"/>
        </w:rPr>
      </w:pPr>
      <w:r w:rsidRPr="00B3267C">
        <w:rPr>
          <w:rFonts w:eastAsia="Times New Roman"/>
          <w:bCs/>
          <w:sz w:val="24"/>
          <w:szCs w:val="24"/>
          <w:lang w:val="en-IN"/>
        </w:rPr>
        <w:t>Poor adaptation to international standards for medical supply chain tracking.</w:t>
      </w:r>
    </w:p>
    <w:p w14:paraId="4C1DE6E4" w14:textId="77777777" w:rsidR="00B3267C" w:rsidRPr="00B3267C" w:rsidRDefault="00B3267C" w:rsidP="00B3267C">
      <w:pPr>
        <w:spacing w:line="360" w:lineRule="auto"/>
        <w:jc w:val="both"/>
        <w:rPr>
          <w:rFonts w:eastAsia="Times New Roman"/>
          <w:b/>
          <w:bCs/>
          <w:sz w:val="28"/>
          <w:szCs w:val="28"/>
          <w:lang w:val="en-IN"/>
        </w:rPr>
      </w:pPr>
      <w:r w:rsidRPr="00B3267C">
        <w:rPr>
          <w:rFonts w:eastAsia="Times New Roman"/>
          <w:b/>
          <w:bCs/>
          <w:sz w:val="28"/>
          <w:szCs w:val="28"/>
          <w:lang w:val="en-IN"/>
        </w:rPr>
        <w:t>3.5.2 Data Protection</w:t>
      </w:r>
    </w:p>
    <w:p w14:paraId="322FA39A" w14:textId="77777777" w:rsidR="00B3267C" w:rsidRPr="00B3267C" w:rsidRDefault="00B3267C" w:rsidP="00B3267C">
      <w:pPr>
        <w:numPr>
          <w:ilvl w:val="0"/>
          <w:numId w:val="28"/>
        </w:numPr>
        <w:spacing w:line="360" w:lineRule="auto"/>
        <w:jc w:val="both"/>
        <w:rPr>
          <w:rFonts w:eastAsia="Times New Roman"/>
          <w:bCs/>
          <w:sz w:val="24"/>
          <w:szCs w:val="24"/>
          <w:lang w:val="en-IN"/>
        </w:rPr>
      </w:pPr>
      <w:r w:rsidRPr="00B3267C">
        <w:rPr>
          <w:rFonts w:eastAsia="Times New Roman"/>
          <w:bCs/>
          <w:sz w:val="24"/>
          <w:szCs w:val="24"/>
          <w:lang w:val="en-IN"/>
        </w:rPr>
        <w:t>Weak encryption protocols for securing sensitive supply chain data.</w:t>
      </w:r>
    </w:p>
    <w:p w14:paraId="68A41E90" w14:textId="77777777" w:rsidR="00B3267C" w:rsidRPr="00B3267C" w:rsidRDefault="00B3267C" w:rsidP="00B3267C">
      <w:pPr>
        <w:numPr>
          <w:ilvl w:val="0"/>
          <w:numId w:val="28"/>
        </w:numPr>
        <w:spacing w:line="360" w:lineRule="auto"/>
        <w:jc w:val="both"/>
        <w:rPr>
          <w:rFonts w:eastAsia="Times New Roman"/>
          <w:bCs/>
          <w:sz w:val="24"/>
          <w:szCs w:val="24"/>
          <w:lang w:val="en-IN"/>
        </w:rPr>
      </w:pPr>
      <w:r w:rsidRPr="00B3267C">
        <w:rPr>
          <w:rFonts w:eastAsia="Times New Roman"/>
          <w:bCs/>
          <w:sz w:val="24"/>
          <w:szCs w:val="24"/>
          <w:lang w:val="en-IN"/>
        </w:rPr>
        <w:t>Challenges in ensuring compliance with global data protection frameworks.</w:t>
      </w:r>
    </w:p>
    <w:p w14:paraId="0D83DE5C" w14:textId="77777777" w:rsidR="00B3267C" w:rsidRPr="00B3267C" w:rsidRDefault="00B3267C" w:rsidP="00B3267C">
      <w:pPr>
        <w:spacing w:line="360" w:lineRule="auto"/>
        <w:jc w:val="both"/>
        <w:rPr>
          <w:rFonts w:eastAsia="Times New Roman"/>
          <w:b/>
          <w:bCs/>
          <w:sz w:val="28"/>
          <w:szCs w:val="28"/>
          <w:lang w:val="en-IN"/>
        </w:rPr>
      </w:pPr>
      <w:r w:rsidRPr="00B3267C">
        <w:rPr>
          <w:rFonts w:eastAsia="Times New Roman"/>
          <w:b/>
          <w:bCs/>
          <w:sz w:val="28"/>
          <w:szCs w:val="28"/>
          <w:lang w:val="en-IN"/>
        </w:rPr>
        <w:t>3.6 Proposed Solutions for Blockchain-Based Medical Supply Chains</w:t>
      </w:r>
    </w:p>
    <w:p w14:paraId="16F631D0" w14:textId="77777777" w:rsidR="00B3267C" w:rsidRPr="00B3267C" w:rsidRDefault="00B3267C" w:rsidP="00B3267C">
      <w:pPr>
        <w:spacing w:line="360" w:lineRule="auto"/>
        <w:jc w:val="both"/>
        <w:rPr>
          <w:rFonts w:eastAsia="Times New Roman"/>
          <w:b/>
          <w:bCs/>
          <w:sz w:val="28"/>
          <w:szCs w:val="28"/>
          <w:lang w:val="en-IN"/>
        </w:rPr>
      </w:pPr>
      <w:r w:rsidRPr="00B3267C">
        <w:rPr>
          <w:rFonts w:eastAsia="Times New Roman"/>
          <w:b/>
          <w:bCs/>
          <w:sz w:val="28"/>
          <w:szCs w:val="28"/>
          <w:lang w:val="en-IN"/>
        </w:rPr>
        <w:t>3.6.1 Technical Improvements</w:t>
      </w:r>
    </w:p>
    <w:p w14:paraId="7DE1A97D" w14:textId="77777777" w:rsidR="00B3267C" w:rsidRPr="00B3267C" w:rsidRDefault="00B3267C" w:rsidP="00B3267C">
      <w:pPr>
        <w:numPr>
          <w:ilvl w:val="0"/>
          <w:numId w:val="29"/>
        </w:numPr>
        <w:spacing w:line="360" w:lineRule="auto"/>
        <w:jc w:val="both"/>
        <w:rPr>
          <w:rFonts w:eastAsia="Times New Roman"/>
          <w:bCs/>
          <w:sz w:val="24"/>
          <w:szCs w:val="24"/>
          <w:lang w:val="en-IN"/>
        </w:rPr>
      </w:pPr>
      <w:r w:rsidRPr="00B3267C">
        <w:rPr>
          <w:rFonts w:eastAsia="Times New Roman"/>
          <w:bCs/>
          <w:sz w:val="24"/>
          <w:szCs w:val="24"/>
          <w:lang w:val="en-IN"/>
        </w:rPr>
        <w:t>Development of scalable blockchain architectures for high-volume operations.</w:t>
      </w:r>
    </w:p>
    <w:p w14:paraId="553011B3" w14:textId="77777777" w:rsidR="00B3267C" w:rsidRPr="00B3267C" w:rsidRDefault="00B3267C" w:rsidP="00B3267C">
      <w:pPr>
        <w:numPr>
          <w:ilvl w:val="0"/>
          <w:numId w:val="29"/>
        </w:numPr>
        <w:spacing w:line="360" w:lineRule="auto"/>
        <w:jc w:val="both"/>
        <w:rPr>
          <w:rFonts w:eastAsia="Times New Roman"/>
          <w:bCs/>
          <w:sz w:val="24"/>
          <w:szCs w:val="24"/>
          <w:lang w:val="en-IN"/>
        </w:rPr>
      </w:pPr>
      <w:r w:rsidRPr="00B3267C">
        <w:rPr>
          <w:rFonts w:eastAsia="Times New Roman"/>
          <w:bCs/>
          <w:sz w:val="24"/>
          <w:szCs w:val="24"/>
          <w:lang w:val="en-IN"/>
        </w:rPr>
        <w:t>Advanced encryption mechanisms to secure sensitive shipment data.</w:t>
      </w:r>
    </w:p>
    <w:p w14:paraId="3023F272" w14:textId="77777777" w:rsidR="00B3267C" w:rsidRPr="00B3267C" w:rsidRDefault="00B3267C" w:rsidP="00B3267C">
      <w:pPr>
        <w:numPr>
          <w:ilvl w:val="0"/>
          <w:numId w:val="29"/>
        </w:numPr>
        <w:spacing w:line="360" w:lineRule="auto"/>
        <w:jc w:val="both"/>
        <w:rPr>
          <w:rFonts w:eastAsia="Times New Roman"/>
          <w:bCs/>
          <w:sz w:val="24"/>
          <w:szCs w:val="24"/>
          <w:lang w:val="en-IN"/>
        </w:rPr>
      </w:pPr>
      <w:r w:rsidRPr="00B3267C">
        <w:rPr>
          <w:rFonts w:eastAsia="Times New Roman"/>
          <w:bCs/>
          <w:sz w:val="24"/>
          <w:szCs w:val="24"/>
          <w:lang w:val="en-IN"/>
        </w:rPr>
        <w:t>Enhanced interoperability between blockchain systems and traditional databases.</w:t>
      </w:r>
    </w:p>
    <w:p w14:paraId="6E18C0E6" w14:textId="77777777" w:rsidR="00B3267C" w:rsidRPr="00B3267C" w:rsidRDefault="00B3267C" w:rsidP="00B3267C">
      <w:pPr>
        <w:spacing w:line="360" w:lineRule="auto"/>
        <w:jc w:val="both"/>
        <w:rPr>
          <w:rFonts w:eastAsia="Times New Roman"/>
          <w:b/>
          <w:bCs/>
          <w:sz w:val="28"/>
          <w:szCs w:val="28"/>
          <w:lang w:val="en-IN"/>
        </w:rPr>
      </w:pPr>
      <w:r w:rsidRPr="00B3267C">
        <w:rPr>
          <w:rFonts w:eastAsia="Times New Roman"/>
          <w:b/>
          <w:bCs/>
          <w:sz w:val="28"/>
          <w:szCs w:val="28"/>
          <w:lang w:val="en-IN"/>
        </w:rPr>
        <w:t>3.6.2 Functional Improvements</w:t>
      </w:r>
    </w:p>
    <w:p w14:paraId="46AD2E51" w14:textId="77777777" w:rsidR="00B3267C" w:rsidRPr="00B3267C" w:rsidRDefault="00B3267C" w:rsidP="00B3267C">
      <w:pPr>
        <w:numPr>
          <w:ilvl w:val="0"/>
          <w:numId w:val="30"/>
        </w:numPr>
        <w:spacing w:line="360" w:lineRule="auto"/>
        <w:jc w:val="both"/>
        <w:rPr>
          <w:rFonts w:eastAsia="Times New Roman"/>
          <w:bCs/>
          <w:sz w:val="24"/>
          <w:szCs w:val="24"/>
          <w:lang w:val="en-IN"/>
        </w:rPr>
      </w:pPr>
      <w:r w:rsidRPr="00B3267C">
        <w:rPr>
          <w:rFonts w:eastAsia="Times New Roman"/>
          <w:bCs/>
          <w:sz w:val="24"/>
          <w:szCs w:val="24"/>
          <w:lang w:val="en-IN"/>
        </w:rPr>
        <w:t>Integration of AI for counterfeit detection and predictive supply chain analytics.</w:t>
      </w:r>
    </w:p>
    <w:p w14:paraId="7CD6AF84" w14:textId="77777777" w:rsidR="00B3267C" w:rsidRPr="00B3267C" w:rsidRDefault="00B3267C" w:rsidP="00B3267C">
      <w:pPr>
        <w:numPr>
          <w:ilvl w:val="0"/>
          <w:numId w:val="30"/>
        </w:numPr>
        <w:spacing w:line="360" w:lineRule="auto"/>
        <w:jc w:val="both"/>
        <w:rPr>
          <w:rFonts w:eastAsia="Times New Roman"/>
          <w:bCs/>
          <w:sz w:val="24"/>
          <w:szCs w:val="24"/>
          <w:lang w:val="en-IN"/>
        </w:rPr>
      </w:pPr>
      <w:r w:rsidRPr="00B3267C">
        <w:rPr>
          <w:rFonts w:eastAsia="Times New Roman"/>
          <w:bCs/>
          <w:sz w:val="24"/>
          <w:szCs w:val="24"/>
          <w:lang w:val="en-IN"/>
        </w:rPr>
        <w:t>Simplified user interfaces for seamless tracking and certification processes.</w:t>
      </w:r>
    </w:p>
    <w:p w14:paraId="53184FD7" w14:textId="77777777" w:rsidR="00B3267C" w:rsidRPr="00B3267C" w:rsidRDefault="00B3267C" w:rsidP="00B3267C">
      <w:pPr>
        <w:numPr>
          <w:ilvl w:val="0"/>
          <w:numId w:val="30"/>
        </w:numPr>
        <w:spacing w:line="360" w:lineRule="auto"/>
        <w:jc w:val="both"/>
        <w:rPr>
          <w:rFonts w:eastAsia="Times New Roman"/>
          <w:bCs/>
          <w:sz w:val="24"/>
          <w:szCs w:val="24"/>
          <w:lang w:val="en-IN"/>
        </w:rPr>
      </w:pPr>
      <w:r w:rsidRPr="00B3267C">
        <w:rPr>
          <w:rFonts w:eastAsia="Times New Roman"/>
          <w:bCs/>
          <w:sz w:val="24"/>
          <w:szCs w:val="24"/>
          <w:lang w:val="en-IN"/>
        </w:rPr>
        <w:t>Automated updates to align with evolving regulatory frameworks.</w:t>
      </w:r>
    </w:p>
    <w:p w14:paraId="01F2DDD0" w14:textId="77777777" w:rsidR="00B3267C" w:rsidRPr="009302E3" w:rsidRDefault="00B3267C" w:rsidP="009302E3">
      <w:pPr>
        <w:spacing w:line="360" w:lineRule="auto"/>
        <w:jc w:val="both"/>
        <w:rPr>
          <w:rFonts w:eastAsia="Times New Roman"/>
          <w:bCs/>
          <w:sz w:val="24"/>
          <w:szCs w:val="24"/>
        </w:rPr>
      </w:pPr>
    </w:p>
    <w:p w14:paraId="226308E5" w14:textId="77777777" w:rsidR="0094119F" w:rsidRDefault="00000000">
      <w:pPr>
        <w:spacing w:line="360" w:lineRule="auto"/>
        <w:jc w:val="both"/>
        <w:rPr>
          <w:rFonts w:eastAsia="Times New Roman"/>
          <w:b/>
          <w:sz w:val="32"/>
        </w:rPr>
      </w:pPr>
      <w:r>
        <w:rPr>
          <w:rFonts w:eastAsia="Times New Roman"/>
          <w:b/>
          <w:sz w:val="32"/>
        </w:rPr>
        <w:t>CHAPTER-4</w:t>
      </w:r>
    </w:p>
    <w:p w14:paraId="0060A518" w14:textId="77777777" w:rsidR="00E07BD5" w:rsidRDefault="00E07BD5">
      <w:pPr>
        <w:spacing w:line="360" w:lineRule="auto"/>
        <w:jc w:val="both"/>
        <w:rPr>
          <w:rFonts w:eastAsia="Times New Roman"/>
          <w:b/>
          <w:sz w:val="32"/>
        </w:rPr>
      </w:pPr>
      <w:r w:rsidRPr="00E07BD5">
        <w:rPr>
          <w:rFonts w:eastAsia="Times New Roman"/>
          <w:b/>
          <w:sz w:val="32"/>
        </w:rPr>
        <w:t>Proposed Methodology for Medical Product Tracking Using Blockchain Technology</w:t>
      </w:r>
    </w:p>
    <w:p w14:paraId="759C1833" w14:textId="51CB8805" w:rsidR="0094119F" w:rsidRDefault="00000000">
      <w:pPr>
        <w:spacing w:line="360" w:lineRule="auto"/>
        <w:jc w:val="both"/>
        <w:rPr>
          <w:rFonts w:eastAsia="Times New Roman"/>
          <w:b/>
          <w:sz w:val="28"/>
        </w:rPr>
      </w:pPr>
      <w:r>
        <w:rPr>
          <w:rFonts w:eastAsia="Times New Roman"/>
          <w:b/>
          <w:sz w:val="28"/>
        </w:rPr>
        <w:t>4.1 System Architecture</w:t>
      </w:r>
    </w:p>
    <w:p w14:paraId="00594342" w14:textId="77777777" w:rsidR="0094119F" w:rsidRDefault="00000000">
      <w:pPr>
        <w:spacing w:line="360" w:lineRule="auto"/>
        <w:jc w:val="both"/>
        <w:rPr>
          <w:rFonts w:eastAsia="Times New Roman"/>
          <w:b/>
          <w:sz w:val="24"/>
        </w:rPr>
      </w:pPr>
      <w:r>
        <w:rPr>
          <w:rFonts w:eastAsia="Times New Roman"/>
          <w:b/>
          <w:sz w:val="24"/>
        </w:rPr>
        <w:t>4.1.1 High-Level Design</w:t>
      </w:r>
    </w:p>
    <w:p w14:paraId="7B75EFA6" w14:textId="09862256" w:rsidR="0094119F" w:rsidRDefault="00000000">
      <w:pPr>
        <w:spacing w:line="360" w:lineRule="auto"/>
        <w:jc w:val="both"/>
        <w:rPr>
          <w:rFonts w:eastAsia="Times New Roman"/>
          <w:sz w:val="24"/>
        </w:rPr>
      </w:pPr>
      <w:r>
        <w:rPr>
          <w:rFonts w:eastAsia="Times New Roman"/>
          <w:sz w:val="24"/>
        </w:rPr>
        <w:lastRenderedPageBreak/>
        <w:t xml:space="preserve">    </w:t>
      </w:r>
      <w:r w:rsidR="00E07BD5" w:rsidRPr="00E07BD5">
        <w:rPr>
          <w:rFonts w:eastAsia="Times New Roman"/>
          <w:sz w:val="24"/>
        </w:rPr>
        <w:t xml:space="preserve">The proposed medical product tracking system utilizes a blockchain-based modular architecture with the following </w:t>
      </w:r>
      <w:proofErr w:type="gramStart"/>
      <w:r w:rsidR="00E07BD5" w:rsidRPr="00E07BD5">
        <w:rPr>
          <w:rFonts w:eastAsia="Times New Roman"/>
          <w:sz w:val="24"/>
        </w:rPr>
        <w:t>components:</w:t>
      </w:r>
      <w:r>
        <w:rPr>
          <w:rFonts w:eastAsia="Times New Roman"/>
          <w:sz w:val="24"/>
        </w:rPr>
        <w:t>:</w:t>
      </w:r>
      <w:proofErr w:type="gramEnd"/>
    </w:p>
    <w:p w14:paraId="7677A7BE" w14:textId="3A285716"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 xml:space="preserve">Frontend Interface </w:t>
      </w:r>
      <w:proofErr w:type="gramStart"/>
      <w:r>
        <w:rPr>
          <w:rFonts w:eastAsia="Times New Roman"/>
          <w:b/>
          <w:sz w:val="24"/>
        </w:rPr>
        <w:t>Layer</w:t>
      </w:r>
      <w:r w:rsidR="00E07BD5" w:rsidRPr="00E07BD5">
        <w:t xml:space="preserve"> </w:t>
      </w:r>
      <w:r w:rsidR="00E07BD5">
        <w:t>:</w:t>
      </w:r>
      <w:proofErr w:type="gramEnd"/>
      <w:r w:rsidR="00E07BD5">
        <w:t xml:space="preserve"> </w:t>
      </w:r>
      <w:r w:rsidR="00E07BD5" w:rsidRPr="00E07BD5">
        <w:rPr>
          <w:rFonts w:eastAsia="Times New Roman"/>
          <w:sz w:val="24"/>
        </w:rPr>
        <w:t>A user-friendly interface for uploading and verifying product information, accessible by manufacturers, distributors, and regulators.</w:t>
      </w:r>
    </w:p>
    <w:p w14:paraId="676B1696" w14:textId="447A9677"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Blockchain Network Layer</w:t>
      </w:r>
      <w:r>
        <w:rPr>
          <w:rFonts w:eastAsia="Times New Roman"/>
          <w:sz w:val="24"/>
        </w:rPr>
        <w:t xml:space="preserve">: </w:t>
      </w:r>
      <w:r w:rsidR="00E07BD5" w:rsidRPr="00E07BD5">
        <w:rPr>
          <w:rFonts w:eastAsia="Times New Roman"/>
          <w:sz w:val="24"/>
        </w:rPr>
        <w:t xml:space="preserve">A decentralized ledger for secure and transparent tracking of medical products across the supply </w:t>
      </w:r>
      <w:proofErr w:type="gramStart"/>
      <w:r w:rsidR="00E07BD5" w:rsidRPr="00E07BD5">
        <w:rPr>
          <w:rFonts w:eastAsia="Times New Roman"/>
          <w:sz w:val="24"/>
        </w:rPr>
        <w:t>chain..</w:t>
      </w:r>
      <w:proofErr w:type="gramEnd"/>
    </w:p>
    <w:p w14:paraId="268C77C3" w14:textId="77777777" w:rsidR="00E07BD5" w:rsidRDefault="00000000">
      <w:pPr>
        <w:spacing w:line="360" w:lineRule="auto"/>
        <w:jc w:val="both"/>
        <w:rPr>
          <w:rFonts w:eastAsia="Times New Roman"/>
          <w:sz w:val="24"/>
        </w:rPr>
      </w:pPr>
      <w:r>
        <w:rPr>
          <w:rFonts w:eastAsia="Times New Roman"/>
          <w:sz w:val="24"/>
        </w:rPr>
        <w:t xml:space="preserve">    • </w:t>
      </w:r>
      <w:r w:rsidR="00E07BD5" w:rsidRPr="00E07BD5">
        <w:rPr>
          <w:rFonts w:eastAsia="Times New Roman"/>
          <w:b/>
          <w:bCs/>
          <w:sz w:val="24"/>
        </w:rPr>
        <w:t>Product Verification Engine</w:t>
      </w:r>
      <w:r w:rsidR="00E07BD5" w:rsidRPr="00E07BD5">
        <w:rPr>
          <w:rFonts w:eastAsia="Times New Roman"/>
          <w:b/>
          <w:sz w:val="24"/>
        </w:rPr>
        <w:t xml:space="preserve">: </w:t>
      </w:r>
      <w:r w:rsidR="00E07BD5" w:rsidRPr="00E07BD5">
        <w:rPr>
          <w:rFonts w:eastAsia="Times New Roman"/>
          <w:sz w:val="24"/>
        </w:rPr>
        <w:t>Core module for processing and validating product-related data, including authenticity and batch details.</w:t>
      </w:r>
    </w:p>
    <w:p w14:paraId="65EC682E" w14:textId="4905566A"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Machine Learning Module</w:t>
      </w:r>
      <w:r>
        <w:rPr>
          <w:rFonts w:eastAsia="Times New Roman"/>
          <w:sz w:val="24"/>
        </w:rPr>
        <w:t xml:space="preserve">: </w:t>
      </w:r>
      <w:r w:rsidR="00E07BD5" w:rsidRPr="00E07BD5">
        <w:rPr>
          <w:rFonts w:eastAsia="Times New Roman"/>
          <w:sz w:val="24"/>
        </w:rPr>
        <w:t>Enhances counterfeit detection and predictive analysis of supply chain risks.</w:t>
      </w:r>
    </w:p>
    <w:p w14:paraId="3965A5B9" w14:textId="186963B9"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Integration Layer</w:t>
      </w:r>
      <w:r>
        <w:rPr>
          <w:rFonts w:eastAsia="Times New Roman"/>
          <w:sz w:val="24"/>
        </w:rPr>
        <w:t xml:space="preserve">: </w:t>
      </w:r>
      <w:r w:rsidR="00E07BD5" w:rsidRPr="00E07BD5">
        <w:rPr>
          <w:rFonts w:eastAsia="Times New Roman"/>
          <w:sz w:val="24"/>
        </w:rPr>
        <w:t>Facilitates seamless connections with external systems such as regulatory databases, manufacturers, and distributors.</w:t>
      </w:r>
    </w:p>
    <w:p w14:paraId="31805D19" w14:textId="5DEAC6B2" w:rsidR="0094119F" w:rsidRDefault="00000000">
      <w:pPr>
        <w:spacing w:line="360" w:lineRule="auto"/>
        <w:jc w:val="both"/>
        <w:rPr>
          <w:rFonts w:eastAsia="Times New Roman"/>
          <w:sz w:val="24"/>
        </w:rPr>
      </w:pPr>
      <w:r>
        <w:rPr>
          <w:rFonts w:eastAsia="Times New Roman"/>
          <w:sz w:val="24"/>
        </w:rPr>
        <w:t xml:space="preserve">    •</w:t>
      </w:r>
      <w:r>
        <w:rPr>
          <w:rFonts w:eastAsia="Times New Roman"/>
          <w:b/>
          <w:sz w:val="24"/>
        </w:rPr>
        <w:t>Security Framework</w:t>
      </w:r>
      <w:r>
        <w:rPr>
          <w:rFonts w:eastAsia="Times New Roman"/>
          <w:sz w:val="24"/>
        </w:rPr>
        <w:t xml:space="preserve">: </w:t>
      </w:r>
      <w:r w:rsidR="00E07BD5" w:rsidRPr="00E07BD5">
        <w:rPr>
          <w:rFonts w:eastAsia="Times New Roman"/>
          <w:sz w:val="24"/>
        </w:rPr>
        <w:t>Ensures robust data protection, adherence to global data privacy standards, and secure traceability.</w:t>
      </w:r>
    </w:p>
    <w:p w14:paraId="52A66E26" w14:textId="77777777" w:rsidR="00E07BD5" w:rsidRDefault="00E07BD5">
      <w:pPr>
        <w:spacing w:line="360" w:lineRule="auto"/>
        <w:jc w:val="both"/>
        <w:rPr>
          <w:rFonts w:eastAsia="Times New Roman"/>
          <w:sz w:val="24"/>
        </w:rPr>
      </w:pPr>
    </w:p>
    <w:p w14:paraId="248058B5" w14:textId="77777777" w:rsidR="0094119F" w:rsidRPr="00B3267C" w:rsidRDefault="00000000">
      <w:pPr>
        <w:spacing w:line="360" w:lineRule="auto"/>
        <w:jc w:val="both"/>
        <w:rPr>
          <w:rFonts w:eastAsia="Times New Roman"/>
          <w:b/>
          <w:sz w:val="28"/>
          <w:szCs w:val="28"/>
        </w:rPr>
      </w:pPr>
      <w:r w:rsidRPr="00B3267C">
        <w:rPr>
          <w:rFonts w:eastAsia="Times New Roman"/>
          <w:b/>
          <w:sz w:val="28"/>
          <w:szCs w:val="28"/>
        </w:rPr>
        <w:t>4.1.2 Component Interaction Flow</w:t>
      </w:r>
    </w:p>
    <w:p w14:paraId="2FE1638F" w14:textId="77777777" w:rsidR="00E07BD5" w:rsidRDefault="00000000">
      <w:pPr>
        <w:spacing w:line="360" w:lineRule="auto"/>
        <w:jc w:val="both"/>
        <w:rPr>
          <w:rFonts w:eastAsia="Times New Roman"/>
          <w:sz w:val="24"/>
        </w:rPr>
      </w:pPr>
      <w:r>
        <w:rPr>
          <w:rFonts w:eastAsia="Times New Roman"/>
          <w:sz w:val="24"/>
        </w:rPr>
        <w:t xml:space="preserve">    • </w:t>
      </w:r>
      <w:proofErr w:type="gramStart"/>
      <w:r w:rsidR="00E07BD5">
        <w:rPr>
          <w:rFonts w:eastAsia="Times New Roman"/>
          <w:b/>
          <w:sz w:val="24"/>
        </w:rPr>
        <w:t xml:space="preserve">Product </w:t>
      </w:r>
      <w:r>
        <w:rPr>
          <w:rFonts w:eastAsia="Times New Roman"/>
          <w:b/>
          <w:sz w:val="24"/>
        </w:rPr>
        <w:t xml:space="preserve"> Data</w:t>
      </w:r>
      <w:proofErr w:type="gramEnd"/>
      <w:r>
        <w:rPr>
          <w:rFonts w:eastAsia="Times New Roman"/>
          <w:b/>
          <w:sz w:val="24"/>
        </w:rPr>
        <w:t xml:space="preserve"> Processing Pipeline</w:t>
      </w:r>
      <w:r w:rsidR="00E07BD5" w:rsidRPr="00E07BD5">
        <w:t xml:space="preserve"> </w:t>
      </w:r>
      <w:r w:rsidR="00E07BD5" w:rsidRPr="00E07BD5">
        <w:rPr>
          <w:rFonts w:eastAsia="Times New Roman"/>
          <w:sz w:val="24"/>
        </w:rPr>
        <w:t>Collects and formats product data</w:t>
      </w:r>
    </w:p>
    <w:p w14:paraId="4EF02454" w14:textId="77777777" w:rsidR="00E07BD5" w:rsidRDefault="00000000">
      <w:pPr>
        <w:spacing w:line="360" w:lineRule="auto"/>
        <w:jc w:val="both"/>
        <w:rPr>
          <w:rFonts w:eastAsia="Times New Roman"/>
          <w:sz w:val="24"/>
        </w:rPr>
      </w:pPr>
      <w:r>
        <w:rPr>
          <w:rFonts w:eastAsia="Times New Roman"/>
          <w:sz w:val="24"/>
        </w:rPr>
        <w:t xml:space="preserve">    • </w:t>
      </w:r>
      <w:r>
        <w:rPr>
          <w:rFonts w:eastAsia="Times New Roman"/>
          <w:b/>
          <w:sz w:val="24"/>
        </w:rPr>
        <w:t>Verification Mechanism</w:t>
      </w:r>
      <w:r>
        <w:rPr>
          <w:rFonts w:eastAsia="Times New Roman"/>
          <w:sz w:val="24"/>
        </w:rPr>
        <w:t xml:space="preserve">: </w:t>
      </w:r>
      <w:r w:rsidR="00E07BD5" w:rsidRPr="00E07BD5">
        <w:rPr>
          <w:rFonts w:eastAsia="Times New Roman"/>
          <w:sz w:val="24"/>
        </w:rPr>
        <w:t>Validates product certificates, batch records, and supply chain data.</w:t>
      </w:r>
    </w:p>
    <w:p w14:paraId="1C713907" w14:textId="77777777" w:rsidR="00E07BD5" w:rsidRDefault="00000000">
      <w:pPr>
        <w:spacing w:line="360" w:lineRule="auto"/>
        <w:jc w:val="both"/>
        <w:rPr>
          <w:rFonts w:eastAsia="Times New Roman"/>
          <w:sz w:val="24"/>
        </w:rPr>
      </w:pPr>
      <w:r>
        <w:rPr>
          <w:rFonts w:eastAsia="Times New Roman"/>
          <w:sz w:val="24"/>
        </w:rPr>
        <w:t xml:space="preserve">    • </w:t>
      </w:r>
      <w:r>
        <w:rPr>
          <w:rFonts w:eastAsia="Times New Roman"/>
          <w:b/>
          <w:sz w:val="24"/>
        </w:rPr>
        <w:t>Decentralized Data Update Workflow</w:t>
      </w:r>
      <w:r>
        <w:rPr>
          <w:rFonts w:eastAsia="Times New Roman"/>
          <w:sz w:val="24"/>
        </w:rPr>
        <w:t xml:space="preserve">: </w:t>
      </w:r>
      <w:r w:rsidR="00E07BD5" w:rsidRPr="00E07BD5">
        <w:rPr>
          <w:rFonts w:eastAsia="Times New Roman"/>
          <w:sz w:val="24"/>
        </w:rPr>
        <w:t>Synchronizes updated product records across the blockchain network in real-time.</w:t>
      </w:r>
    </w:p>
    <w:p w14:paraId="04C9FF39" w14:textId="77777777" w:rsidR="00E07BD5" w:rsidRDefault="00000000">
      <w:pPr>
        <w:spacing w:line="360" w:lineRule="auto"/>
        <w:jc w:val="both"/>
        <w:rPr>
          <w:rFonts w:eastAsia="Times New Roman"/>
          <w:sz w:val="24"/>
        </w:rPr>
      </w:pPr>
      <w:r>
        <w:rPr>
          <w:rFonts w:eastAsia="Times New Roman"/>
          <w:sz w:val="24"/>
        </w:rPr>
        <w:t xml:space="preserve">    • </w:t>
      </w:r>
      <w:r>
        <w:rPr>
          <w:rFonts w:eastAsia="Times New Roman"/>
          <w:b/>
          <w:sz w:val="24"/>
        </w:rPr>
        <w:t>Escalation Protocol</w:t>
      </w:r>
      <w:r>
        <w:rPr>
          <w:rFonts w:eastAsia="Times New Roman"/>
          <w:sz w:val="24"/>
        </w:rPr>
        <w:t xml:space="preserve">: </w:t>
      </w:r>
      <w:r w:rsidR="00E07BD5" w:rsidRPr="00E07BD5">
        <w:rPr>
          <w:rFonts w:eastAsia="Times New Roman"/>
          <w:sz w:val="24"/>
        </w:rPr>
        <w:t xml:space="preserve">Transfers high-risk or flagged cases </w:t>
      </w:r>
    </w:p>
    <w:p w14:paraId="4D6F0F97" w14:textId="10F8B68E"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Learning Feedback Loop</w:t>
      </w:r>
      <w:r>
        <w:rPr>
          <w:rFonts w:eastAsia="Times New Roman"/>
          <w:sz w:val="24"/>
        </w:rPr>
        <w:t>:</w:t>
      </w:r>
      <w:r w:rsidR="00E07BD5" w:rsidRPr="00E07BD5">
        <w:t xml:space="preserve"> </w:t>
      </w:r>
      <w:r w:rsidR="00E07BD5" w:rsidRPr="00E07BD5">
        <w:rPr>
          <w:rFonts w:eastAsia="Times New Roman"/>
          <w:sz w:val="24"/>
        </w:rPr>
        <w:t>Incorporates insights from supply chain interactions and anomalies to refine system accuracy.</w:t>
      </w:r>
    </w:p>
    <w:p w14:paraId="27D0BE54" w14:textId="77777777" w:rsidR="00E07BD5" w:rsidRDefault="00E07BD5">
      <w:pPr>
        <w:spacing w:line="360" w:lineRule="auto"/>
        <w:jc w:val="both"/>
        <w:rPr>
          <w:rFonts w:eastAsia="Times New Roman"/>
          <w:sz w:val="24"/>
        </w:rPr>
      </w:pPr>
    </w:p>
    <w:p w14:paraId="38B5F33D" w14:textId="106C07A8" w:rsidR="0094119F" w:rsidRDefault="00000000">
      <w:pPr>
        <w:spacing w:line="360" w:lineRule="auto"/>
        <w:jc w:val="both"/>
        <w:rPr>
          <w:rFonts w:eastAsia="Times New Roman"/>
          <w:b/>
          <w:sz w:val="28"/>
        </w:rPr>
      </w:pPr>
      <w:r>
        <w:rPr>
          <w:rFonts w:eastAsia="Times New Roman"/>
          <w:b/>
          <w:sz w:val="28"/>
        </w:rPr>
        <w:t xml:space="preserve">4.2 </w:t>
      </w:r>
      <w:r w:rsidR="00B3267C" w:rsidRPr="00B3267C">
        <w:rPr>
          <w:rFonts w:eastAsia="Times New Roman"/>
          <w:b/>
          <w:sz w:val="28"/>
        </w:rPr>
        <w:t>Blockchain Implementation for Supply Chain Management</w:t>
      </w:r>
    </w:p>
    <w:p w14:paraId="37414DC4" w14:textId="77777777" w:rsidR="0094119F" w:rsidRDefault="0094119F">
      <w:pPr>
        <w:spacing w:line="360" w:lineRule="auto"/>
        <w:jc w:val="both"/>
        <w:rPr>
          <w:rFonts w:eastAsia="Times New Roman"/>
          <w:b/>
          <w:sz w:val="28"/>
        </w:rPr>
      </w:pPr>
    </w:p>
    <w:p w14:paraId="5F51338A" w14:textId="77777777" w:rsidR="0094119F" w:rsidRDefault="00000000">
      <w:pPr>
        <w:spacing w:line="360" w:lineRule="auto"/>
        <w:jc w:val="both"/>
        <w:rPr>
          <w:rFonts w:eastAsia="Times New Roman"/>
          <w:b/>
          <w:sz w:val="24"/>
        </w:rPr>
      </w:pPr>
      <w:r>
        <w:rPr>
          <w:rFonts w:eastAsia="Times New Roman"/>
          <w:b/>
          <w:sz w:val="24"/>
        </w:rPr>
        <w:t>4.2.1 Data Processing</w:t>
      </w:r>
    </w:p>
    <w:p w14:paraId="49331F15" w14:textId="5821EE92"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Preprocessing</w:t>
      </w:r>
      <w:r>
        <w:rPr>
          <w:rFonts w:eastAsia="Times New Roman"/>
          <w:sz w:val="24"/>
        </w:rPr>
        <w:t xml:space="preserve">: </w:t>
      </w:r>
      <w:r w:rsidR="00E07BD5" w:rsidRPr="00E07BD5">
        <w:rPr>
          <w:rFonts w:eastAsia="Times New Roman"/>
          <w:sz w:val="24"/>
        </w:rPr>
        <w:t>Formats product data for blockchain compatibility</w:t>
      </w:r>
    </w:p>
    <w:p w14:paraId="23D48E91" w14:textId="77777777" w:rsidR="00E07BD5" w:rsidRDefault="00000000">
      <w:pPr>
        <w:spacing w:line="360" w:lineRule="auto"/>
        <w:jc w:val="both"/>
        <w:rPr>
          <w:rFonts w:eastAsia="Times New Roman"/>
          <w:sz w:val="24"/>
        </w:rPr>
      </w:pPr>
      <w:r>
        <w:rPr>
          <w:rFonts w:eastAsia="Times New Roman"/>
          <w:sz w:val="24"/>
        </w:rPr>
        <w:lastRenderedPageBreak/>
        <w:t xml:space="preserve">    • </w:t>
      </w:r>
      <w:r>
        <w:rPr>
          <w:rFonts w:eastAsia="Times New Roman"/>
          <w:b/>
          <w:sz w:val="24"/>
        </w:rPr>
        <w:t>Smart Contract Execution</w:t>
      </w:r>
      <w:r>
        <w:rPr>
          <w:rFonts w:eastAsia="Times New Roman"/>
          <w:sz w:val="24"/>
        </w:rPr>
        <w:t xml:space="preserve">: </w:t>
      </w:r>
      <w:r w:rsidR="00E07BD5" w:rsidRPr="00E07BD5">
        <w:rPr>
          <w:rFonts w:eastAsia="Times New Roman"/>
          <w:sz w:val="24"/>
        </w:rPr>
        <w:t>Automates rules and workflows, such as authentication, expiration checks, and compliance validation.</w:t>
      </w:r>
    </w:p>
    <w:p w14:paraId="26E311DF" w14:textId="55AAA552"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Data Tokenization</w:t>
      </w:r>
      <w:r>
        <w:rPr>
          <w:rFonts w:eastAsia="Times New Roman"/>
          <w:sz w:val="24"/>
        </w:rPr>
        <w:t xml:space="preserve">: </w:t>
      </w:r>
      <w:r w:rsidR="00E07BD5" w:rsidRPr="00E07BD5">
        <w:rPr>
          <w:rFonts w:eastAsia="Times New Roman"/>
          <w:sz w:val="24"/>
        </w:rPr>
        <w:t>Converts sensitive product information into encrypted tokens for secure storage.</w:t>
      </w:r>
    </w:p>
    <w:p w14:paraId="7E8C3400" w14:textId="77777777" w:rsidR="00E07BD5" w:rsidRDefault="00000000">
      <w:pPr>
        <w:spacing w:line="360" w:lineRule="auto"/>
        <w:jc w:val="both"/>
        <w:rPr>
          <w:rFonts w:eastAsia="Times New Roman"/>
          <w:sz w:val="24"/>
        </w:rPr>
      </w:pPr>
      <w:r>
        <w:rPr>
          <w:rFonts w:eastAsia="Times New Roman"/>
          <w:sz w:val="24"/>
        </w:rPr>
        <w:t xml:space="preserve">    • </w:t>
      </w:r>
      <w:r>
        <w:rPr>
          <w:rFonts w:eastAsia="Times New Roman"/>
          <w:b/>
          <w:sz w:val="24"/>
        </w:rPr>
        <w:t>Context Management</w:t>
      </w:r>
      <w:r>
        <w:rPr>
          <w:rFonts w:eastAsia="Times New Roman"/>
          <w:sz w:val="24"/>
        </w:rPr>
        <w:t xml:space="preserve">: </w:t>
      </w:r>
      <w:r w:rsidR="00E07BD5" w:rsidRPr="00E07BD5">
        <w:rPr>
          <w:rFonts w:eastAsia="Times New Roman"/>
          <w:sz w:val="24"/>
        </w:rPr>
        <w:t>Tracks the flow of products across supply chain entities, ensuring end-to-end visibility.</w:t>
      </w:r>
    </w:p>
    <w:p w14:paraId="54BFDE8F" w14:textId="7E3A0FB3"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Fraud Detection Integration</w:t>
      </w:r>
      <w:r>
        <w:rPr>
          <w:rFonts w:eastAsia="Times New Roman"/>
          <w:sz w:val="24"/>
        </w:rPr>
        <w:t xml:space="preserve">: </w:t>
      </w:r>
      <w:r w:rsidR="00E07BD5" w:rsidRPr="00E07BD5">
        <w:rPr>
          <w:rFonts w:eastAsia="Times New Roman"/>
          <w:sz w:val="24"/>
        </w:rPr>
        <w:t>Utilizes machine learning to identify counterfeit products and anomalies.</w:t>
      </w:r>
    </w:p>
    <w:p w14:paraId="79AD1A24" w14:textId="77777777" w:rsidR="00E07BD5" w:rsidRDefault="00E07BD5">
      <w:pPr>
        <w:spacing w:line="360" w:lineRule="auto"/>
        <w:jc w:val="both"/>
        <w:rPr>
          <w:rFonts w:eastAsia="Times New Roman"/>
          <w:sz w:val="24"/>
        </w:rPr>
      </w:pPr>
    </w:p>
    <w:p w14:paraId="5FC9EF83" w14:textId="77777777" w:rsidR="0094119F" w:rsidRDefault="00000000">
      <w:pPr>
        <w:spacing w:line="360" w:lineRule="auto"/>
        <w:jc w:val="both"/>
        <w:rPr>
          <w:rFonts w:eastAsia="Times New Roman"/>
          <w:b/>
          <w:sz w:val="24"/>
        </w:rPr>
      </w:pPr>
      <w:r>
        <w:rPr>
          <w:rFonts w:eastAsia="Times New Roman"/>
          <w:b/>
          <w:sz w:val="24"/>
        </w:rPr>
        <w:t>4.2.2 Response and Verification</w:t>
      </w:r>
    </w:p>
    <w:p w14:paraId="38DC44A4" w14:textId="77777777" w:rsidR="00E07BD5" w:rsidRDefault="00000000">
      <w:pPr>
        <w:spacing w:line="360" w:lineRule="auto"/>
        <w:jc w:val="both"/>
        <w:rPr>
          <w:rFonts w:eastAsia="Times New Roman"/>
          <w:sz w:val="24"/>
        </w:rPr>
      </w:pPr>
      <w:r>
        <w:rPr>
          <w:rFonts w:eastAsia="Times New Roman"/>
          <w:sz w:val="24"/>
        </w:rPr>
        <w:t xml:space="preserve">    •  </w:t>
      </w:r>
      <w:r>
        <w:rPr>
          <w:rFonts w:eastAsia="Times New Roman"/>
          <w:b/>
          <w:sz w:val="24"/>
        </w:rPr>
        <w:t>Immutable Data Storage</w:t>
      </w:r>
      <w:r>
        <w:rPr>
          <w:rFonts w:eastAsia="Times New Roman"/>
          <w:sz w:val="24"/>
        </w:rPr>
        <w:t xml:space="preserve">: </w:t>
      </w:r>
      <w:r w:rsidR="00E07BD5" w:rsidRPr="00E07BD5">
        <w:rPr>
          <w:rFonts w:eastAsia="Times New Roman"/>
          <w:sz w:val="24"/>
        </w:rPr>
        <w:t>Ensures product records cannot be altered once registered on the blockchain.</w:t>
      </w:r>
    </w:p>
    <w:p w14:paraId="63F7E5F5" w14:textId="5C0D347C"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Dynamic Risk Assessment</w:t>
      </w:r>
      <w:r>
        <w:rPr>
          <w:rFonts w:eastAsia="Times New Roman"/>
          <w:sz w:val="24"/>
        </w:rPr>
        <w:t xml:space="preserve">: </w:t>
      </w:r>
      <w:r w:rsidR="00E07BD5" w:rsidRPr="00E07BD5">
        <w:rPr>
          <w:rFonts w:eastAsia="Times New Roman"/>
          <w:sz w:val="24"/>
        </w:rPr>
        <w:t>Continuously evaluates supply chain risks, such as temperature deviations or storage issues.</w:t>
      </w:r>
    </w:p>
    <w:p w14:paraId="076A2627" w14:textId="77777777" w:rsidR="00E07BD5" w:rsidRDefault="00000000">
      <w:pPr>
        <w:spacing w:line="360" w:lineRule="auto"/>
        <w:jc w:val="both"/>
        <w:rPr>
          <w:rFonts w:eastAsia="Times New Roman"/>
          <w:sz w:val="24"/>
        </w:rPr>
      </w:pPr>
      <w:r>
        <w:rPr>
          <w:rFonts w:eastAsia="Times New Roman"/>
          <w:sz w:val="24"/>
        </w:rPr>
        <w:t xml:space="preserve">    • </w:t>
      </w:r>
      <w:r>
        <w:rPr>
          <w:rFonts w:eastAsia="Times New Roman"/>
          <w:b/>
          <w:sz w:val="24"/>
        </w:rPr>
        <w:t>Real-Time Feedback</w:t>
      </w:r>
      <w:r>
        <w:rPr>
          <w:rFonts w:eastAsia="Times New Roman"/>
          <w:sz w:val="24"/>
        </w:rPr>
        <w:t xml:space="preserve">: </w:t>
      </w:r>
      <w:r w:rsidR="00E07BD5" w:rsidRPr="00E07BD5">
        <w:rPr>
          <w:rFonts w:eastAsia="Times New Roman"/>
          <w:sz w:val="24"/>
        </w:rPr>
        <w:t>Provides instant updates on product status, authenticity, and location to supply chain stakeholders.</w:t>
      </w:r>
    </w:p>
    <w:p w14:paraId="406973DC" w14:textId="55387C24"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Multilingual Support</w:t>
      </w:r>
      <w:r>
        <w:rPr>
          <w:rFonts w:eastAsia="Times New Roman"/>
          <w:sz w:val="24"/>
        </w:rPr>
        <w:t xml:space="preserve">: </w:t>
      </w:r>
      <w:r w:rsidR="00E07BD5" w:rsidRPr="00E07BD5">
        <w:rPr>
          <w:rFonts w:eastAsia="Times New Roman"/>
          <w:sz w:val="24"/>
        </w:rPr>
        <w:t>Adapts system interfaces and notifications for global supply chain participants.</w:t>
      </w:r>
    </w:p>
    <w:p w14:paraId="6C5261C7" w14:textId="77777777" w:rsidR="00E07BD5" w:rsidRDefault="00E07BD5">
      <w:pPr>
        <w:spacing w:line="360" w:lineRule="auto"/>
        <w:jc w:val="both"/>
        <w:rPr>
          <w:rFonts w:eastAsia="Times New Roman"/>
          <w:sz w:val="24"/>
        </w:rPr>
      </w:pPr>
    </w:p>
    <w:p w14:paraId="288EA487" w14:textId="77777777" w:rsidR="0094119F" w:rsidRDefault="00000000">
      <w:pPr>
        <w:spacing w:line="360" w:lineRule="auto"/>
        <w:jc w:val="both"/>
        <w:rPr>
          <w:rFonts w:eastAsia="Times New Roman"/>
          <w:b/>
          <w:sz w:val="28"/>
        </w:rPr>
      </w:pPr>
      <w:r>
        <w:rPr>
          <w:rFonts w:eastAsia="Times New Roman"/>
          <w:b/>
          <w:sz w:val="28"/>
        </w:rPr>
        <w:t>4.3 Knowledge Base Architecture for Blockchain</w:t>
      </w:r>
    </w:p>
    <w:p w14:paraId="034A8E36" w14:textId="77777777" w:rsidR="0094119F" w:rsidRDefault="0094119F">
      <w:pPr>
        <w:spacing w:line="360" w:lineRule="auto"/>
        <w:jc w:val="both"/>
        <w:rPr>
          <w:rFonts w:eastAsia="Times New Roman"/>
          <w:b/>
          <w:sz w:val="28"/>
        </w:rPr>
      </w:pPr>
    </w:p>
    <w:p w14:paraId="5E3E65D0" w14:textId="77777777" w:rsidR="0094119F" w:rsidRDefault="00000000">
      <w:pPr>
        <w:spacing w:line="360" w:lineRule="auto"/>
        <w:jc w:val="both"/>
        <w:rPr>
          <w:rFonts w:eastAsia="Times New Roman"/>
          <w:b/>
          <w:sz w:val="24"/>
        </w:rPr>
      </w:pPr>
      <w:r>
        <w:rPr>
          <w:rFonts w:eastAsia="Times New Roman"/>
          <w:b/>
          <w:sz w:val="24"/>
        </w:rPr>
        <w:t>4.3.1 Database Design</w:t>
      </w:r>
    </w:p>
    <w:p w14:paraId="1AD4BF3F" w14:textId="56565E74"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Distributed Ledger System</w:t>
      </w:r>
      <w:r>
        <w:rPr>
          <w:rFonts w:eastAsia="Times New Roman"/>
          <w:sz w:val="24"/>
        </w:rPr>
        <w:t xml:space="preserve">: </w:t>
      </w:r>
      <w:r w:rsidR="00E07BD5" w:rsidRPr="00E07BD5">
        <w:rPr>
          <w:rFonts w:eastAsia="Times New Roman"/>
          <w:sz w:val="24"/>
        </w:rPr>
        <w:t>Stores encrypted product data, including manufacturing and distribution details.</w:t>
      </w:r>
    </w:p>
    <w:p w14:paraId="512AECAE" w14:textId="77777777" w:rsidR="00E07BD5" w:rsidRDefault="00000000">
      <w:pPr>
        <w:spacing w:line="360" w:lineRule="auto"/>
        <w:jc w:val="both"/>
        <w:rPr>
          <w:rFonts w:eastAsia="Times New Roman"/>
          <w:sz w:val="24"/>
        </w:rPr>
      </w:pPr>
      <w:r>
        <w:rPr>
          <w:rFonts w:eastAsia="Times New Roman"/>
          <w:sz w:val="24"/>
        </w:rPr>
        <w:t xml:space="preserve">    • </w:t>
      </w:r>
      <w:r>
        <w:rPr>
          <w:rFonts w:eastAsia="Times New Roman"/>
          <w:b/>
          <w:sz w:val="24"/>
        </w:rPr>
        <w:t>Off-Chain Storage</w:t>
      </w:r>
      <w:r>
        <w:rPr>
          <w:rFonts w:eastAsia="Times New Roman"/>
          <w:sz w:val="24"/>
        </w:rPr>
        <w:t xml:space="preserve">: </w:t>
      </w:r>
      <w:r w:rsidR="00E07BD5" w:rsidRPr="00E07BD5">
        <w:rPr>
          <w:rFonts w:eastAsia="Times New Roman"/>
          <w:sz w:val="24"/>
        </w:rPr>
        <w:t>Manages unstructured data, such as product images, certificates, and regulatory documents.</w:t>
      </w:r>
    </w:p>
    <w:p w14:paraId="63421623" w14:textId="063E2805"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Version Control</w:t>
      </w:r>
      <w:r>
        <w:rPr>
          <w:rFonts w:eastAsia="Times New Roman"/>
          <w:sz w:val="24"/>
        </w:rPr>
        <w:t xml:space="preserve">: </w:t>
      </w:r>
      <w:r w:rsidR="00E07BD5" w:rsidRPr="00E07BD5">
        <w:rPr>
          <w:rFonts w:eastAsia="Times New Roman"/>
          <w:sz w:val="24"/>
        </w:rPr>
        <w:t>Tracks changes in product information and regulatory requirements over time.</w:t>
      </w:r>
    </w:p>
    <w:p w14:paraId="7958381E" w14:textId="77777777" w:rsidR="0094119F" w:rsidRDefault="0094119F">
      <w:pPr>
        <w:spacing w:line="360" w:lineRule="auto"/>
        <w:jc w:val="both"/>
        <w:rPr>
          <w:rFonts w:eastAsia="Times New Roman"/>
          <w:sz w:val="24"/>
        </w:rPr>
      </w:pPr>
    </w:p>
    <w:p w14:paraId="486DDD52" w14:textId="77777777" w:rsidR="0094119F" w:rsidRDefault="00000000">
      <w:pPr>
        <w:spacing w:line="360" w:lineRule="auto"/>
        <w:jc w:val="both"/>
        <w:rPr>
          <w:rFonts w:eastAsia="Times New Roman"/>
          <w:b/>
          <w:sz w:val="24"/>
        </w:rPr>
      </w:pPr>
      <w:r>
        <w:rPr>
          <w:rFonts w:eastAsia="Times New Roman"/>
          <w:b/>
          <w:sz w:val="24"/>
        </w:rPr>
        <w:lastRenderedPageBreak/>
        <w:t>4.3.2 Information Management</w:t>
      </w:r>
    </w:p>
    <w:p w14:paraId="39D06789" w14:textId="3AA6C3EB"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Automated Data Extraction</w:t>
      </w:r>
      <w:r>
        <w:rPr>
          <w:rFonts w:eastAsia="Times New Roman"/>
          <w:sz w:val="24"/>
        </w:rPr>
        <w:t xml:space="preserve">: </w:t>
      </w:r>
      <w:r w:rsidR="00E07BD5" w:rsidRPr="00E07BD5">
        <w:rPr>
          <w:rFonts w:eastAsia="Times New Roman"/>
          <w:sz w:val="24"/>
        </w:rPr>
        <w:t>Parses uploaded product labels, certificates, and documentation.</w:t>
      </w:r>
    </w:p>
    <w:p w14:paraId="63B609A4" w14:textId="77777777" w:rsidR="00E07BD5" w:rsidRDefault="00000000">
      <w:pPr>
        <w:spacing w:line="360" w:lineRule="auto"/>
        <w:jc w:val="both"/>
        <w:rPr>
          <w:rFonts w:eastAsia="Times New Roman"/>
          <w:sz w:val="24"/>
        </w:rPr>
      </w:pPr>
      <w:r>
        <w:rPr>
          <w:rFonts w:eastAsia="Times New Roman"/>
          <w:sz w:val="24"/>
        </w:rPr>
        <w:t xml:space="preserve">    • </w:t>
      </w:r>
      <w:r>
        <w:rPr>
          <w:rFonts w:eastAsia="Times New Roman"/>
          <w:b/>
          <w:sz w:val="24"/>
        </w:rPr>
        <w:t>Validation Protocols</w:t>
      </w:r>
      <w:r>
        <w:rPr>
          <w:rFonts w:eastAsia="Times New Roman"/>
          <w:sz w:val="24"/>
        </w:rPr>
        <w:t xml:space="preserve">: </w:t>
      </w:r>
      <w:r w:rsidR="00E07BD5" w:rsidRPr="00E07BD5">
        <w:rPr>
          <w:rFonts w:eastAsia="Times New Roman"/>
          <w:sz w:val="24"/>
        </w:rPr>
        <w:t>Confirms the authenticity of product details through external regulatory APIs.</w:t>
      </w:r>
    </w:p>
    <w:p w14:paraId="011793B9" w14:textId="7BF3691F"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Data Cleanup Mechanisms</w:t>
      </w:r>
      <w:r>
        <w:rPr>
          <w:rFonts w:eastAsia="Times New Roman"/>
          <w:sz w:val="24"/>
        </w:rPr>
        <w:t xml:space="preserve">: </w:t>
      </w:r>
      <w:r w:rsidR="00E07BD5" w:rsidRPr="00E07BD5">
        <w:rPr>
          <w:rFonts w:eastAsia="Times New Roman"/>
          <w:sz w:val="24"/>
        </w:rPr>
        <w:t>Removes outdated or redundant supply chain data.</w:t>
      </w:r>
    </w:p>
    <w:p w14:paraId="008AD4F6" w14:textId="77777777" w:rsidR="0094119F" w:rsidRDefault="0094119F">
      <w:pPr>
        <w:spacing w:line="360" w:lineRule="auto"/>
        <w:jc w:val="both"/>
        <w:rPr>
          <w:rFonts w:eastAsia="Times New Roman"/>
          <w:sz w:val="24"/>
        </w:rPr>
      </w:pPr>
    </w:p>
    <w:p w14:paraId="3310EA60" w14:textId="2AFC3041" w:rsidR="00B3267C" w:rsidRPr="00B3267C" w:rsidRDefault="00000000">
      <w:pPr>
        <w:spacing w:line="360" w:lineRule="auto"/>
        <w:jc w:val="both"/>
        <w:rPr>
          <w:rFonts w:eastAsia="Times New Roman"/>
          <w:b/>
          <w:sz w:val="28"/>
        </w:rPr>
      </w:pPr>
      <w:proofErr w:type="gramStart"/>
      <w:r>
        <w:rPr>
          <w:rFonts w:eastAsia="Times New Roman"/>
          <w:b/>
          <w:sz w:val="28"/>
        </w:rPr>
        <w:t>4.4  Learning</w:t>
      </w:r>
      <w:proofErr w:type="gramEnd"/>
      <w:r>
        <w:rPr>
          <w:rFonts w:eastAsia="Times New Roman"/>
          <w:b/>
          <w:sz w:val="28"/>
        </w:rPr>
        <w:t xml:space="preserve"> Components for </w:t>
      </w:r>
      <w:r w:rsidR="00B3267C" w:rsidRPr="00B3267C">
        <w:rPr>
          <w:rFonts w:eastAsia="Times New Roman"/>
          <w:b/>
          <w:sz w:val="28"/>
        </w:rPr>
        <w:t>Supply Chain Management</w:t>
      </w:r>
    </w:p>
    <w:p w14:paraId="354B8EA6" w14:textId="77777777" w:rsidR="0094119F" w:rsidRDefault="00000000">
      <w:pPr>
        <w:spacing w:line="360" w:lineRule="auto"/>
        <w:jc w:val="both"/>
        <w:rPr>
          <w:rFonts w:eastAsia="Times New Roman"/>
          <w:b/>
          <w:sz w:val="24"/>
        </w:rPr>
      </w:pPr>
      <w:r>
        <w:rPr>
          <w:rFonts w:eastAsia="Times New Roman"/>
          <w:b/>
          <w:sz w:val="24"/>
        </w:rPr>
        <w:t>4.4.1 Learning Algorithms</w:t>
      </w:r>
    </w:p>
    <w:p w14:paraId="2EAC4CD9" w14:textId="160B7F4F" w:rsidR="0094119F" w:rsidRDefault="00000000">
      <w:pPr>
        <w:spacing w:line="360" w:lineRule="auto"/>
        <w:jc w:val="both"/>
        <w:rPr>
          <w:rFonts w:eastAsia="Times New Roman"/>
          <w:sz w:val="24"/>
        </w:rPr>
      </w:pPr>
      <w:r>
        <w:rPr>
          <w:rFonts w:eastAsia="Times New Roman"/>
          <w:sz w:val="24"/>
        </w:rPr>
        <w:t xml:space="preserve">    • </w:t>
      </w:r>
      <w:r w:rsidR="00E07BD5" w:rsidRPr="00E07BD5">
        <w:rPr>
          <w:rFonts w:eastAsia="Times New Roman"/>
          <w:b/>
          <w:bCs/>
          <w:sz w:val="24"/>
        </w:rPr>
        <w:t>Encryption and Decryption</w:t>
      </w:r>
      <w:r w:rsidR="00E07BD5" w:rsidRPr="00E07BD5">
        <w:rPr>
          <w:rFonts w:eastAsia="Times New Roman"/>
          <w:sz w:val="24"/>
        </w:rPr>
        <w:t>: Ensures secure verification of product data.</w:t>
      </w:r>
    </w:p>
    <w:p w14:paraId="0FD5BC44" w14:textId="77777777" w:rsidR="00E07BD5" w:rsidRDefault="00000000">
      <w:pPr>
        <w:spacing w:line="360" w:lineRule="auto"/>
        <w:jc w:val="both"/>
        <w:rPr>
          <w:rFonts w:eastAsia="Times New Roman"/>
          <w:sz w:val="24"/>
        </w:rPr>
      </w:pPr>
      <w:r>
        <w:rPr>
          <w:rFonts w:eastAsia="Times New Roman"/>
          <w:sz w:val="24"/>
        </w:rPr>
        <w:t xml:space="preserve">    • </w:t>
      </w:r>
      <w:r w:rsidR="00E07BD5" w:rsidRPr="00E07BD5">
        <w:rPr>
          <w:rFonts w:eastAsia="Times New Roman"/>
          <w:b/>
          <w:bCs/>
          <w:sz w:val="24"/>
        </w:rPr>
        <w:t>Digital Signatures</w:t>
      </w:r>
      <w:r w:rsidR="00E07BD5" w:rsidRPr="00E07BD5">
        <w:rPr>
          <w:rFonts w:eastAsia="Times New Roman"/>
          <w:sz w:val="24"/>
        </w:rPr>
        <w:t>: Authenticates product records and transactions.</w:t>
      </w:r>
    </w:p>
    <w:p w14:paraId="1788EB67" w14:textId="1E4D70F0" w:rsidR="0094119F" w:rsidRDefault="00000000">
      <w:pPr>
        <w:spacing w:line="360" w:lineRule="auto"/>
        <w:jc w:val="both"/>
        <w:rPr>
          <w:rFonts w:eastAsia="Times New Roman"/>
          <w:sz w:val="24"/>
        </w:rPr>
      </w:pPr>
      <w:r>
        <w:rPr>
          <w:rFonts w:eastAsia="Times New Roman"/>
          <w:sz w:val="24"/>
        </w:rPr>
        <w:t xml:space="preserve">    • </w:t>
      </w:r>
      <w:r w:rsidR="006E262A" w:rsidRPr="006E262A">
        <w:rPr>
          <w:rFonts w:eastAsia="Times New Roman"/>
          <w:b/>
          <w:bCs/>
          <w:sz w:val="24"/>
        </w:rPr>
        <w:t>Secure Hash Algorithm (SHA-256)</w:t>
      </w:r>
      <w:r w:rsidR="006E262A" w:rsidRPr="006E262A">
        <w:rPr>
          <w:rFonts w:eastAsia="Times New Roman"/>
          <w:sz w:val="24"/>
        </w:rPr>
        <w:t>: Verifies data integrity within the blockchain network.</w:t>
      </w:r>
    </w:p>
    <w:p w14:paraId="7F903A4E" w14:textId="77777777" w:rsidR="006E262A" w:rsidRDefault="006E262A">
      <w:pPr>
        <w:spacing w:line="360" w:lineRule="auto"/>
        <w:jc w:val="both"/>
        <w:rPr>
          <w:rFonts w:eastAsia="Times New Roman"/>
          <w:sz w:val="24"/>
        </w:rPr>
      </w:pPr>
    </w:p>
    <w:p w14:paraId="7ABB9BAA" w14:textId="77777777" w:rsidR="0094119F" w:rsidRDefault="00000000">
      <w:pPr>
        <w:spacing w:line="360" w:lineRule="auto"/>
        <w:jc w:val="both"/>
        <w:rPr>
          <w:rFonts w:eastAsia="Times New Roman"/>
          <w:b/>
          <w:sz w:val="24"/>
        </w:rPr>
      </w:pPr>
      <w:r>
        <w:rPr>
          <w:rFonts w:eastAsia="Times New Roman"/>
          <w:b/>
          <w:sz w:val="24"/>
        </w:rPr>
        <w:t>4.4.2 Training Methodology</w:t>
      </w:r>
    </w:p>
    <w:p w14:paraId="0A4FD361" w14:textId="5296A535"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Initial Training</w:t>
      </w:r>
      <w:r>
        <w:rPr>
          <w:rFonts w:eastAsia="Times New Roman"/>
          <w:sz w:val="24"/>
        </w:rPr>
        <w:t xml:space="preserve">: Trains models on historical </w:t>
      </w:r>
      <w:r w:rsidR="006E262A" w:rsidRPr="006E262A">
        <w:rPr>
          <w:rFonts w:eastAsia="Times New Roman"/>
          <w:sz w:val="24"/>
        </w:rPr>
        <w:t>counterfeit and product recall data.</w:t>
      </w:r>
    </w:p>
    <w:p w14:paraId="336CE537" w14:textId="624D91F8"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Continuous Learning</w:t>
      </w:r>
      <w:r>
        <w:rPr>
          <w:rFonts w:eastAsia="Times New Roman"/>
          <w:sz w:val="24"/>
        </w:rPr>
        <w:t xml:space="preserve">: Updates models with insights from ongoing </w:t>
      </w:r>
      <w:r w:rsidR="006E262A" w:rsidRPr="006E262A">
        <w:rPr>
          <w:rFonts w:eastAsia="Times New Roman"/>
          <w:sz w:val="24"/>
        </w:rPr>
        <w:t>supply chain interactions and flagged anomalies.</w:t>
      </w:r>
    </w:p>
    <w:p w14:paraId="73A23290" w14:textId="52717CF1"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Feedback Loop</w:t>
      </w:r>
      <w:r>
        <w:rPr>
          <w:rFonts w:eastAsia="Times New Roman"/>
          <w:sz w:val="24"/>
        </w:rPr>
        <w:t xml:space="preserve">: </w:t>
      </w:r>
      <w:r w:rsidR="006E262A" w:rsidRPr="006E262A">
        <w:rPr>
          <w:rFonts w:eastAsia="Times New Roman"/>
          <w:sz w:val="24"/>
        </w:rPr>
        <w:t>Incorporates data from counterfeit detections and supply chain irregularities to refine detection algorithms.</w:t>
      </w:r>
    </w:p>
    <w:p w14:paraId="307AB85F" w14:textId="77777777" w:rsidR="0094119F" w:rsidRDefault="0094119F">
      <w:pPr>
        <w:spacing w:line="360" w:lineRule="auto"/>
        <w:jc w:val="both"/>
        <w:rPr>
          <w:rFonts w:eastAsia="Times New Roman"/>
          <w:sz w:val="24"/>
        </w:rPr>
      </w:pPr>
    </w:p>
    <w:p w14:paraId="6ACC8B59" w14:textId="0665F60B" w:rsidR="0094119F" w:rsidRDefault="00000000">
      <w:pPr>
        <w:spacing w:line="360" w:lineRule="auto"/>
        <w:jc w:val="both"/>
        <w:rPr>
          <w:rFonts w:eastAsia="Times New Roman"/>
          <w:b/>
          <w:sz w:val="28"/>
        </w:rPr>
      </w:pPr>
      <w:r>
        <w:rPr>
          <w:rFonts w:eastAsia="Times New Roman"/>
          <w:b/>
          <w:sz w:val="28"/>
        </w:rPr>
        <w:t>4.5 Integration Framework</w:t>
      </w:r>
    </w:p>
    <w:p w14:paraId="440ACD71" w14:textId="77777777" w:rsidR="0094119F" w:rsidRDefault="00000000">
      <w:pPr>
        <w:spacing w:line="360" w:lineRule="auto"/>
        <w:jc w:val="both"/>
        <w:rPr>
          <w:rFonts w:eastAsia="Times New Roman"/>
          <w:b/>
          <w:sz w:val="24"/>
        </w:rPr>
      </w:pPr>
      <w:r>
        <w:rPr>
          <w:rFonts w:eastAsia="Times New Roman"/>
          <w:b/>
          <w:sz w:val="24"/>
        </w:rPr>
        <w:t>4.5.1 External Systems Integration</w:t>
      </w:r>
    </w:p>
    <w:p w14:paraId="205F700B" w14:textId="09E948A0" w:rsidR="006E262A" w:rsidRDefault="00000000">
      <w:pPr>
        <w:spacing w:line="360" w:lineRule="auto"/>
        <w:jc w:val="both"/>
        <w:rPr>
          <w:rFonts w:eastAsia="Times New Roman"/>
          <w:b/>
          <w:sz w:val="24"/>
        </w:rPr>
      </w:pPr>
      <w:r>
        <w:rPr>
          <w:rFonts w:eastAsia="Times New Roman"/>
          <w:sz w:val="24"/>
        </w:rPr>
        <w:t xml:space="preserve">    • </w:t>
      </w:r>
      <w:r w:rsidR="006E262A" w:rsidRPr="006E262A">
        <w:rPr>
          <w:rFonts w:eastAsia="Times New Roman"/>
          <w:b/>
          <w:bCs/>
          <w:sz w:val="24"/>
        </w:rPr>
        <w:t>Manufacturing Systems</w:t>
      </w:r>
      <w:r w:rsidR="006E262A" w:rsidRPr="006E262A">
        <w:rPr>
          <w:rFonts w:eastAsia="Times New Roman"/>
          <w:b/>
          <w:sz w:val="24"/>
        </w:rPr>
        <w:t>: Connects seamlessly with product manufacturing databases to upload production details.</w:t>
      </w:r>
    </w:p>
    <w:p w14:paraId="3A818E1F" w14:textId="7392AA53"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Regulatory Bodies</w:t>
      </w:r>
      <w:r>
        <w:rPr>
          <w:rFonts w:eastAsia="Times New Roman"/>
          <w:sz w:val="24"/>
        </w:rPr>
        <w:t xml:space="preserve">: </w:t>
      </w:r>
      <w:r w:rsidR="006E262A" w:rsidRPr="006E262A">
        <w:rPr>
          <w:rFonts w:eastAsia="Times New Roman"/>
          <w:sz w:val="24"/>
        </w:rPr>
        <w:t>Ensures compliance with regional and international medical product tracking regulations.</w:t>
      </w:r>
    </w:p>
    <w:p w14:paraId="0E2DF6A4" w14:textId="35B7B96C"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Customer Onboarding Platforms</w:t>
      </w:r>
      <w:r>
        <w:rPr>
          <w:rFonts w:eastAsia="Times New Roman"/>
          <w:sz w:val="24"/>
        </w:rPr>
        <w:t xml:space="preserve">: </w:t>
      </w:r>
      <w:r w:rsidR="006E262A" w:rsidRPr="006E262A">
        <w:rPr>
          <w:rFonts w:eastAsia="Times New Roman"/>
          <w:sz w:val="24"/>
        </w:rPr>
        <w:t>Streamlines tracking of products through the supply chain.</w:t>
      </w:r>
    </w:p>
    <w:p w14:paraId="472100DB" w14:textId="77777777" w:rsidR="006E262A" w:rsidRDefault="006E262A">
      <w:pPr>
        <w:spacing w:line="360" w:lineRule="auto"/>
        <w:jc w:val="both"/>
        <w:rPr>
          <w:rFonts w:eastAsia="Times New Roman"/>
          <w:sz w:val="24"/>
        </w:rPr>
      </w:pPr>
    </w:p>
    <w:p w14:paraId="145BB218" w14:textId="77777777" w:rsidR="0094119F" w:rsidRDefault="00000000">
      <w:pPr>
        <w:spacing w:line="360" w:lineRule="auto"/>
        <w:jc w:val="both"/>
        <w:rPr>
          <w:rFonts w:eastAsia="Times New Roman"/>
          <w:b/>
          <w:sz w:val="24"/>
        </w:rPr>
      </w:pPr>
      <w:r>
        <w:rPr>
          <w:rFonts w:eastAsia="Times New Roman"/>
          <w:b/>
          <w:sz w:val="24"/>
        </w:rPr>
        <w:t>4.5.2 API Architecture</w:t>
      </w:r>
    </w:p>
    <w:p w14:paraId="10AFF5B4" w14:textId="77777777" w:rsidR="006E262A" w:rsidRDefault="00000000">
      <w:pPr>
        <w:spacing w:line="360" w:lineRule="auto"/>
        <w:jc w:val="both"/>
        <w:rPr>
          <w:rFonts w:eastAsia="Times New Roman"/>
          <w:sz w:val="24"/>
        </w:rPr>
      </w:pPr>
      <w:r>
        <w:rPr>
          <w:rFonts w:eastAsia="Times New Roman"/>
          <w:sz w:val="24"/>
        </w:rPr>
        <w:t xml:space="preserve">    • </w:t>
      </w:r>
      <w:r>
        <w:rPr>
          <w:rFonts w:eastAsia="Times New Roman"/>
          <w:b/>
          <w:sz w:val="24"/>
        </w:rPr>
        <w:t>Blockchain-Specific APIs</w:t>
      </w:r>
      <w:r>
        <w:rPr>
          <w:rFonts w:eastAsia="Times New Roman"/>
          <w:sz w:val="24"/>
        </w:rPr>
        <w:t xml:space="preserve">: </w:t>
      </w:r>
      <w:r w:rsidR="006E262A" w:rsidRPr="006E262A">
        <w:rPr>
          <w:rFonts w:eastAsia="Times New Roman"/>
          <w:sz w:val="24"/>
        </w:rPr>
        <w:t>Facilitate decentralized data storage, retrieval, and verification.</w:t>
      </w:r>
    </w:p>
    <w:p w14:paraId="4552E828" w14:textId="0AA210AA"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Authentication Mechanisms</w:t>
      </w:r>
      <w:r>
        <w:rPr>
          <w:rFonts w:eastAsia="Times New Roman"/>
          <w:sz w:val="24"/>
        </w:rPr>
        <w:t xml:space="preserve">: </w:t>
      </w:r>
      <w:r w:rsidR="006E262A" w:rsidRPr="006E262A">
        <w:rPr>
          <w:rFonts w:eastAsia="Times New Roman"/>
          <w:sz w:val="24"/>
        </w:rPr>
        <w:t>Validates data exchange between supply chain entities securely.</w:t>
      </w:r>
    </w:p>
    <w:p w14:paraId="766F84AF" w14:textId="27D3FD1D" w:rsidR="0094119F" w:rsidRDefault="00000000">
      <w:pPr>
        <w:spacing w:line="360" w:lineRule="auto"/>
        <w:jc w:val="both"/>
        <w:rPr>
          <w:rFonts w:eastAsia="Times New Roman"/>
          <w:b/>
          <w:sz w:val="28"/>
        </w:rPr>
      </w:pPr>
      <w:r>
        <w:rPr>
          <w:rFonts w:eastAsia="Times New Roman"/>
          <w:b/>
          <w:sz w:val="28"/>
        </w:rPr>
        <w:t>4.6 Security Implementation</w:t>
      </w:r>
    </w:p>
    <w:p w14:paraId="2F42217D" w14:textId="77777777" w:rsidR="0094119F" w:rsidRDefault="00000000">
      <w:pPr>
        <w:spacing w:line="360" w:lineRule="auto"/>
        <w:jc w:val="both"/>
        <w:rPr>
          <w:rFonts w:eastAsia="Times New Roman"/>
          <w:b/>
          <w:sz w:val="24"/>
        </w:rPr>
      </w:pPr>
      <w:r>
        <w:rPr>
          <w:rFonts w:eastAsia="Times New Roman"/>
          <w:b/>
          <w:sz w:val="24"/>
        </w:rPr>
        <w:t>4.6.1 Data Protection</w:t>
      </w:r>
    </w:p>
    <w:p w14:paraId="079041FA" w14:textId="77777777" w:rsidR="006E262A" w:rsidRDefault="00000000">
      <w:pPr>
        <w:spacing w:line="360" w:lineRule="auto"/>
        <w:jc w:val="both"/>
        <w:rPr>
          <w:rFonts w:eastAsia="Times New Roman"/>
          <w:sz w:val="24"/>
        </w:rPr>
      </w:pPr>
      <w:r>
        <w:rPr>
          <w:rFonts w:eastAsia="Times New Roman"/>
          <w:sz w:val="24"/>
        </w:rPr>
        <w:t xml:space="preserve">    • </w:t>
      </w:r>
      <w:r>
        <w:rPr>
          <w:rFonts w:eastAsia="Times New Roman"/>
          <w:b/>
          <w:sz w:val="24"/>
        </w:rPr>
        <w:t>End-to-End Encryption</w:t>
      </w:r>
      <w:r>
        <w:rPr>
          <w:rFonts w:eastAsia="Times New Roman"/>
          <w:sz w:val="24"/>
        </w:rPr>
        <w:t xml:space="preserve">: </w:t>
      </w:r>
      <w:r w:rsidR="006E262A" w:rsidRPr="006E262A">
        <w:rPr>
          <w:rFonts w:eastAsia="Times New Roman"/>
          <w:sz w:val="24"/>
        </w:rPr>
        <w:t>Secures product data throughout its lifecycle, from production to distribution.</w:t>
      </w:r>
    </w:p>
    <w:p w14:paraId="415D707C" w14:textId="77777777" w:rsidR="006E262A" w:rsidRDefault="00000000">
      <w:pPr>
        <w:spacing w:line="360" w:lineRule="auto"/>
        <w:jc w:val="both"/>
        <w:rPr>
          <w:rFonts w:eastAsia="Times New Roman"/>
          <w:sz w:val="24"/>
        </w:rPr>
      </w:pPr>
      <w:r>
        <w:rPr>
          <w:rFonts w:eastAsia="Times New Roman"/>
          <w:sz w:val="24"/>
        </w:rPr>
        <w:t xml:space="preserve">    • </w:t>
      </w:r>
      <w:r>
        <w:rPr>
          <w:rFonts w:eastAsia="Times New Roman"/>
          <w:b/>
          <w:sz w:val="24"/>
        </w:rPr>
        <w:t>Anonymization</w:t>
      </w:r>
      <w:r>
        <w:rPr>
          <w:rFonts w:eastAsia="Times New Roman"/>
          <w:sz w:val="24"/>
        </w:rPr>
        <w:t xml:space="preserve">: </w:t>
      </w:r>
      <w:r w:rsidR="006E262A" w:rsidRPr="006E262A">
        <w:rPr>
          <w:rFonts w:eastAsia="Times New Roman"/>
          <w:sz w:val="24"/>
        </w:rPr>
        <w:t>Masks sensitive product or stakeholder information when necessary.</w:t>
      </w:r>
    </w:p>
    <w:p w14:paraId="5E6916D9" w14:textId="3317FA27"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Audit Trails</w:t>
      </w:r>
      <w:r>
        <w:rPr>
          <w:rFonts w:eastAsia="Times New Roman"/>
          <w:sz w:val="24"/>
        </w:rPr>
        <w:t xml:space="preserve">: </w:t>
      </w:r>
      <w:r w:rsidR="006E262A" w:rsidRPr="006E262A">
        <w:rPr>
          <w:rFonts w:eastAsia="Times New Roman"/>
          <w:sz w:val="24"/>
        </w:rPr>
        <w:t>Tracks all interactions with product data for transparency and accountability.</w:t>
      </w:r>
    </w:p>
    <w:p w14:paraId="371CB401" w14:textId="77777777" w:rsidR="006E262A" w:rsidRDefault="006E262A">
      <w:pPr>
        <w:spacing w:line="360" w:lineRule="auto"/>
        <w:jc w:val="both"/>
        <w:rPr>
          <w:rFonts w:eastAsia="Times New Roman"/>
          <w:sz w:val="24"/>
        </w:rPr>
      </w:pPr>
    </w:p>
    <w:p w14:paraId="59F95A41" w14:textId="109CC4E3" w:rsidR="0094119F" w:rsidRDefault="00000000">
      <w:pPr>
        <w:spacing w:line="360" w:lineRule="auto"/>
        <w:jc w:val="both"/>
        <w:rPr>
          <w:rFonts w:eastAsia="Times New Roman"/>
          <w:b/>
          <w:sz w:val="28"/>
        </w:rPr>
      </w:pPr>
      <w:r>
        <w:rPr>
          <w:rFonts w:eastAsia="Times New Roman"/>
          <w:b/>
          <w:sz w:val="28"/>
        </w:rPr>
        <w:t>4.7Testing Strategy</w:t>
      </w:r>
    </w:p>
    <w:p w14:paraId="4E08507F" w14:textId="77777777" w:rsidR="0094119F" w:rsidRDefault="00000000">
      <w:pPr>
        <w:spacing w:line="360" w:lineRule="auto"/>
        <w:jc w:val="both"/>
        <w:rPr>
          <w:rFonts w:eastAsia="Times New Roman"/>
          <w:b/>
          <w:sz w:val="24"/>
        </w:rPr>
      </w:pPr>
      <w:r>
        <w:rPr>
          <w:rFonts w:eastAsia="Times New Roman"/>
          <w:b/>
          <w:sz w:val="24"/>
        </w:rPr>
        <w:t>4.7.1 Testing Levels</w:t>
      </w:r>
    </w:p>
    <w:p w14:paraId="7526F17F" w14:textId="77777777" w:rsidR="006E262A" w:rsidRDefault="00000000">
      <w:pPr>
        <w:spacing w:line="360" w:lineRule="auto"/>
        <w:jc w:val="both"/>
        <w:rPr>
          <w:rFonts w:eastAsia="Times New Roman"/>
          <w:sz w:val="24"/>
        </w:rPr>
      </w:pPr>
      <w:r>
        <w:rPr>
          <w:rFonts w:eastAsia="Times New Roman"/>
          <w:sz w:val="24"/>
        </w:rPr>
        <w:t xml:space="preserve">    • </w:t>
      </w:r>
      <w:r>
        <w:rPr>
          <w:rFonts w:eastAsia="Times New Roman"/>
          <w:b/>
          <w:sz w:val="24"/>
        </w:rPr>
        <w:t>Unit Testing</w:t>
      </w:r>
      <w:r>
        <w:rPr>
          <w:rFonts w:eastAsia="Times New Roman"/>
          <w:sz w:val="24"/>
        </w:rPr>
        <w:t xml:space="preserve">: </w:t>
      </w:r>
      <w:r w:rsidR="006E262A" w:rsidRPr="006E262A">
        <w:rPr>
          <w:rFonts w:eastAsia="Times New Roman"/>
          <w:sz w:val="24"/>
        </w:rPr>
        <w:t>Validates individual components, such as smart contracts and verification mechanisms.</w:t>
      </w:r>
    </w:p>
    <w:p w14:paraId="49AF8AE3" w14:textId="1CE20CF3"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Integration Testing</w:t>
      </w:r>
      <w:r>
        <w:rPr>
          <w:rFonts w:eastAsia="Times New Roman"/>
          <w:sz w:val="24"/>
        </w:rPr>
        <w:t xml:space="preserve">: </w:t>
      </w:r>
      <w:r w:rsidR="006E262A" w:rsidRPr="006E262A">
        <w:rPr>
          <w:rFonts w:eastAsia="Times New Roman"/>
          <w:sz w:val="24"/>
        </w:rPr>
        <w:t>Ensures seamless operation across blockchain nodes, APIs, and supply chain systems.</w:t>
      </w:r>
    </w:p>
    <w:p w14:paraId="6CC9185C" w14:textId="77777777" w:rsidR="006E262A" w:rsidRDefault="00000000">
      <w:pPr>
        <w:spacing w:line="360" w:lineRule="auto"/>
        <w:jc w:val="both"/>
        <w:rPr>
          <w:rFonts w:eastAsia="Times New Roman"/>
          <w:sz w:val="24"/>
        </w:rPr>
      </w:pPr>
      <w:r>
        <w:rPr>
          <w:rFonts w:eastAsia="Times New Roman"/>
          <w:sz w:val="24"/>
        </w:rPr>
        <w:t xml:space="preserve">    • </w:t>
      </w:r>
      <w:r>
        <w:rPr>
          <w:rFonts w:eastAsia="Times New Roman"/>
          <w:b/>
          <w:sz w:val="24"/>
        </w:rPr>
        <w:t>System Testing</w:t>
      </w:r>
      <w:r>
        <w:rPr>
          <w:rFonts w:eastAsia="Times New Roman"/>
          <w:sz w:val="24"/>
        </w:rPr>
        <w:t xml:space="preserve">: </w:t>
      </w:r>
      <w:r w:rsidR="006E262A" w:rsidRPr="006E262A">
        <w:rPr>
          <w:rFonts w:eastAsia="Times New Roman"/>
          <w:sz w:val="24"/>
        </w:rPr>
        <w:t>Evaluates the overall functionality and usability of the tracking system.</w:t>
      </w:r>
      <w:r>
        <w:rPr>
          <w:rFonts w:eastAsia="Times New Roman"/>
          <w:sz w:val="24"/>
        </w:rPr>
        <w:t xml:space="preserve"> </w:t>
      </w:r>
    </w:p>
    <w:p w14:paraId="77EFE296" w14:textId="77777777" w:rsidR="006E262A" w:rsidRDefault="00000000">
      <w:pPr>
        <w:spacing w:line="360" w:lineRule="auto"/>
        <w:jc w:val="both"/>
        <w:rPr>
          <w:rFonts w:eastAsia="Times New Roman"/>
          <w:sz w:val="24"/>
        </w:rPr>
      </w:pPr>
      <w:r>
        <w:rPr>
          <w:rFonts w:eastAsia="Times New Roman"/>
          <w:sz w:val="24"/>
        </w:rPr>
        <w:t xml:space="preserve">   </w:t>
      </w:r>
      <w:r w:rsidR="006E262A">
        <w:rPr>
          <w:rFonts w:eastAsia="Times New Roman"/>
          <w:sz w:val="24"/>
        </w:rPr>
        <w:t xml:space="preserve"> </w:t>
      </w:r>
      <w:r>
        <w:rPr>
          <w:rFonts w:eastAsia="Times New Roman"/>
          <w:sz w:val="24"/>
        </w:rPr>
        <w:t xml:space="preserve">• </w:t>
      </w:r>
      <w:r>
        <w:rPr>
          <w:rFonts w:eastAsia="Times New Roman"/>
          <w:b/>
          <w:sz w:val="24"/>
        </w:rPr>
        <w:t>Performance Testing</w:t>
      </w:r>
      <w:r>
        <w:rPr>
          <w:rFonts w:eastAsia="Times New Roman"/>
          <w:sz w:val="24"/>
        </w:rPr>
        <w:t xml:space="preserve">: </w:t>
      </w:r>
      <w:r w:rsidR="006E262A" w:rsidRPr="006E262A">
        <w:rPr>
          <w:rFonts w:eastAsia="Times New Roman"/>
          <w:sz w:val="24"/>
        </w:rPr>
        <w:t>Assesses system efficiency under various workloads and supply chain scenarios.</w:t>
      </w:r>
    </w:p>
    <w:p w14:paraId="1656BF86" w14:textId="1A62EBC0"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Security Testing</w:t>
      </w:r>
      <w:r>
        <w:rPr>
          <w:rFonts w:eastAsia="Times New Roman"/>
          <w:sz w:val="24"/>
        </w:rPr>
        <w:t xml:space="preserve">: </w:t>
      </w:r>
      <w:r w:rsidR="006E262A" w:rsidRPr="006E262A">
        <w:rPr>
          <w:rFonts w:eastAsia="Times New Roman"/>
          <w:sz w:val="24"/>
        </w:rPr>
        <w:t>Validates encryption protocols, data integrity, and compliance with regulatory standards.</w:t>
      </w:r>
    </w:p>
    <w:p w14:paraId="77859587" w14:textId="77777777" w:rsidR="006E262A" w:rsidRDefault="006E262A">
      <w:pPr>
        <w:spacing w:line="360" w:lineRule="auto"/>
        <w:jc w:val="both"/>
        <w:rPr>
          <w:rFonts w:eastAsia="Times New Roman"/>
          <w:sz w:val="24"/>
        </w:rPr>
      </w:pPr>
    </w:p>
    <w:p w14:paraId="18FE2A1C" w14:textId="77777777" w:rsidR="0094119F" w:rsidRDefault="00000000">
      <w:pPr>
        <w:spacing w:line="360" w:lineRule="auto"/>
        <w:jc w:val="both"/>
        <w:rPr>
          <w:rFonts w:eastAsia="Times New Roman"/>
          <w:b/>
          <w:sz w:val="24"/>
        </w:rPr>
      </w:pPr>
      <w:r>
        <w:rPr>
          <w:rFonts w:eastAsia="Times New Roman"/>
          <w:b/>
          <w:sz w:val="24"/>
        </w:rPr>
        <w:t>4.7.2 Quality Assurance</w:t>
      </w:r>
    </w:p>
    <w:p w14:paraId="57E168C1" w14:textId="77777777" w:rsidR="006E262A" w:rsidRDefault="00000000">
      <w:pPr>
        <w:spacing w:line="360" w:lineRule="auto"/>
        <w:jc w:val="both"/>
        <w:rPr>
          <w:rFonts w:eastAsia="Times New Roman"/>
          <w:sz w:val="24"/>
        </w:rPr>
      </w:pPr>
      <w:r>
        <w:rPr>
          <w:rFonts w:eastAsia="Times New Roman"/>
          <w:sz w:val="24"/>
        </w:rPr>
        <w:t xml:space="preserve">    • </w:t>
      </w:r>
      <w:r>
        <w:rPr>
          <w:rFonts w:eastAsia="Times New Roman"/>
          <w:b/>
          <w:sz w:val="24"/>
        </w:rPr>
        <w:t>Automated Testing</w:t>
      </w:r>
      <w:r>
        <w:rPr>
          <w:rFonts w:eastAsia="Times New Roman"/>
          <w:sz w:val="24"/>
        </w:rPr>
        <w:t xml:space="preserve">: Reduces errors and ensures </w:t>
      </w:r>
      <w:r w:rsidR="006E262A" w:rsidRPr="006E262A">
        <w:rPr>
          <w:rFonts w:eastAsia="Times New Roman"/>
          <w:sz w:val="24"/>
        </w:rPr>
        <w:t>system consistency during updates.</w:t>
      </w:r>
    </w:p>
    <w:p w14:paraId="051EAF32" w14:textId="77777777" w:rsidR="006E262A" w:rsidRDefault="00000000">
      <w:pPr>
        <w:spacing w:line="360" w:lineRule="auto"/>
        <w:jc w:val="both"/>
        <w:rPr>
          <w:rFonts w:eastAsia="Times New Roman"/>
          <w:sz w:val="24"/>
        </w:rPr>
      </w:pPr>
      <w:r>
        <w:rPr>
          <w:rFonts w:eastAsia="Times New Roman"/>
          <w:sz w:val="24"/>
        </w:rPr>
        <w:t xml:space="preserve">    • </w:t>
      </w:r>
      <w:r>
        <w:rPr>
          <w:rFonts w:eastAsia="Times New Roman"/>
          <w:b/>
          <w:sz w:val="24"/>
        </w:rPr>
        <w:t>Deployment Verification</w:t>
      </w:r>
      <w:r>
        <w:rPr>
          <w:rFonts w:eastAsia="Times New Roman"/>
          <w:sz w:val="24"/>
        </w:rPr>
        <w:t xml:space="preserve">: Confirms correct implementation </w:t>
      </w:r>
      <w:r w:rsidR="006E262A" w:rsidRPr="006E262A">
        <w:rPr>
          <w:rFonts w:eastAsia="Times New Roman"/>
          <w:sz w:val="24"/>
        </w:rPr>
        <w:t>and performance after system deployment.</w:t>
      </w:r>
    </w:p>
    <w:p w14:paraId="735557EC" w14:textId="77777777" w:rsidR="006E262A" w:rsidRDefault="006E262A">
      <w:pPr>
        <w:spacing w:line="360" w:lineRule="auto"/>
        <w:jc w:val="both"/>
        <w:rPr>
          <w:rFonts w:eastAsia="Times New Roman"/>
          <w:sz w:val="24"/>
        </w:rPr>
      </w:pPr>
    </w:p>
    <w:p w14:paraId="28A6F08B" w14:textId="5DF7C3C8" w:rsidR="0094119F" w:rsidRDefault="00000000">
      <w:pPr>
        <w:spacing w:line="360" w:lineRule="auto"/>
        <w:jc w:val="both"/>
        <w:rPr>
          <w:rFonts w:eastAsia="Times New Roman"/>
          <w:b/>
          <w:sz w:val="32"/>
        </w:rPr>
      </w:pPr>
      <w:r>
        <w:rPr>
          <w:rFonts w:eastAsia="Times New Roman"/>
          <w:b/>
          <w:sz w:val="32"/>
        </w:rPr>
        <w:t>CHAPTER-5</w:t>
      </w:r>
    </w:p>
    <w:p w14:paraId="2766DB31" w14:textId="77777777" w:rsidR="0094119F" w:rsidRDefault="00000000">
      <w:pPr>
        <w:spacing w:line="360" w:lineRule="auto"/>
        <w:jc w:val="both"/>
        <w:rPr>
          <w:rFonts w:eastAsia="Times New Roman"/>
          <w:b/>
          <w:sz w:val="32"/>
        </w:rPr>
      </w:pPr>
      <w:r>
        <w:rPr>
          <w:rFonts w:eastAsia="Times New Roman"/>
          <w:b/>
          <w:sz w:val="32"/>
        </w:rPr>
        <w:t>OBJECTIVES</w:t>
      </w:r>
    </w:p>
    <w:p w14:paraId="2FF3A059" w14:textId="77777777" w:rsidR="0094119F" w:rsidRDefault="00000000">
      <w:pPr>
        <w:spacing w:line="360" w:lineRule="auto"/>
        <w:jc w:val="both"/>
        <w:rPr>
          <w:rFonts w:eastAsia="Times New Roman"/>
          <w:b/>
          <w:sz w:val="28"/>
        </w:rPr>
      </w:pPr>
      <w:r>
        <w:rPr>
          <w:rFonts w:eastAsia="Times New Roman"/>
          <w:b/>
          <w:sz w:val="28"/>
        </w:rPr>
        <w:t>5.1 Primary Project Goals</w:t>
      </w:r>
    </w:p>
    <w:p w14:paraId="305B3CFE" w14:textId="77777777" w:rsidR="0094119F" w:rsidRDefault="00000000">
      <w:pPr>
        <w:spacing w:line="360" w:lineRule="auto"/>
        <w:jc w:val="both"/>
        <w:rPr>
          <w:rFonts w:eastAsia="Times New Roman"/>
          <w:b/>
          <w:sz w:val="24"/>
        </w:rPr>
      </w:pPr>
      <w:r>
        <w:rPr>
          <w:rFonts w:eastAsia="Times New Roman"/>
          <w:b/>
          <w:sz w:val="24"/>
        </w:rPr>
        <w:t>5.1.1 Technical Objectives</w:t>
      </w:r>
    </w:p>
    <w:p w14:paraId="373F9AC4" w14:textId="2729DE0E" w:rsidR="0094119F" w:rsidRDefault="00000000">
      <w:pPr>
        <w:spacing w:line="360" w:lineRule="auto"/>
        <w:jc w:val="both"/>
        <w:rPr>
          <w:rFonts w:eastAsia="Times New Roman"/>
          <w:sz w:val="24"/>
        </w:rPr>
      </w:pPr>
      <w:r>
        <w:rPr>
          <w:rFonts w:eastAsia="Times New Roman"/>
          <w:sz w:val="24"/>
        </w:rPr>
        <w:t xml:space="preserve">    • </w:t>
      </w:r>
      <w:r w:rsidR="006E262A" w:rsidRPr="006E262A">
        <w:rPr>
          <w:rFonts w:eastAsia="Times New Roman"/>
          <w:sz w:val="24"/>
        </w:rPr>
        <w:t xml:space="preserve">Develop a blockchain-based </w:t>
      </w:r>
      <w:r w:rsidR="006E262A" w:rsidRPr="006E262A">
        <w:rPr>
          <w:rFonts w:eastAsia="Times New Roman"/>
          <w:b/>
          <w:bCs/>
          <w:sz w:val="24"/>
        </w:rPr>
        <w:t>Medical Product Tracking System</w:t>
      </w:r>
      <w:r w:rsidR="006E262A" w:rsidRPr="006E262A">
        <w:rPr>
          <w:rFonts w:eastAsia="Times New Roman"/>
          <w:sz w:val="24"/>
        </w:rPr>
        <w:t xml:space="preserve"> for secure and efficient tracking of medical supplies.</w:t>
      </w:r>
    </w:p>
    <w:p w14:paraId="1E21176A" w14:textId="569CD027" w:rsidR="0094119F" w:rsidRDefault="00000000">
      <w:pPr>
        <w:spacing w:line="360" w:lineRule="auto"/>
        <w:jc w:val="both"/>
        <w:rPr>
          <w:rFonts w:eastAsia="Times New Roman"/>
          <w:sz w:val="24"/>
        </w:rPr>
      </w:pPr>
      <w:r>
        <w:rPr>
          <w:rFonts w:eastAsia="Times New Roman"/>
          <w:sz w:val="24"/>
        </w:rPr>
        <w:t xml:space="preserve">    • </w:t>
      </w:r>
      <w:r w:rsidR="006E262A" w:rsidRPr="006E262A">
        <w:rPr>
          <w:rFonts w:eastAsia="Times New Roman"/>
          <w:sz w:val="24"/>
        </w:rPr>
        <w:t>Implement decentralized and tamper-proof data storage for all product lifecycle stages</w:t>
      </w:r>
    </w:p>
    <w:p w14:paraId="378CE66A" w14:textId="77777777" w:rsidR="006E262A" w:rsidRDefault="00000000">
      <w:pPr>
        <w:spacing w:line="360" w:lineRule="auto"/>
        <w:jc w:val="both"/>
        <w:rPr>
          <w:rFonts w:eastAsia="Times New Roman"/>
          <w:sz w:val="24"/>
        </w:rPr>
      </w:pPr>
      <w:r>
        <w:rPr>
          <w:rFonts w:eastAsia="Times New Roman"/>
          <w:sz w:val="24"/>
        </w:rPr>
        <w:t xml:space="preserve">    • </w:t>
      </w:r>
      <w:r w:rsidR="006E262A" w:rsidRPr="006E262A">
        <w:rPr>
          <w:rFonts w:eastAsia="Times New Roman"/>
          <w:sz w:val="24"/>
        </w:rPr>
        <w:t>Create automated smart contracts to enforce product tracking and compliance rules.</w:t>
      </w:r>
    </w:p>
    <w:p w14:paraId="72CB1827" w14:textId="476D3F8D" w:rsidR="0094119F" w:rsidRDefault="00000000">
      <w:pPr>
        <w:spacing w:line="360" w:lineRule="auto"/>
        <w:jc w:val="both"/>
        <w:rPr>
          <w:rFonts w:eastAsia="Times New Roman"/>
          <w:sz w:val="24"/>
        </w:rPr>
      </w:pPr>
      <w:r>
        <w:rPr>
          <w:rFonts w:eastAsia="Times New Roman"/>
          <w:sz w:val="24"/>
        </w:rPr>
        <w:t xml:space="preserve">    • </w:t>
      </w:r>
      <w:r w:rsidR="006E262A" w:rsidRPr="006E262A">
        <w:rPr>
          <w:rFonts w:eastAsia="Times New Roman"/>
          <w:sz w:val="24"/>
        </w:rPr>
        <w:t>Design a scalable system architecture capable of handling high transaction volumes across the supply chain.</w:t>
      </w:r>
    </w:p>
    <w:p w14:paraId="60E43E9C" w14:textId="77777777" w:rsidR="006E262A" w:rsidRDefault="00000000">
      <w:pPr>
        <w:spacing w:line="360" w:lineRule="auto"/>
        <w:jc w:val="both"/>
        <w:rPr>
          <w:rFonts w:eastAsia="Times New Roman"/>
          <w:sz w:val="24"/>
        </w:rPr>
      </w:pPr>
      <w:r>
        <w:rPr>
          <w:rFonts w:eastAsia="Times New Roman"/>
          <w:sz w:val="24"/>
        </w:rPr>
        <w:t xml:space="preserve">    • </w:t>
      </w:r>
      <w:r w:rsidR="006E262A" w:rsidRPr="006E262A">
        <w:rPr>
          <w:rFonts w:eastAsia="Times New Roman"/>
          <w:sz w:val="24"/>
        </w:rPr>
        <w:t>Integrate the solution with existing healthcare providers, manufacturers, and regulatory frameworks</w:t>
      </w:r>
    </w:p>
    <w:p w14:paraId="7FC7B289" w14:textId="50E72F2D" w:rsidR="0094119F" w:rsidRDefault="00000000">
      <w:pPr>
        <w:spacing w:line="360" w:lineRule="auto"/>
        <w:jc w:val="both"/>
        <w:rPr>
          <w:rFonts w:eastAsia="Times New Roman"/>
          <w:sz w:val="24"/>
        </w:rPr>
      </w:pPr>
      <w:r>
        <w:rPr>
          <w:rFonts w:eastAsia="Times New Roman"/>
          <w:sz w:val="24"/>
        </w:rPr>
        <w:t xml:space="preserve">    • </w:t>
      </w:r>
      <w:r w:rsidR="00A07EEE" w:rsidRPr="00A07EEE">
        <w:rPr>
          <w:rFonts w:eastAsia="Times New Roman"/>
          <w:sz w:val="24"/>
        </w:rPr>
        <w:t>Ensure robust data encryption and privacy protection measures for sensitive product information.</w:t>
      </w:r>
    </w:p>
    <w:p w14:paraId="3AD1C6E7" w14:textId="77777777" w:rsidR="00A07EEE" w:rsidRDefault="00A07EEE">
      <w:pPr>
        <w:spacing w:line="360" w:lineRule="auto"/>
        <w:jc w:val="both"/>
        <w:rPr>
          <w:rFonts w:eastAsia="Times New Roman"/>
          <w:sz w:val="24"/>
        </w:rPr>
      </w:pPr>
    </w:p>
    <w:p w14:paraId="2B191DD1" w14:textId="77777777" w:rsidR="0094119F" w:rsidRDefault="00000000">
      <w:pPr>
        <w:spacing w:line="360" w:lineRule="auto"/>
        <w:jc w:val="both"/>
        <w:rPr>
          <w:rFonts w:eastAsia="Times New Roman"/>
          <w:b/>
          <w:sz w:val="24"/>
        </w:rPr>
      </w:pPr>
      <w:r>
        <w:rPr>
          <w:rFonts w:eastAsia="Times New Roman"/>
          <w:b/>
          <w:sz w:val="24"/>
        </w:rPr>
        <w:t>5.1.2 Functional Objectives</w:t>
      </w:r>
    </w:p>
    <w:p w14:paraId="7D99B210" w14:textId="1D75C701" w:rsidR="0094119F" w:rsidRDefault="00000000">
      <w:pPr>
        <w:spacing w:line="360" w:lineRule="auto"/>
        <w:jc w:val="both"/>
        <w:rPr>
          <w:rFonts w:eastAsia="Times New Roman"/>
          <w:sz w:val="24"/>
        </w:rPr>
      </w:pPr>
      <w:r>
        <w:rPr>
          <w:rFonts w:eastAsia="Times New Roman"/>
          <w:sz w:val="24"/>
        </w:rPr>
        <w:t xml:space="preserve">    • </w:t>
      </w:r>
      <w:r w:rsidR="00A07EEE" w:rsidRPr="00A07EEE">
        <w:rPr>
          <w:rFonts w:eastAsia="Times New Roman"/>
          <w:sz w:val="24"/>
        </w:rPr>
        <w:t>Achieve 95% accuracy in tracking and verifying medical product records.</w:t>
      </w:r>
    </w:p>
    <w:p w14:paraId="24048CE5" w14:textId="77777777" w:rsidR="00A07EEE" w:rsidRDefault="00000000">
      <w:pPr>
        <w:spacing w:line="360" w:lineRule="auto"/>
        <w:jc w:val="both"/>
        <w:rPr>
          <w:rFonts w:eastAsia="Times New Roman"/>
          <w:sz w:val="24"/>
        </w:rPr>
      </w:pPr>
      <w:r>
        <w:rPr>
          <w:rFonts w:eastAsia="Times New Roman"/>
          <w:sz w:val="24"/>
        </w:rPr>
        <w:t xml:space="preserve">    • </w:t>
      </w:r>
      <w:r w:rsidR="00A07EEE" w:rsidRPr="00A07EEE">
        <w:rPr>
          <w:rFonts w:eastAsia="Times New Roman"/>
          <w:sz w:val="24"/>
        </w:rPr>
        <w:t>Reduce product tracking and verification processing time to under 2 seconds.</w:t>
      </w:r>
    </w:p>
    <w:p w14:paraId="3BA18A50" w14:textId="77777777" w:rsidR="00A07EEE" w:rsidRDefault="00000000">
      <w:pPr>
        <w:spacing w:line="360" w:lineRule="auto"/>
        <w:jc w:val="both"/>
        <w:rPr>
          <w:rFonts w:eastAsia="Times New Roman"/>
          <w:sz w:val="24"/>
        </w:rPr>
      </w:pPr>
      <w:r>
        <w:rPr>
          <w:rFonts w:eastAsia="Times New Roman"/>
          <w:sz w:val="24"/>
        </w:rPr>
        <w:t xml:space="preserve">    • </w:t>
      </w:r>
      <w:r w:rsidR="00A07EEE" w:rsidRPr="00A07EEE">
        <w:rPr>
          <w:rFonts w:eastAsia="Times New Roman"/>
          <w:sz w:val="24"/>
        </w:rPr>
        <w:t>Support seamless sharing of product data among multiple stakeholders (manufacturers, distributors, and regulators).</w:t>
      </w:r>
    </w:p>
    <w:p w14:paraId="163D5BDF" w14:textId="29E745A1" w:rsidR="0094119F" w:rsidRDefault="00000000">
      <w:pPr>
        <w:spacing w:line="360" w:lineRule="auto"/>
        <w:jc w:val="both"/>
        <w:rPr>
          <w:rFonts w:eastAsia="Times New Roman"/>
          <w:sz w:val="24"/>
        </w:rPr>
      </w:pPr>
      <w:r>
        <w:rPr>
          <w:rFonts w:eastAsia="Times New Roman"/>
          <w:sz w:val="24"/>
        </w:rPr>
        <w:t xml:space="preserve">    • </w:t>
      </w:r>
      <w:r w:rsidR="00A07EEE" w:rsidRPr="00A07EEE">
        <w:rPr>
          <w:rFonts w:eastAsia="Times New Roman"/>
          <w:sz w:val="24"/>
        </w:rPr>
        <w:t>Enable real-time updates to product records with blockchain synchronization.</w:t>
      </w:r>
    </w:p>
    <w:p w14:paraId="75D0388E" w14:textId="77777777" w:rsidR="00A07EEE" w:rsidRDefault="00000000">
      <w:pPr>
        <w:spacing w:line="360" w:lineRule="auto"/>
        <w:jc w:val="both"/>
        <w:rPr>
          <w:rFonts w:eastAsia="Times New Roman"/>
          <w:sz w:val="24"/>
        </w:rPr>
      </w:pPr>
      <w:r>
        <w:rPr>
          <w:rFonts w:eastAsia="Times New Roman"/>
          <w:sz w:val="24"/>
        </w:rPr>
        <w:t xml:space="preserve">    • </w:t>
      </w:r>
      <w:r w:rsidR="00A07EEE" w:rsidRPr="00A07EEE">
        <w:rPr>
          <w:rFonts w:eastAsia="Times New Roman"/>
          <w:sz w:val="24"/>
        </w:rPr>
        <w:t>Ensure compliance with global standards like FDA, WHO, and regional regulations.</w:t>
      </w:r>
    </w:p>
    <w:p w14:paraId="7ED7763A" w14:textId="5B00DBF9" w:rsidR="0094119F" w:rsidRDefault="00000000">
      <w:pPr>
        <w:spacing w:line="360" w:lineRule="auto"/>
        <w:jc w:val="both"/>
        <w:rPr>
          <w:rFonts w:eastAsia="Times New Roman"/>
          <w:sz w:val="24"/>
        </w:rPr>
      </w:pPr>
      <w:r>
        <w:rPr>
          <w:rFonts w:eastAsia="Times New Roman"/>
          <w:sz w:val="24"/>
        </w:rPr>
        <w:t xml:space="preserve">    • </w:t>
      </w:r>
      <w:r w:rsidR="00A07EEE" w:rsidRPr="00A07EEE">
        <w:rPr>
          <w:rFonts w:eastAsia="Times New Roman"/>
          <w:sz w:val="24"/>
        </w:rPr>
        <w:t>Provide multilingual support for global usability and accessibility.</w:t>
      </w:r>
    </w:p>
    <w:p w14:paraId="2ADF9891" w14:textId="77777777" w:rsidR="0094119F" w:rsidRDefault="0094119F">
      <w:pPr>
        <w:spacing w:line="360" w:lineRule="auto"/>
        <w:jc w:val="both"/>
        <w:rPr>
          <w:rFonts w:eastAsia="Times New Roman"/>
          <w:sz w:val="24"/>
        </w:rPr>
      </w:pPr>
    </w:p>
    <w:p w14:paraId="5EECB223" w14:textId="77777777" w:rsidR="0094119F" w:rsidRDefault="00000000">
      <w:pPr>
        <w:spacing w:line="360" w:lineRule="auto"/>
        <w:jc w:val="both"/>
        <w:rPr>
          <w:rFonts w:eastAsia="Times New Roman"/>
          <w:b/>
          <w:sz w:val="28"/>
        </w:rPr>
      </w:pPr>
      <w:r>
        <w:rPr>
          <w:rFonts w:eastAsia="Times New Roman"/>
          <w:b/>
          <w:sz w:val="28"/>
        </w:rPr>
        <w:t>5.2 System Performance Metrics</w:t>
      </w:r>
    </w:p>
    <w:p w14:paraId="397AE326" w14:textId="77777777" w:rsidR="0094119F" w:rsidRDefault="0094119F">
      <w:pPr>
        <w:spacing w:line="360" w:lineRule="auto"/>
        <w:jc w:val="both"/>
        <w:rPr>
          <w:rFonts w:eastAsia="Times New Roman"/>
          <w:b/>
          <w:sz w:val="28"/>
        </w:rPr>
      </w:pPr>
    </w:p>
    <w:p w14:paraId="3A68FB00" w14:textId="77777777" w:rsidR="0094119F" w:rsidRDefault="00000000">
      <w:pPr>
        <w:spacing w:line="360" w:lineRule="auto"/>
        <w:jc w:val="both"/>
        <w:rPr>
          <w:rFonts w:eastAsia="Times New Roman"/>
          <w:b/>
          <w:sz w:val="24"/>
        </w:rPr>
      </w:pPr>
      <w:r>
        <w:rPr>
          <w:rFonts w:eastAsia="Times New Roman"/>
          <w:b/>
          <w:sz w:val="24"/>
        </w:rPr>
        <w:t>5.2.1 Response Efficiency</w:t>
      </w:r>
    </w:p>
    <w:p w14:paraId="06FEFE93" w14:textId="77777777" w:rsidR="00A07EEE" w:rsidRDefault="00000000">
      <w:pPr>
        <w:spacing w:line="360" w:lineRule="auto"/>
        <w:jc w:val="both"/>
        <w:rPr>
          <w:rFonts w:eastAsia="Times New Roman"/>
          <w:sz w:val="24"/>
        </w:rPr>
      </w:pPr>
      <w:r>
        <w:rPr>
          <w:rFonts w:eastAsia="Times New Roman"/>
          <w:sz w:val="24"/>
        </w:rPr>
        <w:lastRenderedPageBreak/>
        <w:t xml:space="preserve">    • Data processing speed: &lt; 3 seconds </w:t>
      </w:r>
      <w:r w:rsidR="00A07EEE" w:rsidRPr="00A07EEE">
        <w:rPr>
          <w:rFonts w:eastAsia="Times New Roman"/>
          <w:sz w:val="24"/>
        </w:rPr>
        <w:t>per product update.</w:t>
      </w:r>
    </w:p>
    <w:p w14:paraId="7B484093" w14:textId="3A91D0AB" w:rsidR="0094119F" w:rsidRDefault="00000000">
      <w:pPr>
        <w:spacing w:line="360" w:lineRule="auto"/>
        <w:jc w:val="both"/>
        <w:rPr>
          <w:rFonts w:eastAsia="Times New Roman"/>
          <w:sz w:val="24"/>
        </w:rPr>
      </w:pPr>
      <w:r>
        <w:rPr>
          <w:rFonts w:eastAsia="Times New Roman"/>
          <w:sz w:val="24"/>
        </w:rPr>
        <w:t xml:space="preserve">    • Concurrent user capacity: 10,000+ users</w:t>
      </w:r>
    </w:p>
    <w:p w14:paraId="1DE23C25" w14:textId="77777777" w:rsidR="0094119F" w:rsidRDefault="00000000">
      <w:pPr>
        <w:spacing w:line="360" w:lineRule="auto"/>
        <w:jc w:val="both"/>
        <w:rPr>
          <w:rFonts w:eastAsia="Times New Roman"/>
          <w:sz w:val="24"/>
        </w:rPr>
      </w:pPr>
      <w:r>
        <w:rPr>
          <w:rFonts w:eastAsia="Times New Roman"/>
          <w:sz w:val="24"/>
        </w:rPr>
        <w:t xml:space="preserve">    • System uptime: 99.9%</w:t>
      </w:r>
    </w:p>
    <w:p w14:paraId="0B2A0AEC" w14:textId="77777777" w:rsidR="0094119F" w:rsidRDefault="00000000">
      <w:pPr>
        <w:spacing w:line="360" w:lineRule="auto"/>
        <w:jc w:val="both"/>
        <w:rPr>
          <w:rFonts w:eastAsia="Times New Roman"/>
          <w:sz w:val="24"/>
        </w:rPr>
      </w:pPr>
      <w:r>
        <w:rPr>
          <w:rFonts w:eastAsia="Times New Roman"/>
          <w:sz w:val="24"/>
        </w:rPr>
        <w:t xml:space="preserve">    • Blockchain transaction finality: &lt; 5 seconds</w:t>
      </w:r>
    </w:p>
    <w:p w14:paraId="66F1AB0A" w14:textId="77777777" w:rsidR="0094119F" w:rsidRDefault="00000000">
      <w:pPr>
        <w:spacing w:line="360" w:lineRule="auto"/>
        <w:jc w:val="both"/>
        <w:rPr>
          <w:rFonts w:eastAsia="Times New Roman"/>
          <w:sz w:val="24"/>
        </w:rPr>
      </w:pPr>
      <w:r>
        <w:rPr>
          <w:rFonts w:eastAsia="Times New Roman"/>
          <w:sz w:val="24"/>
        </w:rPr>
        <w:t xml:space="preserve">    • Smart contract execution time: &lt; 1 second</w:t>
      </w:r>
    </w:p>
    <w:p w14:paraId="603B9E62" w14:textId="77777777" w:rsidR="0094119F" w:rsidRDefault="00000000">
      <w:pPr>
        <w:spacing w:line="360" w:lineRule="auto"/>
        <w:jc w:val="both"/>
        <w:rPr>
          <w:rFonts w:eastAsia="Times New Roman"/>
          <w:sz w:val="24"/>
        </w:rPr>
      </w:pPr>
      <w:r>
        <w:rPr>
          <w:rFonts w:eastAsia="Times New Roman"/>
          <w:sz w:val="24"/>
        </w:rPr>
        <w:t xml:space="preserve">    • API response time: &lt; 150ms</w:t>
      </w:r>
    </w:p>
    <w:p w14:paraId="6A380A30" w14:textId="77777777" w:rsidR="0094119F" w:rsidRDefault="0094119F">
      <w:pPr>
        <w:spacing w:line="360" w:lineRule="auto"/>
        <w:jc w:val="both"/>
        <w:rPr>
          <w:rFonts w:eastAsia="Times New Roman"/>
          <w:sz w:val="24"/>
        </w:rPr>
      </w:pPr>
    </w:p>
    <w:p w14:paraId="02EBC58F" w14:textId="77777777" w:rsidR="0094119F" w:rsidRDefault="00000000">
      <w:pPr>
        <w:spacing w:line="360" w:lineRule="auto"/>
        <w:jc w:val="both"/>
        <w:rPr>
          <w:rFonts w:eastAsia="Times New Roman"/>
          <w:sz w:val="24"/>
        </w:rPr>
      </w:pPr>
      <w:r>
        <w:rPr>
          <w:rFonts w:eastAsia="Times New Roman"/>
          <w:sz w:val="24"/>
        </w:rPr>
        <w:t xml:space="preserve">5.2.2 </w:t>
      </w:r>
      <w:r>
        <w:rPr>
          <w:rFonts w:eastAsia="Times New Roman"/>
          <w:b/>
          <w:sz w:val="24"/>
        </w:rPr>
        <w:t>Accuracy Metrics</w:t>
      </w:r>
    </w:p>
    <w:p w14:paraId="2A06A491" w14:textId="77777777" w:rsidR="0094119F" w:rsidRDefault="00000000">
      <w:pPr>
        <w:spacing w:line="360" w:lineRule="auto"/>
        <w:jc w:val="both"/>
        <w:rPr>
          <w:rFonts w:eastAsia="Times New Roman"/>
          <w:sz w:val="24"/>
        </w:rPr>
      </w:pPr>
      <w:r>
        <w:rPr>
          <w:rFonts w:eastAsia="Times New Roman"/>
          <w:sz w:val="24"/>
        </w:rPr>
        <w:t xml:space="preserve">    • Identity data accuracy: &gt; 98%</w:t>
      </w:r>
    </w:p>
    <w:p w14:paraId="5BE40932" w14:textId="77777777" w:rsidR="0094119F" w:rsidRDefault="00000000">
      <w:pPr>
        <w:spacing w:line="360" w:lineRule="auto"/>
        <w:jc w:val="both"/>
        <w:rPr>
          <w:rFonts w:eastAsia="Times New Roman"/>
          <w:sz w:val="24"/>
        </w:rPr>
      </w:pPr>
      <w:r>
        <w:rPr>
          <w:rFonts w:eastAsia="Times New Roman"/>
          <w:sz w:val="24"/>
        </w:rPr>
        <w:t xml:space="preserve">    • Fraud detection rate: &gt;90%</w:t>
      </w:r>
    </w:p>
    <w:p w14:paraId="5641AEAF" w14:textId="77777777" w:rsidR="0094119F" w:rsidRDefault="00000000">
      <w:pPr>
        <w:spacing w:line="360" w:lineRule="auto"/>
        <w:jc w:val="both"/>
        <w:rPr>
          <w:rFonts w:eastAsia="Times New Roman"/>
          <w:sz w:val="24"/>
        </w:rPr>
      </w:pPr>
      <w:r>
        <w:rPr>
          <w:rFonts w:eastAsia="Times New Roman"/>
          <w:sz w:val="24"/>
        </w:rPr>
        <w:t xml:space="preserve">    • Verification success rate: &gt; 95%</w:t>
      </w:r>
    </w:p>
    <w:p w14:paraId="30D76284" w14:textId="77777777" w:rsidR="0094119F" w:rsidRDefault="00000000">
      <w:pPr>
        <w:spacing w:line="360" w:lineRule="auto"/>
        <w:jc w:val="both"/>
        <w:rPr>
          <w:rFonts w:eastAsia="Times New Roman"/>
          <w:sz w:val="24"/>
        </w:rPr>
      </w:pPr>
      <w:r>
        <w:rPr>
          <w:rFonts w:eastAsia="Times New Roman"/>
          <w:sz w:val="24"/>
        </w:rPr>
        <w:t xml:space="preserve">    • Anomaly detection rate: &gt; 88%</w:t>
      </w:r>
    </w:p>
    <w:p w14:paraId="51EB2DDB" w14:textId="77777777" w:rsidR="0094119F" w:rsidRDefault="00000000">
      <w:pPr>
        <w:spacing w:line="360" w:lineRule="auto"/>
        <w:jc w:val="both"/>
        <w:rPr>
          <w:rFonts w:eastAsia="Times New Roman"/>
          <w:sz w:val="24"/>
        </w:rPr>
      </w:pPr>
      <w:r>
        <w:rPr>
          <w:rFonts w:eastAsia="Times New Roman"/>
          <w:sz w:val="24"/>
        </w:rPr>
        <w:t xml:space="preserve">    • Blockchain integrity validation: 100%</w:t>
      </w:r>
    </w:p>
    <w:p w14:paraId="464B0479" w14:textId="77777777" w:rsidR="0094119F" w:rsidRDefault="0094119F">
      <w:pPr>
        <w:spacing w:line="360" w:lineRule="auto"/>
        <w:jc w:val="both"/>
        <w:rPr>
          <w:rFonts w:eastAsia="Times New Roman"/>
          <w:sz w:val="24"/>
        </w:rPr>
      </w:pPr>
    </w:p>
    <w:p w14:paraId="46F76E99" w14:textId="77777777" w:rsidR="0094119F" w:rsidRDefault="00000000">
      <w:pPr>
        <w:spacing w:line="360" w:lineRule="auto"/>
        <w:jc w:val="both"/>
        <w:rPr>
          <w:rFonts w:eastAsia="Times New Roman"/>
          <w:b/>
          <w:sz w:val="28"/>
        </w:rPr>
      </w:pPr>
      <w:r>
        <w:rPr>
          <w:rFonts w:eastAsia="Times New Roman"/>
          <w:b/>
          <w:sz w:val="28"/>
        </w:rPr>
        <w:t>5.3 User Experience Goals</w:t>
      </w:r>
    </w:p>
    <w:p w14:paraId="1D5AB8DA" w14:textId="77777777" w:rsidR="0094119F" w:rsidRDefault="0094119F">
      <w:pPr>
        <w:spacing w:line="360" w:lineRule="auto"/>
        <w:jc w:val="both"/>
        <w:rPr>
          <w:rFonts w:eastAsia="Times New Roman"/>
          <w:b/>
          <w:sz w:val="24"/>
        </w:rPr>
      </w:pPr>
    </w:p>
    <w:p w14:paraId="3C7251CC" w14:textId="77777777" w:rsidR="0094119F" w:rsidRDefault="00000000">
      <w:pPr>
        <w:spacing w:line="360" w:lineRule="auto"/>
        <w:jc w:val="both"/>
        <w:rPr>
          <w:rFonts w:eastAsia="Times New Roman"/>
          <w:b/>
          <w:sz w:val="24"/>
        </w:rPr>
      </w:pPr>
      <w:r>
        <w:rPr>
          <w:rFonts w:eastAsia="Times New Roman"/>
          <w:b/>
          <w:sz w:val="24"/>
        </w:rPr>
        <w:t>5.3.1 Interface Objectives</w:t>
      </w:r>
    </w:p>
    <w:p w14:paraId="08B8C758" w14:textId="74090E22" w:rsidR="0094119F" w:rsidRDefault="00000000">
      <w:pPr>
        <w:spacing w:line="360" w:lineRule="auto"/>
        <w:jc w:val="both"/>
        <w:rPr>
          <w:rFonts w:eastAsia="Times New Roman"/>
          <w:sz w:val="24"/>
        </w:rPr>
      </w:pPr>
      <w:r>
        <w:rPr>
          <w:rFonts w:eastAsia="Times New Roman"/>
          <w:sz w:val="24"/>
        </w:rPr>
        <w:t xml:space="preserve">    • </w:t>
      </w:r>
      <w:r w:rsidR="00A07EEE" w:rsidRPr="00A07EEE">
        <w:rPr>
          <w:rFonts w:eastAsia="Times New Roman"/>
          <w:sz w:val="24"/>
        </w:rPr>
        <w:t>Develop an intuitive web and mobile interface for stakeholders to track and manage medical products.</w:t>
      </w:r>
    </w:p>
    <w:p w14:paraId="3AC6149B" w14:textId="77777777" w:rsidR="00A07EEE" w:rsidRDefault="00000000">
      <w:pPr>
        <w:spacing w:line="360" w:lineRule="auto"/>
        <w:jc w:val="both"/>
        <w:rPr>
          <w:rFonts w:eastAsia="Times New Roman"/>
          <w:sz w:val="24"/>
        </w:rPr>
      </w:pPr>
      <w:r>
        <w:rPr>
          <w:rFonts w:eastAsia="Times New Roman"/>
          <w:sz w:val="24"/>
        </w:rPr>
        <w:t xml:space="preserve">    • </w:t>
      </w:r>
      <w:r w:rsidR="00A07EEE" w:rsidRPr="00A07EEE">
        <w:rPr>
          <w:rFonts w:eastAsia="Times New Roman"/>
          <w:sz w:val="24"/>
        </w:rPr>
        <w:t>Provide real-time feedback on product status and authenticity.</w:t>
      </w:r>
    </w:p>
    <w:p w14:paraId="323E5CD5" w14:textId="77777777" w:rsidR="00A07EEE" w:rsidRDefault="00000000">
      <w:pPr>
        <w:spacing w:line="360" w:lineRule="auto"/>
        <w:jc w:val="both"/>
        <w:rPr>
          <w:rFonts w:eastAsia="Times New Roman"/>
          <w:sz w:val="24"/>
        </w:rPr>
      </w:pPr>
      <w:r>
        <w:rPr>
          <w:rFonts w:eastAsia="Times New Roman"/>
          <w:sz w:val="24"/>
        </w:rPr>
        <w:t xml:space="preserve">    • </w:t>
      </w:r>
      <w:r w:rsidR="00A07EEE" w:rsidRPr="00A07EEE">
        <w:rPr>
          <w:rFonts w:eastAsia="Times New Roman"/>
          <w:sz w:val="24"/>
        </w:rPr>
        <w:t>Ensure compliance with accessibility standards (e.g., WCAG 2.1).</w:t>
      </w:r>
    </w:p>
    <w:p w14:paraId="1882B0B3" w14:textId="068F31AA" w:rsidR="0094119F" w:rsidRDefault="00000000">
      <w:pPr>
        <w:spacing w:line="360" w:lineRule="auto"/>
        <w:jc w:val="both"/>
        <w:rPr>
          <w:rFonts w:eastAsia="Times New Roman"/>
          <w:sz w:val="24"/>
        </w:rPr>
      </w:pPr>
      <w:r>
        <w:rPr>
          <w:rFonts w:eastAsia="Times New Roman"/>
          <w:sz w:val="24"/>
        </w:rPr>
        <w:t xml:space="preserve">    • </w:t>
      </w:r>
      <w:r w:rsidR="00A07EEE" w:rsidRPr="00A07EEE">
        <w:rPr>
          <w:rFonts w:eastAsia="Times New Roman"/>
          <w:sz w:val="24"/>
        </w:rPr>
        <w:t>Enable multi-language support to accommodate diverse user bases.</w:t>
      </w:r>
    </w:p>
    <w:p w14:paraId="0B631085" w14:textId="77777777" w:rsidR="00A07EEE" w:rsidRDefault="00000000">
      <w:pPr>
        <w:spacing w:line="360" w:lineRule="auto"/>
        <w:jc w:val="both"/>
        <w:rPr>
          <w:rFonts w:eastAsia="Times New Roman"/>
          <w:sz w:val="24"/>
        </w:rPr>
      </w:pPr>
      <w:r>
        <w:rPr>
          <w:rFonts w:eastAsia="Times New Roman"/>
          <w:sz w:val="24"/>
        </w:rPr>
        <w:t xml:space="preserve">    • </w:t>
      </w:r>
      <w:r w:rsidR="00A07EEE" w:rsidRPr="00A07EEE">
        <w:rPr>
          <w:rFonts w:eastAsia="Times New Roman"/>
          <w:sz w:val="24"/>
        </w:rPr>
        <w:t>Offer seamless navigation and error-handling mechanisms.</w:t>
      </w:r>
    </w:p>
    <w:p w14:paraId="6219D6F4" w14:textId="78EC1605" w:rsidR="0094119F" w:rsidRDefault="00000000">
      <w:pPr>
        <w:spacing w:line="360" w:lineRule="auto"/>
        <w:jc w:val="both"/>
        <w:rPr>
          <w:rFonts w:eastAsia="Times New Roman"/>
          <w:sz w:val="24"/>
        </w:rPr>
      </w:pPr>
      <w:r>
        <w:rPr>
          <w:rFonts w:eastAsia="Times New Roman"/>
          <w:sz w:val="24"/>
        </w:rPr>
        <w:t xml:space="preserve">    • </w:t>
      </w:r>
      <w:r w:rsidR="00A07EEE" w:rsidRPr="00A07EEE">
        <w:rPr>
          <w:rFonts w:eastAsia="Times New Roman"/>
          <w:sz w:val="24"/>
        </w:rPr>
        <w:t>Support batch product data upload and live status verification.</w:t>
      </w:r>
    </w:p>
    <w:p w14:paraId="145843AE" w14:textId="77777777" w:rsidR="0094119F" w:rsidRDefault="0094119F">
      <w:pPr>
        <w:spacing w:line="360" w:lineRule="auto"/>
        <w:jc w:val="both"/>
        <w:rPr>
          <w:rFonts w:eastAsia="Times New Roman"/>
          <w:sz w:val="24"/>
        </w:rPr>
      </w:pPr>
    </w:p>
    <w:p w14:paraId="1929396A" w14:textId="77777777" w:rsidR="0094119F" w:rsidRDefault="00000000">
      <w:pPr>
        <w:spacing w:line="360" w:lineRule="auto"/>
        <w:jc w:val="both"/>
        <w:rPr>
          <w:rFonts w:eastAsia="Times New Roman"/>
          <w:b/>
          <w:sz w:val="24"/>
        </w:rPr>
      </w:pPr>
      <w:r>
        <w:rPr>
          <w:rFonts w:eastAsia="Times New Roman"/>
          <w:b/>
          <w:sz w:val="24"/>
        </w:rPr>
        <w:t>5.3.2 Interaction Quality</w:t>
      </w:r>
    </w:p>
    <w:p w14:paraId="5D8C4AC2" w14:textId="77777777" w:rsidR="0094119F" w:rsidRDefault="00000000">
      <w:pPr>
        <w:spacing w:line="360" w:lineRule="auto"/>
        <w:jc w:val="both"/>
        <w:rPr>
          <w:rFonts w:eastAsia="Times New Roman"/>
          <w:sz w:val="24"/>
        </w:rPr>
      </w:pPr>
      <w:r>
        <w:rPr>
          <w:rFonts w:eastAsia="Times New Roman"/>
          <w:sz w:val="24"/>
        </w:rPr>
        <w:t xml:space="preserve">    • Average session duration: &lt; 5 minutes</w:t>
      </w:r>
    </w:p>
    <w:p w14:paraId="6A1CD79B" w14:textId="77777777" w:rsidR="0094119F" w:rsidRDefault="00000000">
      <w:pPr>
        <w:spacing w:line="360" w:lineRule="auto"/>
        <w:jc w:val="both"/>
        <w:rPr>
          <w:rFonts w:eastAsia="Times New Roman"/>
          <w:sz w:val="24"/>
        </w:rPr>
      </w:pPr>
      <w:r>
        <w:rPr>
          <w:rFonts w:eastAsia="Times New Roman"/>
          <w:sz w:val="24"/>
        </w:rPr>
        <w:t xml:space="preserve">    • First response time for KYC submission: &lt; 1 second</w:t>
      </w:r>
    </w:p>
    <w:p w14:paraId="6F883B0F" w14:textId="77777777" w:rsidR="0094119F" w:rsidRDefault="00000000">
      <w:pPr>
        <w:spacing w:line="360" w:lineRule="auto"/>
        <w:jc w:val="both"/>
        <w:rPr>
          <w:rFonts w:eastAsia="Times New Roman"/>
          <w:sz w:val="24"/>
        </w:rPr>
      </w:pPr>
      <w:r>
        <w:rPr>
          <w:rFonts w:eastAsia="Times New Roman"/>
          <w:sz w:val="24"/>
        </w:rPr>
        <w:t xml:space="preserve">    • User satisfaction score: &gt; 4.7/5</w:t>
      </w:r>
    </w:p>
    <w:p w14:paraId="584EA1EA" w14:textId="77777777" w:rsidR="0094119F" w:rsidRDefault="00000000">
      <w:pPr>
        <w:spacing w:line="360" w:lineRule="auto"/>
        <w:jc w:val="both"/>
        <w:rPr>
          <w:rFonts w:eastAsia="Times New Roman"/>
          <w:sz w:val="24"/>
        </w:rPr>
      </w:pPr>
      <w:r>
        <w:rPr>
          <w:rFonts w:eastAsia="Times New Roman"/>
          <w:sz w:val="24"/>
        </w:rPr>
        <w:lastRenderedPageBreak/>
        <w:t xml:space="preserve">    • Query resolution rate: &gt; 90%</w:t>
      </w:r>
    </w:p>
    <w:p w14:paraId="5BA66466" w14:textId="77777777" w:rsidR="0094119F" w:rsidRDefault="00000000">
      <w:pPr>
        <w:spacing w:line="360" w:lineRule="auto"/>
        <w:jc w:val="both"/>
        <w:rPr>
          <w:rFonts w:eastAsia="Times New Roman"/>
          <w:sz w:val="24"/>
        </w:rPr>
      </w:pPr>
      <w:r>
        <w:rPr>
          <w:rFonts w:eastAsia="Times New Roman"/>
          <w:sz w:val="24"/>
        </w:rPr>
        <w:t xml:space="preserve">    • Return user rate: &gt; 70%</w:t>
      </w:r>
    </w:p>
    <w:p w14:paraId="19668775" w14:textId="77777777" w:rsidR="0094119F" w:rsidRDefault="0094119F">
      <w:pPr>
        <w:spacing w:line="360" w:lineRule="auto"/>
        <w:jc w:val="both"/>
        <w:rPr>
          <w:rFonts w:eastAsia="Times New Roman"/>
          <w:sz w:val="24"/>
        </w:rPr>
      </w:pPr>
    </w:p>
    <w:p w14:paraId="0D674449" w14:textId="77777777" w:rsidR="0094119F" w:rsidRDefault="00000000">
      <w:pPr>
        <w:spacing w:line="360" w:lineRule="auto"/>
        <w:jc w:val="both"/>
        <w:rPr>
          <w:rFonts w:eastAsia="Times New Roman"/>
          <w:b/>
          <w:sz w:val="28"/>
        </w:rPr>
      </w:pPr>
      <w:r>
        <w:rPr>
          <w:rFonts w:eastAsia="Times New Roman"/>
          <w:b/>
          <w:sz w:val="28"/>
        </w:rPr>
        <w:t>5.4 Business Objectives</w:t>
      </w:r>
    </w:p>
    <w:p w14:paraId="4DB36183" w14:textId="77777777" w:rsidR="0094119F" w:rsidRDefault="0094119F">
      <w:pPr>
        <w:spacing w:line="360" w:lineRule="auto"/>
        <w:jc w:val="both"/>
        <w:rPr>
          <w:rFonts w:eastAsia="Times New Roman"/>
          <w:b/>
          <w:sz w:val="24"/>
        </w:rPr>
      </w:pPr>
    </w:p>
    <w:p w14:paraId="75B0B2E2" w14:textId="77777777" w:rsidR="0094119F" w:rsidRDefault="00000000">
      <w:pPr>
        <w:spacing w:line="360" w:lineRule="auto"/>
        <w:jc w:val="both"/>
        <w:rPr>
          <w:rFonts w:eastAsia="Times New Roman"/>
          <w:b/>
          <w:sz w:val="24"/>
        </w:rPr>
      </w:pPr>
      <w:r>
        <w:rPr>
          <w:rFonts w:eastAsia="Times New Roman"/>
          <w:b/>
          <w:sz w:val="24"/>
        </w:rPr>
        <w:t>5.4.1 Operational Efficiency</w:t>
      </w:r>
    </w:p>
    <w:p w14:paraId="16CB6F35" w14:textId="373E88AE" w:rsidR="0094119F"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Reduce manual product verification workload by 50%.</w:t>
      </w:r>
    </w:p>
    <w:p w14:paraId="57FBEDA8" w14:textId="77777777" w:rsidR="008537E5"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Decrease the average processing time for tracking updates by 60%</w:t>
      </w:r>
    </w:p>
    <w:p w14:paraId="0F984EF1" w14:textId="77777777" w:rsidR="008537E5"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Increase system throughput for handling medical product records by 300%.</w:t>
      </w:r>
    </w:p>
    <w:p w14:paraId="7A10E132" w14:textId="1D3361D4" w:rsidR="0094119F"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Lower operational costs related to product tracking by 40%.</w:t>
      </w:r>
    </w:p>
    <w:p w14:paraId="749C23C3" w14:textId="77777777" w:rsidR="0094119F" w:rsidRDefault="00000000">
      <w:pPr>
        <w:spacing w:line="360" w:lineRule="auto"/>
        <w:jc w:val="both"/>
        <w:rPr>
          <w:rFonts w:eastAsia="Times New Roman"/>
          <w:sz w:val="24"/>
        </w:rPr>
      </w:pPr>
      <w:r>
        <w:rPr>
          <w:rFonts w:eastAsia="Times New Roman"/>
          <w:sz w:val="24"/>
        </w:rPr>
        <w:t xml:space="preserve">    • Optimize resource allocation and utilization by 35%</w:t>
      </w:r>
    </w:p>
    <w:p w14:paraId="2514DF8F" w14:textId="77777777" w:rsidR="0094119F" w:rsidRDefault="0094119F">
      <w:pPr>
        <w:spacing w:line="360" w:lineRule="auto"/>
        <w:jc w:val="both"/>
        <w:rPr>
          <w:rFonts w:eastAsia="Times New Roman"/>
          <w:sz w:val="24"/>
        </w:rPr>
      </w:pPr>
    </w:p>
    <w:p w14:paraId="2CD14432" w14:textId="77777777" w:rsidR="0094119F" w:rsidRDefault="00000000">
      <w:pPr>
        <w:spacing w:line="360" w:lineRule="auto"/>
        <w:jc w:val="both"/>
        <w:rPr>
          <w:rFonts w:eastAsia="Times New Roman"/>
          <w:b/>
          <w:sz w:val="24"/>
        </w:rPr>
      </w:pPr>
      <w:r>
        <w:rPr>
          <w:rFonts w:eastAsia="Times New Roman"/>
          <w:b/>
          <w:sz w:val="24"/>
        </w:rPr>
        <w:t>5.4.2 Customer Service Enhancement</w:t>
      </w:r>
    </w:p>
    <w:p w14:paraId="6A720735" w14:textId="77777777" w:rsidR="008537E5"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Enhance product tracking accuracy by 25%.</w:t>
      </w:r>
    </w:p>
    <w:p w14:paraId="4662547D" w14:textId="77777777" w:rsidR="008537E5"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Reduce false positive/negative rates for counterfeit product alerts by 50%.</w:t>
      </w:r>
    </w:p>
    <w:p w14:paraId="24E05D10" w14:textId="77777777" w:rsidR="008537E5"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Improve system availability to 24/7 for global stakeholders.</w:t>
      </w:r>
    </w:p>
    <w:p w14:paraId="392277BA" w14:textId="77777777" w:rsidR="008537E5"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Boost user retention rate by 30%.</w:t>
      </w:r>
    </w:p>
    <w:p w14:paraId="2023B896" w14:textId="20DBEA28" w:rsidR="0094119F"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Increase stakeholder satisfaction through faster and more reliable tracking services.</w:t>
      </w:r>
    </w:p>
    <w:p w14:paraId="1B9CA785" w14:textId="77777777" w:rsidR="008537E5" w:rsidRDefault="008537E5">
      <w:pPr>
        <w:spacing w:line="360" w:lineRule="auto"/>
        <w:jc w:val="both"/>
        <w:rPr>
          <w:rFonts w:eastAsia="Times New Roman"/>
          <w:sz w:val="24"/>
        </w:rPr>
      </w:pPr>
    </w:p>
    <w:p w14:paraId="156D0C1D" w14:textId="77777777" w:rsidR="0094119F" w:rsidRDefault="00000000">
      <w:pPr>
        <w:spacing w:line="360" w:lineRule="auto"/>
        <w:jc w:val="both"/>
        <w:rPr>
          <w:rFonts w:eastAsia="Times New Roman"/>
          <w:b/>
          <w:sz w:val="28"/>
        </w:rPr>
      </w:pPr>
      <w:r>
        <w:rPr>
          <w:rFonts w:eastAsia="Times New Roman"/>
          <w:b/>
          <w:sz w:val="28"/>
        </w:rPr>
        <w:t>5.5 Learning and Development Goals</w:t>
      </w:r>
    </w:p>
    <w:p w14:paraId="1376822A" w14:textId="77777777" w:rsidR="0094119F" w:rsidRDefault="0094119F">
      <w:pPr>
        <w:spacing w:line="360" w:lineRule="auto"/>
        <w:jc w:val="both"/>
        <w:rPr>
          <w:rFonts w:eastAsia="Times New Roman"/>
          <w:b/>
          <w:sz w:val="24"/>
        </w:rPr>
      </w:pPr>
    </w:p>
    <w:p w14:paraId="446C3FA1" w14:textId="77777777" w:rsidR="0094119F" w:rsidRDefault="00000000">
      <w:pPr>
        <w:spacing w:line="360" w:lineRule="auto"/>
        <w:jc w:val="both"/>
        <w:rPr>
          <w:rFonts w:eastAsia="Times New Roman"/>
          <w:b/>
          <w:sz w:val="24"/>
        </w:rPr>
      </w:pPr>
      <w:r>
        <w:rPr>
          <w:rFonts w:eastAsia="Times New Roman"/>
          <w:b/>
          <w:sz w:val="24"/>
        </w:rPr>
        <w:t>5.5.1 Knowledge Base Enhancement</w:t>
      </w:r>
    </w:p>
    <w:p w14:paraId="6E37A30F" w14:textId="77777777" w:rsidR="008537E5"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Achieve automated updates to tracking compliance rules with a success rate of &gt; 85%.</w:t>
      </w:r>
    </w:p>
    <w:p w14:paraId="1E8B2C58" w14:textId="77777777" w:rsidR="008537E5"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Continuously optimize blockchain consensus algorithms for efficiency and security.</w:t>
      </w:r>
    </w:p>
    <w:p w14:paraId="292A60E0" w14:textId="76CC8159" w:rsidR="008537E5"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Validate all updates against compliance rules with &gt; 98% accuracy.</w:t>
      </w:r>
    </w:p>
    <w:p w14:paraId="7FBE9684" w14:textId="71672126" w:rsidR="0094119F"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Improve pattern recognition for counterfeit products and supply chain anomalies.</w:t>
      </w:r>
    </w:p>
    <w:p w14:paraId="7548DA85" w14:textId="77777777" w:rsidR="008537E5" w:rsidRDefault="008537E5">
      <w:pPr>
        <w:spacing w:line="360" w:lineRule="auto"/>
        <w:jc w:val="both"/>
        <w:rPr>
          <w:rFonts w:eastAsia="Times New Roman"/>
          <w:sz w:val="24"/>
        </w:rPr>
      </w:pPr>
    </w:p>
    <w:p w14:paraId="4DA140C3" w14:textId="77777777" w:rsidR="0094119F" w:rsidRDefault="00000000">
      <w:pPr>
        <w:spacing w:line="360" w:lineRule="auto"/>
        <w:jc w:val="both"/>
        <w:rPr>
          <w:rFonts w:eastAsia="Times New Roman"/>
          <w:b/>
          <w:sz w:val="24"/>
        </w:rPr>
      </w:pPr>
      <w:r>
        <w:rPr>
          <w:rFonts w:eastAsia="Times New Roman"/>
          <w:b/>
          <w:sz w:val="24"/>
        </w:rPr>
        <w:t>5.5.2 System Evolution</w:t>
      </w:r>
    </w:p>
    <w:p w14:paraId="5F0B64F1" w14:textId="77777777" w:rsidR="008537E5"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Deploy quarterly updates to smart contract logic for improved tracking capabilities.</w:t>
      </w:r>
    </w:p>
    <w:p w14:paraId="764D4205" w14:textId="2BA7CA5F" w:rsidR="0094119F" w:rsidRDefault="00000000">
      <w:pPr>
        <w:spacing w:line="360" w:lineRule="auto"/>
        <w:jc w:val="both"/>
        <w:rPr>
          <w:rFonts w:eastAsia="Times New Roman"/>
          <w:sz w:val="24"/>
        </w:rPr>
      </w:pPr>
      <w:r>
        <w:rPr>
          <w:rFonts w:eastAsia="Times New Roman"/>
          <w:sz w:val="24"/>
        </w:rPr>
        <w:lastRenderedPageBreak/>
        <w:t xml:space="preserve">    • Continuously optimize blockchain consensus algorithms for speed and security</w:t>
      </w:r>
    </w:p>
    <w:p w14:paraId="0CEAB5AD" w14:textId="42646E21" w:rsidR="0094119F"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Conduct regular feedback integration cycles with manufacturers, distributors, and regulators.</w:t>
      </w:r>
    </w:p>
    <w:p w14:paraId="2C402E03" w14:textId="120067E4" w:rsidR="0094119F"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Ensure uninterrupted compliance monitoring and dynamic rule adjustments for evolving regulations.</w:t>
      </w:r>
    </w:p>
    <w:p w14:paraId="353203D4" w14:textId="77777777" w:rsidR="0094119F" w:rsidRDefault="00000000">
      <w:pPr>
        <w:spacing w:line="360" w:lineRule="auto"/>
        <w:jc w:val="both"/>
        <w:rPr>
          <w:rFonts w:eastAsia="Times New Roman"/>
          <w:b/>
          <w:sz w:val="28"/>
        </w:rPr>
      </w:pPr>
      <w:r>
        <w:rPr>
          <w:rFonts w:eastAsia="Times New Roman"/>
          <w:b/>
          <w:sz w:val="28"/>
        </w:rPr>
        <w:t>5.6 Compliance and Security Objectives</w:t>
      </w:r>
    </w:p>
    <w:p w14:paraId="5AC9B494" w14:textId="77777777" w:rsidR="0094119F" w:rsidRDefault="0094119F">
      <w:pPr>
        <w:spacing w:line="360" w:lineRule="auto"/>
        <w:jc w:val="both"/>
        <w:rPr>
          <w:rFonts w:eastAsia="Times New Roman"/>
          <w:b/>
          <w:sz w:val="28"/>
        </w:rPr>
      </w:pPr>
    </w:p>
    <w:p w14:paraId="0721866F" w14:textId="77777777" w:rsidR="0094119F" w:rsidRDefault="00000000">
      <w:pPr>
        <w:spacing w:line="360" w:lineRule="auto"/>
        <w:jc w:val="both"/>
        <w:rPr>
          <w:rFonts w:eastAsia="Times New Roman"/>
          <w:b/>
          <w:sz w:val="24"/>
        </w:rPr>
      </w:pPr>
      <w:r>
        <w:rPr>
          <w:rFonts w:eastAsia="Times New Roman"/>
          <w:b/>
          <w:sz w:val="24"/>
        </w:rPr>
        <w:t>5.6.1 Regulatory Compliance</w:t>
      </w:r>
    </w:p>
    <w:p w14:paraId="4EAB8BED" w14:textId="77777777" w:rsidR="008537E5"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Ensure full compliance with global medical product tracking standards (e.g., FDA, WHO).</w:t>
      </w:r>
    </w:p>
    <w:p w14:paraId="21A08D6F" w14:textId="0BD715DC" w:rsidR="0094119F"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Maintain auditable trails for all product transactions on the blockchain.</w:t>
      </w:r>
    </w:p>
    <w:p w14:paraId="3FADF802" w14:textId="023466FE" w:rsidR="0094119F"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Enforce privacy policies through blockchain encryption and role-based access controls.</w:t>
      </w:r>
    </w:p>
    <w:p w14:paraId="0D7AE96F" w14:textId="77777777" w:rsidR="008537E5" w:rsidRDefault="008537E5">
      <w:pPr>
        <w:spacing w:line="360" w:lineRule="auto"/>
        <w:jc w:val="both"/>
        <w:rPr>
          <w:rFonts w:eastAsia="Times New Roman"/>
          <w:sz w:val="24"/>
        </w:rPr>
      </w:pPr>
    </w:p>
    <w:p w14:paraId="101031AE" w14:textId="77777777" w:rsidR="0094119F" w:rsidRDefault="00000000">
      <w:pPr>
        <w:spacing w:line="360" w:lineRule="auto"/>
        <w:jc w:val="both"/>
        <w:rPr>
          <w:rFonts w:eastAsia="Times New Roman"/>
          <w:b/>
          <w:sz w:val="24"/>
        </w:rPr>
      </w:pPr>
      <w:r>
        <w:rPr>
          <w:rFonts w:eastAsia="Times New Roman"/>
          <w:b/>
          <w:sz w:val="24"/>
        </w:rPr>
        <w:t>5.6.2 Security Measures</w:t>
      </w:r>
    </w:p>
    <w:p w14:paraId="584EA897" w14:textId="77777777" w:rsidR="0094119F" w:rsidRDefault="00000000">
      <w:pPr>
        <w:spacing w:line="360" w:lineRule="auto"/>
        <w:jc w:val="both"/>
        <w:rPr>
          <w:rFonts w:eastAsia="Times New Roman"/>
          <w:sz w:val="24"/>
        </w:rPr>
      </w:pPr>
      <w:r>
        <w:rPr>
          <w:rFonts w:eastAsia="Times New Roman"/>
          <w:sz w:val="24"/>
        </w:rPr>
        <w:t xml:space="preserve">    • Implement end-to-end encryption for sensitive identity data</w:t>
      </w:r>
    </w:p>
    <w:p w14:paraId="51A34CA0" w14:textId="77777777" w:rsidR="008537E5"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Utilize multi-factor authentication for access to supply chain records.</w:t>
      </w:r>
    </w:p>
    <w:p w14:paraId="3F8E56DF" w14:textId="77777777" w:rsidR="008537E5"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Regularly assess system vulnerabilities, including smart contracts and API interfaces.</w:t>
      </w:r>
    </w:p>
    <w:p w14:paraId="0553069D" w14:textId="5C93C583" w:rsidR="0094119F"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Establish real-time monitoring for counterfeit activity or unauthorized data access.</w:t>
      </w:r>
    </w:p>
    <w:p w14:paraId="4BA5B9B6" w14:textId="6F6BF36D" w:rsidR="0094119F" w:rsidRDefault="00000000">
      <w:pPr>
        <w:spacing w:line="360" w:lineRule="auto"/>
        <w:jc w:val="both"/>
        <w:rPr>
          <w:rFonts w:eastAsia="Times New Roman"/>
          <w:sz w:val="24"/>
        </w:rPr>
      </w:pPr>
      <w:r>
        <w:rPr>
          <w:rFonts w:eastAsia="Times New Roman"/>
          <w:sz w:val="24"/>
        </w:rPr>
        <w:t xml:space="preserve">    • </w:t>
      </w:r>
      <w:r w:rsidR="008537E5" w:rsidRPr="008537E5">
        <w:rPr>
          <w:rFonts w:eastAsia="Times New Roman"/>
          <w:sz w:val="24"/>
        </w:rPr>
        <w:t>Deploy robust incident response protocols to mitigate security risks.</w:t>
      </w:r>
    </w:p>
    <w:p w14:paraId="0B604F2C" w14:textId="77777777" w:rsidR="008537E5" w:rsidRDefault="008537E5">
      <w:pPr>
        <w:spacing w:line="360" w:lineRule="auto"/>
        <w:jc w:val="both"/>
        <w:rPr>
          <w:rFonts w:eastAsia="Times New Roman"/>
          <w:sz w:val="24"/>
        </w:rPr>
      </w:pPr>
    </w:p>
    <w:p w14:paraId="2FD2496B" w14:textId="77777777" w:rsidR="0094119F" w:rsidRDefault="00000000">
      <w:pPr>
        <w:spacing w:line="360" w:lineRule="auto"/>
        <w:jc w:val="both"/>
        <w:rPr>
          <w:rFonts w:eastAsia="Times New Roman"/>
          <w:b/>
          <w:sz w:val="32"/>
        </w:rPr>
      </w:pPr>
      <w:r>
        <w:rPr>
          <w:rFonts w:eastAsia="Times New Roman"/>
          <w:b/>
          <w:sz w:val="32"/>
        </w:rPr>
        <w:t>CHAPTER-6</w:t>
      </w:r>
    </w:p>
    <w:p w14:paraId="31576098" w14:textId="77777777" w:rsidR="0094119F" w:rsidRDefault="00000000">
      <w:pPr>
        <w:spacing w:line="360" w:lineRule="auto"/>
        <w:jc w:val="both"/>
        <w:rPr>
          <w:rFonts w:eastAsia="Times New Roman"/>
          <w:b/>
          <w:sz w:val="32"/>
        </w:rPr>
      </w:pPr>
      <w:r>
        <w:rPr>
          <w:rFonts w:eastAsia="Times New Roman"/>
          <w:b/>
          <w:sz w:val="32"/>
        </w:rPr>
        <w:t>SYSTEM DESIGN &amp; IMPLEMENTATION</w:t>
      </w:r>
    </w:p>
    <w:p w14:paraId="00216F14" w14:textId="77777777" w:rsidR="0094119F" w:rsidRDefault="00000000">
      <w:pPr>
        <w:spacing w:line="360" w:lineRule="auto"/>
        <w:jc w:val="both"/>
        <w:rPr>
          <w:rFonts w:eastAsia="Times New Roman"/>
          <w:b/>
          <w:sz w:val="28"/>
        </w:rPr>
      </w:pPr>
      <w:r>
        <w:rPr>
          <w:rFonts w:eastAsia="Times New Roman"/>
          <w:b/>
          <w:sz w:val="28"/>
        </w:rPr>
        <w:t>6.1 System Architecture Design</w:t>
      </w:r>
    </w:p>
    <w:p w14:paraId="1DAF0D29" w14:textId="77777777" w:rsidR="0094119F" w:rsidRDefault="0094119F">
      <w:pPr>
        <w:spacing w:line="360" w:lineRule="auto"/>
        <w:jc w:val="both"/>
        <w:rPr>
          <w:rFonts w:eastAsia="Times New Roman"/>
          <w:b/>
          <w:sz w:val="24"/>
        </w:rPr>
      </w:pPr>
    </w:p>
    <w:p w14:paraId="5F98AEE4" w14:textId="77777777" w:rsidR="0094119F" w:rsidRDefault="00000000">
      <w:pPr>
        <w:spacing w:line="360" w:lineRule="auto"/>
        <w:jc w:val="both"/>
        <w:rPr>
          <w:rFonts w:eastAsia="Times New Roman"/>
          <w:b/>
          <w:sz w:val="24"/>
        </w:rPr>
      </w:pPr>
      <w:r>
        <w:rPr>
          <w:rFonts w:eastAsia="Times New Roman"/>
          <w:b/>
          <w:sz w:val="24"/>
        </w:rPr>
        <w:t>6.1.1 Overall System Architecture</w:t>
      </w:r>
    </w:p>
    <w:p w14:paraId="7F7A569D" w14:textId="77777777" w:rsidR="0094119F" w:rsidRDefault="00000000">
      <w:pPr>
        <w:spacing w:line="360" w:lineRule="auto"/>
        <w:jc w:val="both"/>
        <w:rPr>
          <w:rFonts w:eastAsia="Times New Roman"/>
          <w:b/>
          <w:sz w:val="24"/>
        </w:rPr>
      </w:pPr>
      <w:r>
        <w:rPr>
          <w:rFonts w:eastAsia="Times New Roman"/>
          <w:b/>
          <w:sz w:val="24"/>
        </w:rPr>
        <w:t xml:space="preserve">    A. Presentation Layer (Frontend Interface)</w:t>
      </w:r>
    </w:p>
    <w:p w14:paraId="30C2ECD0" w14:textId="77777777" w:rsidR="008537E5" w:rsidRDefault="00000000" w:rsidP="008537E5">
      <w:pPr>
        <w:spacing w:line="360" w:lineRule="auto"/>
        <w:jc w:val="both"/>
        <w:rPr>
          <w:rFonts w:eastAsia="Times New Roman"/>
          <w:sz w:val="24"/>
        </w:rPr>
      </w:pPr>
      <w:r>
        <w:rPr>
          <w:rFonts w:eastAsia="Times New Roman"/>
          <w:b/>
          <w:sz w:val="24"/>
        </w:rPr>
        <w:t xml:space="preserve">React.js-based Single Page Application (SPA): </w:t>
      </w:r>
      <w:r w:rsidR="008537E5" w:rsidRPr="008537E5">
        <w:rPr>
          <w:rFonts w:eastAsia="Times New Roman"/>
          <w:sz w:val="24"/>
        </w:rPr>
        <w:t>The frontend is a dynamic SPA built with React.js to provide a responsive interface for stakeholders such as manufacturers, distributors, hospitals, and pharmacies to track medical products</w:t>
      </w:r>
      <w:r w:rsidR="008537E5" w:rsidRPr="008537E5">
        <w:t xml:space="preserve"> </w:t>
      </w:r>
      <w:r w:rsidR="008537E5" w:rsidRPr="008537E5">
        <w:rPr>
          <w:rFonts w:eastAsia="Times New Roman"/>
          <w:sz w:val="24"/>
        </w:rPr>
        <w:t xml:space="preserve">Incorporates PWA capabilities, enabling </w:t>
      </w:r>
      <w:r w:rsidR="008537E5" w:rsidRPr="008537E5">
        <w:rPr>
          <w:rFonts w:eastAsia="Times New Roman"/>
          <w:sz w:val="24"/>
        </w:rPr>
        <w:lastRenderedPageBreak/>
        <w:t>users to access product tracking information and submit updates even offline, especially in remote locations.</w:t>
      </w:r>
    </w:p>
    <w:p w14:paraId="36E55923" w14:textId="77777777" w:rsidR="008537E5" w:rsidRDefault="00000000">
      <w:pPr>
        <w:spacing w:line="360" w:lineRule="auto"/>
        <w:jc w:val="both"/>
        <w:rPr>
          <w:rFonts w:eastAsia="Times New Roman"/>
          <w:sz w:val="24"/>
        </w:rPr>
      </w:pPr>
      <w:r>
        <w:rPr>
          <w:rFonts w:eastAsia="Times New Roman"/>
          <w:b/>
          <w:sz w:val="24"/>
        </w:rPr>
        <w:t xml:space="preserve">Responsive UI Components using Material-UI: </w:t>
      </w:r>
      <w:r w:rsidR="008537E5" w:rsidRPr="008537E5">
        <w:rPr>
          <w:rFonts w:eastAsia="Times New Roman"/>
          <w:sz w:val="24"/>
        </w:rPr>
        <w:t>Ensures a consistent user experience across devices, with Material-UI providing modern design elements for data visualization and reporting.</w:t>
      </w:r>
    </w:p>
    <w:p w14:paraId="7D8C23FD" w14:textId="77777777" w:rsidR="000035F5" w:rsidRDefault="00000000">
      <w:pPr>
        <w:spacing w:line="360" w:lineRule="auto"/>
        <w:jc w:val="both"/>
        <w:rPr>
          <w:rFonts w:eastAsia="Times New Roman"/>
          <w:sz w:val="24"/>
        </w:rPr>
      </w:pPr>
      <w:r>
        <w:rPr>
          <w:rFonts w:eastAsia="Times New Roman"/>
          <w:b/>
          <w:sz w:val="24"/>
        </w:rPr>
        <w:t xml:space="preserve">WebSocket Integration for Real-Time Updates: </w:t>
      </w:r>
      <w:r w:rsidR="000035F5" w:rsidRPr="000035F5">
        <w:rPr>
          <w:rFonts w:eastAsia="Times New Roman"/>
          <w:sz w:val="24"/>
        </w:rPr>
        <w:t>Enables real-time tracking updates, such as shipment status changes or product authentication checks.</w:t>
      </w:r>
    </w:p>
    <w:p w14:paraId="5E196D64" w14:textId="77777777" w:rsidR="000035F5" w:rsidRDefault="00000000">
      <w:pPr>
        <w:spacing w:line="360" w:lineRule="auto"/>
        <w:jc w:val="both"/>
        <w:rPr>
          <w:rFonts w:eastAsia="Times New Roman"/>
          <w:b/>
          <w:sz w:val="24"/>
        </w:rPr>
      </w:pPr>
      <w:r>
        <w:rPr>
          <w:rFonts w:eastAsia="Times New Roman"/>
          <w:b/>
          <w:sz w:val="24"/>
        </w:rPr>
        <w:t>Client-Side State Management using Redux</w:t>
      </w:r>
      <w:r w:rsidR="000035F5" w:rsidRPr="000035F5">
        <w:t xml:space="preserve"> </w:t>
      </w:r>
      <w:r w:rsidR="000035F5" w:rsidRPr="000035F5">
        <w:rPr>
          <w:rFonts w:eastAsia="Times New Roman"/>
          <w:b/>
          <w:sz w:val="24"/>
        </w:rPr>
        <w:t>Efficiently manages application state, including tracking statuses, product history, and supply chain data across various user roles.</w:t>
      </w:r>
    </w:p>
    <w:p w14:paraId="5CD8A94A" w14:textId="77777777" w:rsidR="000035F5" w:rsidRDefault="00000000">
      <w:pPr>
        <w:spacing w:line="360" w:lineRule="auto"/>
        <w:jc w:val="both"/>
        <w:rPr>
          <w:rFonts w:eastAsia="Times New Roman"/>
          <w:sz w:val="24"/>
        </w:rPr>
      </w:pPr>
      <w:r>
        <w:rPr>
          <w:rFonts w:eastAsia="Times New Roman"/>
          <w:b/>
          <w:sz w:val="24"/>
        </w:rPr>
        <w:t xml:space="preserve">Browser Storage Optimization: </w:t>
      </w:r>
      <w:r w:rsidR="000035F5" w:rsidRPr="000035F5">
        <w:rPr>
          <w:rFonts w:eastAsia="Times New Roman"/>
          <w:sz w:val="24"/>
        </w:rPr>
        <w:t>Reduces server load by caching frequently accessed data such as product catalogs and tracking histories.</w:t>
      </w:r>
    </w:p>
    <w:p w14:paraId="5D8DB344" w14:textId="20232075" w:rsidR="000035F5" w:rsidRDefault="00000000">
      <w:pPr>
        <w:spacing w:line="360" w:lineRule="auto"/>
        <w:jc w:val="both"/>
        <w:rPr>
          <w:rFonts w:eastAsia="Times New Roman"/>
          <w:sz w:val="24"/>
        </w:rPr>
      </w:pPr>
      <w:r>
        <w:rPr>
          <w:rFonts w:eastAsia="Times New Roman"/>
          <w:b/>
          <w:sz w:val="24"/>
        </w:rPr>
        <w:t xml:space="preserve">Service Worker Implementation: </w:t>
      </w:r>
      <w:r w:rsidR="000035F5" w:rsidRPr="000035F5">
        <w:rPr>
          <w:rFonts w:eastAsia="Times New Roman"/>
          <w:sz w:val="24"/>
        </w:rPr>
        <w:t>Ensures seamless notifications for updates like shipment delays or product recalls, even in offline mode</w:t>
      </w:r>
      <w:r w:rsidR="000035F5">
        <w:rPr>
          <w:rFonts w:eastAsia="Times New Roman"/>
          <w:sz w:val="24"/>
        </w:rPr>
        <w:t>.</w:t>
      </w:r>
    </w:p>
    <w:p w14:paraId="7BC24240" w14:textId="77777777" w:rsidR="000035F5" w:rsidRDefault="000035F5">
      <w:pPr>
        <w:spacing w:line="360" w:lineRule="auto"/>
        <w:jc w:val="both"/>
        <w:rPr>
          <w:rFonts w:eastAsia="Times New Roman"/>
          <w:sz w:val="24"/>
        </w:rPr>
      </w:pPr>
    </w:p>
    <w:p w14:paraId="16864D64" w14:textId="1F460DD7" w:rsidR="0094119F" w:rsidRDefault="00000000">
      <w:pPr>
        <w:spacing w:line="360" w:lineRule="auto"/>
        <w:jc w:val="both"/>
        <w:rPr>
          <w:rFonts w:eastAsia="Times New Roman"/>
          <w:b/>
          <w:sz w:val="24"/>
        </w:rPr>
      </w:pPr>
      <w:r>
        <w:rPr>
          <w:rFonts w:eastAsia="Times New Roman"/>
          <w:b/>
          <w:sz w:val="24"/>
        </w:rPr>
        <w:t xml:space="preserve">    B. Application Layer (Business Logic)</w:t>
      </w:r>
    </w:p>
    <w:p w14:paraId="31D345F5" w14:textId="77777777" w:rsidR="000035F5" w:rsidRDefault="00000000">
      <w:pPr>
        <w:spacing w:line="360" w:lineRule="auto"/>
        <w:jc w:val="both"/>
        <w:rPr>
          <w:rFonts w:eastAsia="Times New Roman"/>
          <w:sz w:val="24"/>
        </w:rPr>
      </w:pPr>
      <w:r>
        <w:rPr>
          <w:rFonts w:eastAsia="Times New Roman"/>
          <w:b/>
          <w:sz w:val="24"/>
        </w:rPr>
        <w:t xml:space="preserve">Node.js Backend Server: </w:t>
      </w:r>
      <w:r w:rsidR="000035F5" w:rsidRPr="000035F5">
        <w:rPr>
          <w:rFonts w:eastAsia="Times New Roman"/>
          <w:sz w:val="24"/>
        </w:rPr>
        <w:t>The backend, built on Node.js, handles business logic for managing product tracking, supply chain data, and blockchain interactions.</w:t>
      </w:r>
    </w:p>
    <w:p w14:paraId="56B934A1" w14:textId="77777777" w:rsidR="000035F5" w:rsidRDefault="00000000">
      <w:pPr>
        <w:spacing w:line="360" w:lineRule="auto"/>
        <w:jc w:val="both"/>
        <w:rPr>
          <w:rFonts w:eastAsia="Times New Roman"/>
          <w:sz w:val="24"/>
        </w:rPr>
      </w:pPr>
      <w:r>
        <w:rPr>
          <w:rFonts w:eastAsia="Times New Roman"/>
          <w:b/>
          <w:sz w:val="24"/>
        </w:rPr>
        <w:t xml:space="preserve">Express.js Middleware Framework: </w:t>
      </w:r>
      <w:r w:rsidR="000035F5" w:rsidRPr="000035F5">
        <w:rPr>
          <w:rFonts w:eastAsia="Times New Roman"/>
          <w:sz w:val="24"/>
        </w:rPr>
        <w:t>Facilitates secure interactions between the frontend and blockchain for verifying product authenticity and tracking updates.</w:t>
      </w:r>
    </w:p>
    <w:p w14:paraId="1751C193" w14:textId="77777777" w:rsidR="000035F5" w:rsidRDefault="000035F5">
      <w:pPr>
        <w:spacing w:line="360" w:lineRule="auto"/>
        <w:jc w:val="both"/>
        <w:rPr>
          <w:rFonts w:eastAsia="Times New Roman"/>
          <w:sz w:val="24"/>
        </w:rPr>
      </w:pPr>
    </w:p>
    <w:p w14:paraId="62B56CA1" w14:textId="0C3E8D23" w:rsidR="0094119F" w:rsidRDefault="00000000">
      <w:pPr>
        <w:spacing w:line="360" w:lineRule="auto"/>
        <w:jc w:val="both"/>
        <w:rPr>
          <w:rFonts w:eastAsia="Times New Roman"/>
          <w:sz w:val="24"/>
        </w:rPr>
      </w:pPr>
      <w:r>
        <w:rPr>
          <w:rFonts w:eastAsia="Times New Roman"/>
          <w:b/>
          <w:sz w:val="24"/>
        </w:rPr>
        <w:t>Business Logic Modules:</w:t>
      </w:r>
    </w:p>
    <w:p w14:paraId="65153C78" w14:textId="3DC1B2C0" w:rsidR="0094119F" w:rsidRDefault="00000000">
      <w:pPr>
        <w:numPr>
          <w:ilvl w:val="0"/>
          <w:numId w:val="3"/>
        </w:numPr>
        <w:spacing w:line="360" w:lineRule="auto"/>
        <w:ind w:left="720" w:hanging="360"/>
        <w:jc w:val="both"/>
        <w:rPr>
          <w:rFonts w:eastAsia="Times New Roman"/>
          <w:sz w:val="24"/>
        </w:rPr>
      </w:pPr>
      <w:r>
        <w:rPr>
          <w:rFonts w:eastAsia="Times New Roman"/>
          <w:b/>
          <w:sz w:val="24"/>
        </w:rPr>
        <w:t xml:space="preserve">Blockchain Integration Service: </w:t>
      </w:r>
      <w:r w:rsidR="000035F5" w:rsidRPr="000035F5">
        <w:rPr>
          <w:rFonts w:eastAsia="Times New Roman"/>
          <w:sz w:val="24"/>
        </w:rPr>
        <w:t>Manages interactions with the blockchain network for submitting and retrieving product tracking records.</w:t>
      </w:r>
    </w:p>
    <w:p w14:paraId="7ABDBB94" w14:textId="3B0325A4" w:rsidR="0094119F" w:rsidRDefault="00000000">
      <w:pPr>
        <w:numPr>
          <w:ilvl w:val="0"/>
          <w:numId w:val="3"/>
        </w:numPr>
        <w:spacing w:line="360" w:lineRule="auto"/>
        <w:ind w:left="720" w:hanging="360"/>
        <w:jc w:val="both"/>
        <w:rPr>
          <w:rFonts w:eastAsia="Times New Roman"/>
          <w:sz w:val="24"/>
        </w:rPr>
      </w:pPr>
      <w:r>
        <w:rPr>
          <w:rFonts w:eastAsia="Times New Roman"/>
          <w:b/>
          <w:sz w:val="24"/>
        </w:rPr>
        <w:t xml:space="preserve">Smart Contract Management: </w:t>
      </w:r>
      <w:r w:rsidR="000035F5" w:rsidRPr="000035F5">
        <w:rPr>
          <w:rFonts w:eastAsia="Times New Roman"/>
          <w:sz w:val="24"/>
        </w:rPr>
        <w:t>Automates supply chain operations, such as verifying product authenticity, recording ownership transfers, and ensuring compliance with storage conditions.</w:t>
      </w:r>
    </w:p>
    <w:p w14:paraId="5BD223DC" w14:textId="633E799B" w:rsidR="0094119F" w:rsidRDefault="000035F5">
      <w:pPr>
        <w:numPr>
          <w:ilvl w:val="0"/>
          <w:numId w:val="3"/>
        </w:numPr>
        <w:spacing w:line="360" w:lineRule="auto"/>
        <w:ind w:left="720" w:hanging="360"/>
        <w:jc w:val="both"/>
        <w:rPr>
          <w:rFonts w:eastAsia="Times New Roman"/>
          <w:sz w:val="24"/>
        </w:rPr>
      </w:pPr>
      <w:r w:rsidRPr="000035F5">
        <w:rPr>
          <w:rFonts w:eastAsia="Times New Roman"/>
          <w:b/>
          <w:sz w:val="24"/>
        </w:rPr>
        <w:t>Product Tracking Engine:</w:t>
      </w:r>
      <w:r w:rsidRPr="000035F5">
        <w:t xml:space="preserve"> </w:t>
      </w:r>
      <w:r w:rsidRPr="000035F5">
        <w:rPr>
          <w:rFonts w:eastAsia="Times New Roman"/>
          <w:sz w:val="24"/>
        </w:rPr>
        <w:t>Processes product movement and condition data (e.g., temperature, humidity) along the supply chain, ensuring compliance with medical standards.</w:t>
      </w:r>
    </w:p>
    <w:p w14:paraId="6D22F281" w14:textId="77777777" w:rsidR="000035F5" w:rsidRDefault="00000000" w:rsidP="00CD186B">
      <w:pPr>
        <w:numPr>
          <w:ilvl w:val="0"/>
          <w:numId w:val="3"/>
        </w:numPr>
        <w:spacing w:line="360" w:lineRule="auto"/>
        <w:ind w:left="720" w:hanging="360"/>
        <w:jc w:val="both"/>
        <w:rPr>
          <w:rFonts w:eastAsia="Times New Roman"/>
          <w:sz w:val="24"/>
        </w:rPr>
      </w:pPr>
      <w:r w:rsidRPr="000035F5">
        <w:rPr>
          <w:rFonts w:eastAsia="Times New Roman"/>
          <w:b/>
          <w:sz w:val="24"/>
        </w:rPr>
        <w:lastRenderedPageBreak/>
        <w:t xml:space="preserve">Notification System: </w:t>
      </w:r>
      <w:r w:rsidR="000035F5" w:rsidRPr="000035F5">
        <w:rPr>
          <w:rFonts w:eastAsia="Times New Roman"/>
          <w:sz w:val="24"/>
        </w:rPr>
        <w:t>Alerts stakeholders of critical events like product delivery, delays, or storage condition violations.</w:t>
      </w:r>
    </w:p>
    <w:p w14:paraId="11843A48" w14:textId="77777777" w:rsidR="000035F5" w:rsidRDefault="00000000" w:rsidP="00CB01D7">
      <w:pPr>
        <w:numPr>
          <w:ilvl w:val="0"/>
          <w:numId w:val="3"/>
        </w:numPr>
        <w:spacing w:line="360" w:lineRule="auto"/>
        <w:ind w:left="720" w:hanging="360"/>
        <w:jc w:val="both"/>
        <w:rPr>
          <w:rFonts w:eastAsia="Times New Roman"/>
          <w:sz w:val="24"/>
        </w:rPr>
      </w:pPr>
      <w:r w:rsidRPr="000035F5">
        <w:rPr>
          <w:rFonts w:eastAsia="Times New Roman"/>
          <w:b/>
          <w:sz w:val="24"/>
        </w:rPr>
        <w:t xml:space="preserve">Service Orchestration: </w:t>
      </w:r>
      <w:r w:rsidR="000035F5" w:rsidRPr="000035F5">
        <w:rPr>
          <w:rFonts w:eastAsia="Times New Roman"/>
          <w:sz w:val="24"/>
        </w:rPr>
        <w:t>Manages communication between services such as blockchain operations, tracking updates, and notification delivery.</w:t>
      </w:r>
    </w:p>
    <w:p w14:paraId="6017C95C" w14:textId="5501FC30" w:rsidR="0094119F" w:rsidRDefault="00000000" w:rsidP="006F47A0">
      <w:pPr>
        <w:numPr>
          <w:ilvl w:val="0"/>
          <w:numId w:val="3"/>
        </w:numPr>
        <w:spacing w:line="360" w:lineRule="auto"/>
        <w:ind w:left="720" w:hanging="360"/>
        <w:jc w:val="both"/>
        <w:rPr>
          <w:rFonts w:eastAsia="Times New Roman"/>
          <w:sz w:val="24"/>
        </w:rPr>
      </w:pPr>
      <w:r w:rsidRPr="000035F5">
        <w:rPr>
          <w:rFonts w:eastAsia="Times New Roman"/>
          <w:b/>
          <w:sz w:val="24"/>
        </w:rPr>
        <w:t xml:space="preserve">Error Management System: </w:t>
      </w:r>
      <w:r w:rsidR="000035F5" w:rsidRPr="000035F5">
        <w:rPr>
          <w:rFonts w:eastAsia="Times New Roman"/>
          <w:sz w:val="24"/>
        </w:rPr>
        <w:t>Logs errors, provides detailed feedback to users, and facilitates system improvement.</w:t>
      </w:r>
    </w:p>
    <w:p w14:paraId="2FEC079D" w14:textId="77777777" w:rsidR="000035F5" w:rsidRPr="000035F5" w:rsidRDefault="000035F5" w:rsidP="006F47A0">
      <w:pPr>
        <w:numPr>
          <w:ilvl w:val="0"/>
          <w:numId w:val="3"/>
        </w:numPr>
        <w:spacing w:line="360" w:lineRule="auto"/>
        <w:ind w:left="720" w:hanging="360"/>
        <w:jc w:val="both"/>
        <w:rPr>
          <w:rFonts w:eastAsia="Times New Roman"/>
          <w:sz w:val="24"/>
        </w:rPr>
      </w:pPr>
    </w:p>
    <w:p w14:paraId="0B94AD96" w14:textId="77777777" w:rsidR="0094119F" w:rsidRDefault="00000000">
      <w:pPr>
        <w:spacing w:line="360" w:lineRule="auto"/>
        <w:jc w:val="both"/>
        <w:rPr>
          <w:rFonts w:eastAsia="Times New Roman"/>
          <w:sz w:val="24"/>
        </w:rPr>
      </w:pPr>
      <w:r>
        <w:rPr>
          <w:rFonts w:eastAsia="Times New Roman"/>
          <w:sz w:val="24"/>
        </w:rPr>
        <w:t xml:space="preserve">    C. </w:t>
      </w:r>
      <w:r>
        <w:rPr>
          <w:rFonts w:eastAsia="Times New Roman"/>
          <w:b/>
          <w:sz w:val="24"/>
        </w:rPr>
        <w:t>Data Layer (Storage and Retrieval)</w:t>
      </w:r>
    </w:p>
    <w:p w14:paraId="61D3FAD4" w14:textId="77777777"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Primary Database: MongoDB</w:t>
      </w:r>
    </w:p>
    <w:p w14:paraId="1C4A7EB8" w14:textId="4B3E6652" w:rsidR="0094119F" w:rsidRDefault="00000000">
      <w:pPr>
        <w:spacing w:line="360" w:lineRule="auto"/>
        <w:jc w:val="both"/>
        <w:rPr>
          <w:rFonts w:eastAsia="Times New Roman"/>
          <w:sz w:val="24"/>
        </w:rPr>
      </w:pPr>
      <w:r>
        <w:rPr>
          <w:rFonts w:eastAsia="Times New Roman"/>
          <w:sz w:val="24"/>
        </w:rPr>
        <w:t xml:space="preserve">            - </w:t>
      </w:r>
      <w:r w:rsidR="000035F5" w:rsidRPr="000035F5">
        <w:rPr>
          <w:rFonts w:eastAsia="Times New Roman"/>
          <w:b/>
          <w:bCs/>
          <w:sz w:val="24"/>
        </w:rPr>
        <w:t>Sharded Clusters for Scalability</w:t>
      </w:r>
      <w:r w:rsidR="000035F5" w:rsidRPr="000035F5">
        <w:rPr>
          <w:rFonts w:eastAsia="Times New Roman"/>
          <w:sz w:val="24"/>
        </w:rPr>
        <w:t>:</w:t>
      </w:r>
      <w:r>
        <w:rPr>
          <w:rFonts w:eastAsia="Times New Roman"/>
          <w:sz w:val="24"/>
        </w:rPr>
        <w:t xml:space="preserve"> </w:t>
      </w:r>
      <w:r w:rsidR="000035F5" w:rsidRPr="000035F5">
        <w:rPr>
          <w:rFonts w:eastAsia="Times New Roman"/>
          <w:sz w:val="24"/>
        </w:rPr>
        <w:t>Stores metadata about products and their movement (e.g., shipment IDs, ownership details</w:t>
      </w:r>
      <w:proofErr w:type="gramStart"/>
      <w:r w:rsidR="000035F5" w:rsidRPr="000035F5">
        <w:rPr>
          <w:rFonts w:eastAsia="Times New Roman"/>
          <w:sz w:val="24"/>
        </w:rPr>
        <w:t>).</w:t>
      </w:r>
      <w:r>
        <w:rPr>
          <w:rFonts w:eastAsia="Times New Roman"/>
          <w:sz w:val="24"/>
        </w:rPr>
        <w:t>.</w:t>
      </w:r>
      <w:proofErr w:type="gramEnd"/>
    </w:p>
    <w:p w14:paraId="2A4EC472" w14:textId="77777777" w:rsidR="000035F5" w:rsidRDefault="00000000">
      <w:pPr>
        <w:spacing w:line="360" w:lineRule="auto"/>
        <w:jc w:val="both"/>
        <w:rPr>
          <w:rFonts w:eastAsia="Times New Roman"/>
          <w:sz w:val="24"/>
        </w:rPr>
      </w:pPr>
      <w:r>
        <w:rPr>
          <w:rFonts w:eastAsia="Times New Roman"/>
          <w:sz w:val="24"/>
        </w:rPr>
        <w:t xml:space="preserve">            - </w:t>
      </w:r>
      <w:r w:rsidRPr="000035F5">
        <w:rPr>
          <w:rFonts w:eastAsia="Times New Roman"/>
          <w:b/>
          <w:bCs/>
          <w:sz w:val="24"/>
        </w:rPr>
        <w:t>Replica Sets for High Availability</w:t>
      </w:r>
      <w:r>
        <w:rPr>
          <w:rFonts w:eastAsia="Times New Roman"/>
          <w:sz w:val="24"/>
        </w:rPr>
        <w:t xml:space="preserve">: </w:t>
      </w:r>
      <w:r w:rsidR="000035F5" w:rsidRPr="000035F5">
        <w:rPr>
          <w:rFonts w:eastAsia="Times New Roman"/>
          <w:sz w:val="24"/>
        </w:rPr>
        <w:t>Ensures data redundancy and availability even during server failures.</w:t>
      </w:r>
    </w:p>
    <w:p w14:paraId="2CE05D99" w14:textId="69D1A25D"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Cache Layer: Redis</w:t>
      </w:r>
    </w:p>
    <w:p w14:paraId="36737D8A" w14:textId="72D08D2B" w:rsidR="0094119F" w:rsidRDefault="00000000">
      <w:pPr>
        <w:spacing w:line="360" w:lineRule="auto"/>
        <w:jc w:val="both"/>
        <w:rPr>
          <w:rFonts w:eastAsia="Times New Roman"/>
          <w:sz w:val="24"/>
        </w:rPr>
      </w:pPr>
      <w:r>
        <w:rPr>
          <w:rFonts w:eastAsia="Times New Roman"/>
          <w:sz w:val="24"/>
        </w:rPr>
        <w:t xml:space="preserve">            - </w:t>
      </w:r>
      <w:r w:rsidRPr="000035F5">
        <w:rPr>
          <w:rFonts w:eastAsia="Times New Roman"/>
          <w:b/>
          <w:bCs/>
          <w:sz w:val="24"/>
        </w:rPr>
        <w:t>Session Management</w:t>
      </w:r>
      <w:r>
        <w:rPr>
          <w:rFonts w:eastAsia="Times New Roman"/>
          <w:sz w:val="24"/>
        </w:rPr>
        <w:t xml:space="preserve">: </w:t>
      </w:r>
      <w:r w:rsidR="000035F5" w:rsidRPr="000035F5">
        <w:rPr>
          <w:rFonts w:eastAsia="Times New Roman"/>
          <w:sz w:val="24"/>
        </w:rPr>
        <w:t>Manages session data for active users, ensuring smooth interactions.</w:t>
      </w:r>
    </w:p>
    <w:p w14:paraId="07A3F180" w14:textId="66B83678" w:rsidR="0094119F" w:rsidRDefault="00000000">
      <w:pPr>
        <w:spacing w:line="360" w:lineRule="auto"/>
        <w:jc w:val="both"/>
        <w:rPr>
          <w:rFonts w:eastAsia="Times New Roman"/>
          <w:sz w:val="24"/>
        </w:rPr>
      </w:pPr>
      <w:r>
        <w:rPr>
          <w:rFonts w:eastAsia="Times New Roman"/>
          <w:sz w:val="24"/>
        </w:rPr>
        <w:t xml:space="preserve">            - </w:t>
      </w:r>
      <w:r w:rsidRPr="000035F5">
        <w:rPr>
          <w:rFonts w:eastAsia="Times New Roman"/>
          <w:b/>
          <w:bCs/>
          <w:sz w:val="24"/>
        </w:rPr>
        <w:t>Frequent Query Caching</w:t>
      </w:r>
      <w:r>
        <w:rPr>
          <w:rFonts w:eastAsia="Times New Roman"/>
          <w:sz w:val="24"/>
        </w:rPr>
        <w:t xml:space="preserve">: </w:t>
      </w:r>
      <w:r w:rsidR="000035F5" w:rsidRPr="000035F5">
        <w:rPr>
          <w:rFonts w:eastAsia="Times New Roman"/>
          <w:sz w:val="24"/>
        </w:rPr>
        <w:t>Reduces database load by caching frequently accessed product tracking information.</w:t>
      </w:r>
    </w:p>
    <w:p w14:paraId="09287A9E" w14:textId="77777777" w:rsidR="0094119F" w:rsidRDefault="00000000">
      <w:pPr>
        <w:spacing w:line="360" w:lineRule="auto"/>
        <w:jc w:val="both"/>
        <w:rPr>
          <w:rFonts w:eastAsia="Times New Roman"/>
          <w:b/>
          <w:sz w:val="24"/>
        </w:rPr>
      </w:pPr>
      <w:r>
        <w:rPr>
          <w:rFonts w:eastAsia="Times New Roman"/>
          <w:sz w:val="24"/>
        </w:rPr>
        <w:t xml:space="preserve">        • </w:t>
      </w:r>
      <w:r>
        <w:rPr>
          <w:rFonts w:eastAsia="Times New Roman"/>
          <w:b/>
          <w:sz w:val="24"/>
        </w:rPr>
        <w:t>File Storage: AWS S3</w:t>
      </w:r>
    </w:p>
    <w:p w14:paraId="1993E176" w14:textId="044BB054" w:rsidR="0094119F" w:rsidRDefault="00000000">
      <w:pPr>
        <w:spacing w:line="360" w:lineRule="auto"/>
        <w:jc w:val="both"/>
        <w:rPr>
          <w:rFonts w:eastAsia="Times New Roman"/>
          <w:sz w:val="24"/>
        </w:rPr>
      </w:pPr>
      <w:r>
        <w:rPr>
          <w:rFonts w:eastAsia="Times New Roman"/>
          <w:sz w:val="24"/>
        </w:rPr>
        <w:t xml:space="preserve">            - </w:t>
      </w:r>
      <w:r w:rsidRPr="000035F5">
        <w:rPr>
          <w:rFonts w:eastAsia="Times New Roman"/>
          <w:b/>
          <w:bCs/>
          <w:sz w:val="24"/>
        </w:rPr>
        <w:t>Document Storage</w:t>
      </w:r>
      <w:r>
        <w:rPr>
          <w:rFonts w:eastAsia="Times New Roman"/>
          <w:sz w:val="24"/>
        </w:rPr>
        <w:t xml:space="preserve">: </w:t>
      </w:r>
      <w:r w:rsidR="000035F5" w:rsidRPr="000035F5">
        <w:rPr>
          <w:rFonts w:eastAsia="Times New Roman"/>
          <w:sz w:val="24"/>
        </w:rPr>
        <w:t>Securely stores regulatory documents, certificates, and shipment receipts associated with medical products.</w:t>
      </w:r>
    </w:p>
    <w:p w14:paraId="3370AA8D" w14:textId="77777777" w:rsidR="000035F5" w:rsidRPr="000035F5" w:rsidRDefault="000035F5">
      <w:pPr>
        <w:spacing w:line="360" w:lineRule="auto"/>
        <w:jc w:val="both"/>
        <w:rPr>
          <w:rFonts w:eastAsia="Times New Roman"/>
          <w:sz w:val="24"/>
        </w:rPr>
      </w:pPr>
    </w:p>
    <w:p w14:paraId="593D36F2" w14:textId="77777777" w:rsidR="0094119F" w:rsidRDefault="00000000">
      <w:pPr>
        <w:spacing w:line="360" w:lineRule="auto"/>
        <w:jc w:val="both"/>
        <w:rPr>
          <w:rFonts w:eastAsia="Times New Roman"/>
          <w:b/>
          <w:sz w:val="24"/>
        </w:rPr>
      </w:pPr>
      <w:r>
        <w:rPr>
          <w:rFonts w:eastAsia="Times New Roman"/>
          <w:b/>
          <w:sz w:val="24"/>
        </w:rPr>
        <w:t xml:space="preserve">    D. Integration Layer (External Systems)</w:t>
      </w:r>
    </w:p>
    <w:p w14:paraId="145C6DFB" w14:textId="77777777" w:rsidR="000035F5" w:rsidRDefault="00000000">
      <w:pPr>
        <w:spacing w:line="360" w:lineRule="auto"/>
        <w:jc w:val="both"/>
        <w:rPr>
          <w:rFonts w:eastAsia="Times New Roman"/>
          <w:sz w:val="24"/>
        </w:rPr>
      </w:pPr>
      <w:r>
        <w:rPr>
          <w:rFonts w:eastAsia="Times New Roman"/>
          <w:sz w:val="24"/>
        </w:rPr>
        <w:t xml:space="preserve">        • </w:t>
      </w:r>
      <w:r>
        <w:rPr>
          <w:rFonts w:eastAsia="Times New Roman"/>
          <w:b/>
          <w:sz w:val="24"/>
        </w:rPr>
        <w:t xml:space="preserve">API Gateway (AWS API Gateway): </w:t>
      </w:r>
      <w:r w:rsidR="000035F5" w:rsidRPr="000035F5">
        <w:rPr>
          <w:rFonts w:eastAsia="Times New Roman"/>
          <w:sz w:val="24"/>
        </w:rPr>
        <w:t>Serves as the secure entry point for API requests, routing them to appropriate backend services.</w:t>
      </w:r>
    </w:p>
    <w:p w14:paraId="76F118B5" w14:textId="77777777" w:rsidR="000035F5" w:rsidRDefault="00000000">
      <w:pPr>
        <w:spacing w:line="360" w:lineRule="auto"/>
        <w:jc w:val="both"/>
        <w:rPr>
          <w:rFonts w:eastAsia="Times New Roman"/>
          <w:sz w:val="24"/>
        </w:rPr>
      </w:pPr>
      <w:r>
        <w:rPr>
          <w:rFonts w:eastAsia="Times New Roman"/>
          <w:sz w:val="24"/>
        </w:rPr>
        <w:t xml:space="preserve">        • </w:t>
      </w:r>
      <w:r>
        <w:rPr>
          <w:rFonts w:eastAsia="Times New Roman"/>
          <w:b/>
          <w:sz w:val="24"/>
        </w:rPr>
        <w:t xml:space="preserve">Service Mesh Architecture: </w:t>
      </w:r>
      <w:r w:rsidR="000035F5" w:rsidRPr="000035F5">
        <w:rPr>
          <w:rFonts w:eastAsia="Times New Roman"/>
          <w:sz w:val="24"/>
        </w:rPr>
        <w:t>Ensures secure and efficient service-to-service communication, supporting supply chain scalability.</w:t>
      </w:r>
    </w:p>
    <w:p w14:paraId="71006A7B" w14:textId="77777777" w:rsidR="000035F5" w:rsidRDefault="00000000">
      <w:pPr>
        <w:spacing w:line="360" w:lineRule="auto"/>
        <w:jc w:val="both"/>
        <w:rPr>
          <w:rFonts w:eastAsia="Times New Roman"/>
          <w:sz w:val="24"/>
        </w:rPr>
      </w:pPr>
      <w:r>
        <w:rPr>
          <w:rFonts w:eastAsia="Times New Roman"/>
          <w:sz w:val="24"/>
        </w:rPr>
        <w:t xml:space="preserve">        • </w:t>
      </w:r>
      <w:r>
        <w:rPr>
          <w:rFonts w:eastAsia="Times New Roman"/>
          <w:b/>
          <w:sz w:val="24"/>
        </w:rPr>
        <w:t xml:space="preserve">Message Queue System (RabbitMQ): </w:t>
      </w:r>
      <w:r w:rsidR="000035F5" w:rsidRPr="000035F5">
        <w:rPr>
          <w:rFonts w:eastAsia="Times New Roman"/>
          <w:sz w:val="24"/>
        </w:rPr>
        <w:t>Processes asynchronous tasks, such as batch updates of product shipment statuses, ensuring efficient workflows.</w:t>
      </w:r>
    </w:p>
    <w:p w14:paraId="22C771D3" w14:textId="77777777" w:rsidR="000035F5" w:rsidRDefault="00000000">
      <w:pPr>
        <w:spacing w:line="360" w:lineRule="auto"/>
        <w:jc w:val="both"/>
        <w:rPr>
          <w:rFonts w:eastAsia="Times New Roman"/>
          <w:sz w:val="24"/>
        </w:rPr>
      </w:pPr>
      <w:r>
        <w:rPr>
          <w:rFonts w:eastAsia="Times New Roman"/>
          <w:sz w:val="24"/>
        </w:rPr>
        <w:lastRenderedPageBreak/>
        <w:t xml:space="preserve">        • </w:t>
      </w:r>
      <w:r>
        <w:rPr>
          <w:rFonts w:eastAsia="Times New Roman"/>
          <w:b/>
          <w:sz w:val="24"/>
        </w:rPr>
        <w:t xml:space="preserve">External API Integrations: </w:t>
      </w:r>
      <w:r w:rsidR="000035F5" w:rsidRPr="000035F5">
        <w:rPr>
          <w:rFonts w:eastAsia="Times New Roman"/>
          <w:sz w:val="24"/>
        </w:rPr>
        <w:t>Connects with regulatory databases for compliance verification and logistics providers for real-time shipment tracking.</w:t>
      </w:r>
    </w:p>
    <w:p w14:paraId="28E9AE67" w14:textId="77777777" w:rsidR="0094119F" w:rsidRDefault="0094119F">
      <w:pPr>
        <w:spacing w:line="360" w:lineRule="auto"/>
        <w:jc w:val="both"/>
        <w:rPr>
          <w:rFonts w:eastAsia="Times New Roman"/>
          <w:b/>
          <w:sz w:val="24"/>
        </w:rPr>
      </w:pPr>
    </w:p>
    <w:p w14:paraId="27D47D16" w14:textId="77777777" w:rsidR="0094119F" w:rsidRDefault="00000000">
      <w:pPr>
        <w:spacing w:line="360" w:lineRule="auto"/>
        <w:jc w:val="both"/>
        <w:rPr>
          <w:rFonts w:eastAsia="Times New Roman"/>
          <w:b/>
          <w:sz w:val="24"/>
        </w:rPr>
      </w:pPr>
      <w:r>
        <w:rPr>
          <w:rFonts w:eastAsia="Times New Roman"/>
          <w:b/>
          <w:sz w:val="24"/>
        </w:rPr>
        <w:t xml:space="preserve">    E. Security Layer (Protection and Compliance)</w:t>
      </w:r>
    </w:p>
    <w:p w14:paraId="6BFC5AA3" w14:textId="77777777" w:rsidR="000035F5" w:rsidRDefault="00000000">
      <w:pPr>
        <w:spacing w:line="360" w:lineRule="auto"/>
        <w:jc w:val="both"/>
        <w:rPr>
          <w:rFonts w:eastAsia="Times New Roman"/>
          <w:sz w:val="24"/>
        </w:rPr>
      </w:pPr>
      <w:r>
        <w:rPr>
          <w:rFonts w:eastAsia="Times New Roman"/>
          <w:sz w:val="24"/>
        </w:rPr>
        <w:t xml:space="preserve">        • </w:t>
      </w:r>
      <w:r>
        <w:rPr>
          <w:rFonts w:eastAsia="Times New Roman"/>
          <w:b/>
          <w:sz w:val="24"/>
        </w:rPr>
        <w:t xml:space="preserve">End-to-End Encryption: </w:t>
      </w:r>
      <w:r w:rsidR="000035F5" w:rsidRPr="000035F5">
        <w:rPr>
          <w:rFonts w:eastAsia="Times New Roman"/>
          <w:sz w:val="24"/>
        </w:rPr>
        <w:t>Ensures secure transmission of sensitive medical product data, such as ownership records and compliance reports.</w:t>
      </w:r>
    </w:p>
    <w:p w14:paraId="75F70BBB" w14:textId="77777777" w:rsidR="000035F5" w:rsidRDefault="00000000">
      <w:pPr>
        <w:spacing w:line="360" w:lineRule="auto"/>
        <w:jc w:val="both"/>
        <w:rPr>
          <w:rFonts w:eastAsia="Times New Roman"/>
          <w:sz w:val="24"/>
        </w:rPr>
      </w:pPr>
      <w:r>
        <w:rPr>
          <w:rFonts w:eastAsia="Times New Roman"/>
          <w:sz w:val="24"/>
        </w:rPr>
        <w:t xml:space="preserve">        • </w:t>
      </w:r>
      <w:r w:rsidR="000035F5" w:rsidRPr="000035F5">
        <w:rPr>
          <w:rFonts w:eastAsia="Times New Roman"/>
          <w:b/>
          <w:sz w:val="24"/>
        </w:rPr>
        <w:t>Access Control System</w:t>
      </w:r>
      <w:r>
        <w:rPr>
          <w:rFonts w:eastAsia="Times New Roman"/>
          <w:b/>
          <w:sz w:val="24"/>
        </w:rPr>
        <w:t xml:space="preserve">: </w:t>
      </w:r>
      <w:r w:rsidR="000035F5" w:rsidRPr="000035F5">
        <w:rPr>
          <w:rFonts w:eastAsia="Times New Roman"/>
          <w:sz w:val="24"/>
        </w:rPr>
        <w:t>Role-based access control for manufacturers, distributors, and regulators, ensuring data security.</w:t>
      </w:r>
    </w:p>
    <w:p w14:paraId="1D0B5BE2" w14:textId="135B2DF4"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 xml:space="preserve">Authentication Services: </w:t>
      </w:r>
      <w:r w:rsidR="00A00D96" w:rsidRPr="00A00D96">
        <w:rPr>
          <w:rFonts w:eastAsia="Times New Roman"/>
          <w:sz w:val="24"/>
        </w:rPr>
        <w:t>Secure login systems, including multi-factor authentication (MFA), for stakeholders.</w:t>
      </w:r>
    </w:p>
    <w:p w14:paraId="5DC0E2DB" w14:textId="77777777" w:rsidR="00A00D96" w:rsidRDefault="00000000">
      <w:pPr>
        <w:spacing w:line="360" w:lineRule="auto"/>
        <w:jc w:val="both"/>
        <w:rPr>
          <w:rFonts w:eastAsia="Times New Roman"/>
          <w:sz w:val="24"/>
        </w:rPr>
      </w:pPr>
      <w:r>
        <w:rPr>
          <w:rFonts w:eastAsia="Times New Roman"/>
          <w:sz w:val="24"/>
        </w:rPr>
        <w:t xml:space="preserve">        • </w:t>
      </w:r>
      <w:r>
        <w:rPr>
          <w:rFonts w:eastAsia="Times New Roman"/>
          <w:b/>
          <w:sz w:val="24"/>
        </w:rPr>
        <w:t xml:space="preserve">Audit Logging System: </w:t>
      </w:r>
      <w:r w:rsidR="00A00D96" w:rsidRPr="00A00D96">
        <w:rPr>
          <w:rFonts w:eastAsia="Times New Roman"/>
          <w:sz w:val="24"/>
        </w:rPr>
        <w:t>Tracks all interactions with the blockchain for regulatory compliance and traceability.</w:t>
      </w:r>
    </w:p>
    <w:p w14:paraId="14DD5D21" w14:textId="77777777" w:rsidR="00A00D96" w:rsidRDefault="00000000">
      <w:pPr>
        <w:spacing w:line="360" w:lineRule="auto"/>
        <w:jc w:val="both"/>
        <w:rPr>
          <w:rFonts w:eastAsia="Times New Roman"/>
          <w:b/>
          <w:sz w:val="24"/>
        </w:rPr>
      </w:pPr>
      <w:r>
        <w:rPr>
          <w:rFonts w:eastAsia="Times New Roman"/>
          <w:sz w:val="24"/>
        </w:rPr>
        <w:t xml:space="preserve">        • </w:t>
      </w:r>
      <w:r>
        <w:rPr>
          <w:rFonts w:eastAsia="Times New Roman"/>
          <w:b/>
          <w:sz w:val="24"/>
        </w:rPr>
        <w:t xml:space="preserve">Security Monitoring Tools: </w:t>
      </w:r>
      <w:r w:rsidR="00A00D96" w:rsidRPr="00A00D96">
        <w:rPr>
          <w:rFonts w:eastAsia="Times New Roman"/>
          <w:sz w:val="24"/>
        </w:rPr>
        <w:t>Monitors the system for vulnerabilities and suspicious activities to safeguard data integrity.</w:t>
      </w:r>
      <w:r w:rsidR="00A00D96" w:rsidRPr="00A00D96">
        <w:rPr>
          <w:rFonts w:eastAsia="Times New Roman"/>
          <w:b/>
          <w:sz w:val="24"/>
        </w:rPr>
        <w:t xml:space="preserve"> </w:t>
      </w:r>
    </w:p>
    <w:p w14:paraId="42235567" w14:textId="77777777" w:rsidR="00A00D96" w:rsidRDefault="00A00D96">
      <w:pPr>
        <w:spacing w:line="360" w:lineRule="auto"/>
        <w:jc w:val="both"/>
        <w:rPr>
          <w:rFonts w:eastAsia="Times New Roman"/>
          <w:b/>
          <w:sz w:val="24"/>
        </w:rPr>
      </w:pPr>
    </w:p>
    <w:p w14:paraId="3F7A74DF" w14:textId="0B4A72D0" w:rsidR="0094119F" w:rsidRDefault="00000000">
      <w:pPr>
        <w:spacing w:line="360" w:lineRule="auto"/>
        <w:jc w:val="both"/>
        <w:rPr>
          <w:rFonts w:eastAsia="Times New Roman"/>
          <w:b/>
          <w:sz w:val="24"/>
        </w:rPr>
      </w:pPr>
      <w:r>
        <w:rPr>
          <w:rFonts w:eastAsia="Times New Roman"/>
          <w:b/>
          <w:sz w:val="24"/>
        </w:rPr>
        <w:t>6.1.2 Component Interactions</w:t>
      </w:r>
    </w:p>
    <w:p w14:paraId="57E25DFC" w14:textId="77777777" w:rsidR="0094119F" w:rsidRDefault="00000000">
      <w:pPr>
        <w:spacing w:line="360" w:lineRule="auto"/>
        <w:jc w:val="both"/>
        <w:rPr>
          <w:rFonts w:eastAsia="Times New Roman"/>
          <w:b/>
          <w:sz w:val="24"/>
        </w:rPr>
      </w:pPr>
      <w:r>
        <w:rPr>
          <w:rFonts w:eastAsia="Times New Roman"/>
          <w:b/>
          <w:sz w:val="24"/>
        </w:rPr>
        <w:t xml:space="preserve">    A. Client-Server Communication Protocol</w:t>
      </w:r>
    </w:p>
    <w:p w14:paraId="223C779F" w14:textId="5D53B5B2" w:rsidR="0094119F" w:rsidRDefault="00000000">
      <w:pPr>
        <w:spacing w:line="360" w:lineRule="auto"/>
        <w:jc w:val="both"/>
        <w:rPr>
          <w:rFonts w:eastAsia="Times New Roman"/>
          <w:sz w:val="24"/>
        </w:rPr>
      </w:pPr>
      <w:r>
        <w:rPr>
          <w:rFonts w:eastAsia="Times New Roman"/>
          <w:b/>
          <w:sz w:val="24"/>
        </w:rPr>
        <w:t xml:space="preserve">        • RESTful API Architecture: </w:t>
      </w:r>
      <w:r w:rsidR="00A00D96" w:rsidRPr="00A00D96">
        <w:rPr>
          <w:rFonts w:eastAsia="Times New Roman"/>
          <w:sz w:val="24"/>
        </w:rPr>
        <w:t>Enables secure and efficient communication between the client, backend, and blockchain for product tracking updates.</w:t>
      </w:r>
    </w:p>
    <w:p w14:paraId="04C5D7E5" w14:textId="1EC74243"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 xml:space="preserve">WebSocket Protocol for Real-Time Features: </w:t>
      </w:r>
      <w:r w:rsidR="00A00D96" w:rsidRPr="00A00D96">
        <w:rPr>
          <w:rFonts w:eastAsia="Times New Roman"/>
          <w:sz w:val="24"/>
        </w:rPr>
        <w:t>Provides stakeholders with live updates on product location, conditions, and supply chain events.</w:t>
      </w:r>
    </w:p>
    <w:p w14:paraId="30A18F24" w14:textId="77777777" w:rsidR="0094119F" w:rsidRDefault="00000000">
      <w:pPr>
        <w:spacing w:line="360" w:lineRule="auto"/>
        <w:jc w:val="both"/>
        <w:rPr>
          <w:rFonts w:eastAsia="Times New Roman"/>
          <w:b/>
          <w:sz w:val="24"/>
        </w:rPr>
      </w:pPr>
      <w:r>
        <w:rPr>
          <w:rFonts w:eastAsia="Times New Roman"/>
          <w:sz w:val="24"/>
        </w:rPr>
        <w:t xml:space="preserve">        </w:t>
      </w:r>
    </w:p>
    <w:p w14:paraId="40FD1B70" w14:textId="77777777" w:rsidR="0094119F" w:rsidRDefault="00000000">
      <w:pPr>
        <w:spacing w:line="360" w:lineRule="auto"/>
        <w:jc w:val="both"/>
        <w:rPr>
          <w:rFonts w:eastAsia="Times New Roman"/>
          <w:b/>
          <w:sz w:val="24"/>
        </w:rPr>
      </w:pPr>
      <w:r>
        <w:rPr>
          <w:rFonts w:eastAsia="Times New Roman"/>
          <w:b/>
          <w:sz w:val="24"/>
        </w:rPr>
        <w:t xml:space="preserve">    B. Microservices Architecture</w:t>
      </w:r>
    </w:p>
    <w:p w14:paraId="49127CD7" w14:textId="77777777" w:rsidR="0094119F" w:rsidRDefault="00000000">
      <w:pPr>
        <w:spacing w:line="360" w:lineRule="auto"/>
        <w:jc w:val="both"/>
        <w:rPr>
          <w:rFonts w:eastAsia="Times New Roman"/>
          <w:sz w:val="24"/>
        </w:rPr>
      </w:pPr>
      <w:r>
        <w:rPr>
          <w:rFonts w:eastAsia="Times New Roman"/>
          <w:sz w:val="24"/>
        </w:rPr>
        <w:t xml:space="preserve">        • </w:t>
      </w:r>
      <w:r>
        <w:rPr>
          <w:rFonts w:eastAsia="Times New Roman"/>
          <w:b/>
          <w:sz w:val="24"/>
        </w:rPr>
        <w:t>Service decomposition</w:t>
      </w:r>
    </w:p>
    <w:p w14:paraId="27F4AD20" w14:textId="77777777" w:rsidR="00A00D96" w:rsidRDefault="00000000">
      <w:pPr>
        <w:spacing w:line="360" w:lineRule="auto"/>
        <w:jc w:val="both"/>
        <w:rPr>
          <w:rFonts w:eastAsia="Times New Roman"/>
          <w:sz w:val="24"/>
        </w:rPr>
      </w:pPr>
      <w:r>
        <w:rPr>
          <w:rFonts w:eastAsia="Times New Roman"/>
          <w:sz w:val="24"/>
        </w:rPr>
        <w:t xml:space="preserve">            - </w:t>
      </w:r>
      <w:r w:rsidR="00A00D96" w:rsidRPr="00A00D96">
        <w:rPr>
          <w:rFonts w:eastAsia="Times New Roman"/>
          <w:b/>
          <w:bCs/>
          <w:sz w:val="24"/>
        </w:rPr>
        <w:t>Product Tracking Service:</w:t>
      </w:r>
      <w:r>
        <w:rPr>
          <w:rFonts w:eastAsia="Times New Roman"/>
          <w:sz w:val="24"/>
        </w:rPr>
        <w:t xml:space="preserve"> </w:t>
      </w:r>
      <w:r w:rsidR="00A00D96" w:rsidRPr="00A00D96">
        <w:rPr>
          <w:rFonts w:eastAsia="Times New Roman"/>
          <w:sz w:val="24"/>
        </w:rPr>
        <w:t>Manages the status and location of medical products.</w:t>
      </w:r>
    </w:p>
    <w:p w14:paraId="61048432" w14:textId="77777777" w:rsidR="00A00D96" w:rsidRDefault="00000000">
      <w:pPr>
        <w:spacing w:line="360" w:lineRule="auto"/>
        <w:jc w:val="both"/>
        <w:rPr>
          <w:rFonts w:eastAsia="Times New Roman"/>
          <w:sz w:val="24"/>
        </w:rPr>
      </w:pPr>
      <w:r>
        <w:rPr>
          <w:rFonts w:eastAsia="Times New Roman"/>
          <w:sz w:val="24"/>
        </w:rPr>
        <w:t xml:space="preserve">            </w:t>
      </w:r>
      <w:r>
        <w:rPr>
          <w:rFonts w:eastAsia="Times New Roman"/>
          <w:b/>
          <w:sz w:val="24"/>
        </w:rPr>
        <w:t>-</w:t>
      </w:r>
      <w:r>
        <w:rPr>
          <w:rFonts w:eastAsia="Times New Roman"/>
          <w:sz w:val="24"/>
        </w:rPr>
        <w:t xml:space="preserve"> </w:t>
      </w:r>
      <w:r w:rsidRPr="00A00D96">
        <w:rPr>
          <w:rFonts w:eastAsia="Times New Roman"/>
          <w:b/>
          <w:bCs/>
          <w:sz w:val="24"/>
        </w:rPr>
        <w:t>Authentication Service:</w:t>
      </w:r>
      <w:r>
        <w:rPr>
          <w:rFonts w:eastAsia="Times New Roman"/>
          <w:sz w:val="24"/>
        </w:rPr>
        <w:t xml:space="preserve"> </w:t>
      </w:r>
      <w:r w:rsidR="00A00D96" w:rsidRPr="00A00D96">
        <w:rPr>
          <w:rFonts w:eastAsia="Times New Roman"/>
          <w:sz w:val="24"/>
        </w:rPr>
        <w:t>Ensures only authorized stakeholders can update or access tracking records.</w:t>
      </w:r>
    </w:p>
    <w:p w14:paraId="3F282C2C" w14:textId="77777777" w:rsidR="00A00D96" w:rsidRDefault="00000000">
      <w:pPr>
        <w:spacing w:line="360" w:lineRule="auto"/>
        <w:jc w:val="both"/>
        <w:rPr>
          <w:rFonts w:eastAsia="Times New Roman"/>
          <w:sz w:val="24"/>
        </w:rPr>
      </w:pPr>
      <w:r>
        <w:rPr>
          <w:rFonts w:eastAsia="Times New Roman"/>
          <w:sz w:val="24"/>
        </w:rPr>
        <w:t xml:space="preserve">            - </w:t>
      </w:r>
      <w:r w:rsidRPr="00A00D96">
        <w:rPr>
          <w:rFonts w:eastAsia="Times New Roman"/>
          <w:b/>
          <w:bCs/>
          <w:sz w:val="24"/>
        </w:rPr>
        <w:t>Smart Contract Service:</w:t>
      </w:r>
      <w:r>
        <w:rPr>
          <w:rFonts w:eastAsia="Times New Roman"/>
          <w:sz w:val="24"/>
        </w:rPr>
        <w:t xml:space="preserve"> </w:t>
      </w:r>
      <w:r w:rsidR="00A00D96" w:rsidRPr="00A00D96">
        <w:rPr>
          <w:rFonts w:eastAsia="Times New Roman"/>
          <w:sz w:val="24"/>
        </w:rPr>
        <w:t>Executes blockchain-based smart contracts to validate product authenticity and track ownership changes.</w:t>
      </w:r>
    </w:p>
    <w:p w14:paraId="323B25DF" w14:textId="77777777" w:rsidR="0094119F" w:rsidRDefault="0094119F">
      <w:pPr>
        <w:spacing w:line="360" w:lineRule="auto"/>
        <w:jc w:val="both"/>
        <w:rPr>
          <w:rFonts w:eastAsia="Times New Roman"/>
          <w:b/>
          <w:sz w:val="24"/>
        </w:rPr>
      </w:pPr>
    </w:p>
    <w:p w14:paraId="22289DE0" w14:textId="77777777" w:rsidR="0094119F" w:rsidRDefault="00000000">
      <w:pPr>
        <w:spacing w:line="360" w:lineRule="auto"/>
        <w:jc w:val="both"/>
        <w:rPr>
          <w:rFonts w:eastAsia="Times New Roman"/>
          <w:b/>
          <w:sz w:val="24"/>
        </w:rPr>
      </w:pPr>
      <w:r>
        <w:rPr>
          <w:rFonts w:eastAsia="Times New Roman"/>
          <w:b/>
          <w:sz w:val="24"/>
        </w:rPr>
        <w:lastRenderedPageBreak/>
        <w:t xml:space="preserve">    C. Event-Driven Message Queue</w:t>
      </w:r>
    </w:p>
    <w:p w14:paraId="72BC20C3" w14:textId="77777777" w:rsidR="00A00D96" w:rsidRDefault="00000000">
      <w:pPr>
        <w:spacing w:line="360" w:lineRule="auto"/>
        <w:jc w:val="both"/>
        <w:rPr>
          <w:rFonts w:eastAsia="Times New Roman"/>
          <w:sz w:val="24"/>
        </w:rPr>
      </w:pPr>
      <w:r>
        <w:rPr>
          <w:rFonts w:eastAsia="Times New Roman"/>
          <w:sz w:val="24"/>
        </w:rPr>
        <w:t xml:space="preserve">        • </w:t>
      </w:r>
      <w:r w:rsidRPr="00A00D96">
        <w:rPr>
          <w:rFonts w:eastAsia="Times New Roman"/>
          <w:b/>
          <w:bCs/>
          <w:sz w:val="24"/>
        </w:rPr>
        <w:t>RabbitMQ Implementation:</w:t>
      </w:r>
      <w:r>
        <w:rPr>
          <w:rFonts w:eastAsia="Times New Roman"/>
          <w:sz w:val="24"/>
        </w:rPr>
        <w:t xml:space="preserve"> </w:t>
      </w:r>
      <w:r w:rsidR="00A00D96" w:rsidRPr="00A00D96">
        <w:rPr>
          <w:rFonts w:eastAsia="Times New Roman"/>
          <w:sz w:val="24"/>
        </w:rPr>
        <w:t>Ensures seamless communication between components for real-time tracking updates and system events.</w:t>
      </w:r>
    </w:p>
    <w:p w14:paraId="33EE4599" w14:textId="77777777" w:rsidR="0094119F" w:rsidRDefault="00000000">
      <w:pPr>
        <w:spacing w:line="360" w:lineRule="auto"/>
        <w:jc w:val="both"/>
        <w:rPr>
          <w:rFonts w:eastAsia="Times New Roman"/>
          <w:sz w:val="24"/>
        </w:rPr>
      </w:pPr>
      <w:r>
        <w:rPr>
          <w:rFonts w:eastAsia="Times New Roman"/>
          <w:b/>
          <w:sz w:val="24"/>
        </w:rPr>
        <w:t xml:space="preserve">    D. Load Balancing System</w:t>
      </w:r>
    </w:p>
    <w:p w14:paraId="330469A5" w14:textId="77777777" w:rsidR="00A00D96" w:rsidRDefault="00000000">
      <w:pPr>
        <w:spacing w:line="360" w:lineRule="auto"/>
        <w:jc w:val="both"/>
        <w:rPr>
          <w:rFonts w:eastAsia="Times New Roman"/>
          <w:sz w:val="24"/>
        </w:rPr>
      </w:pPr>
      <w:r>
        <w:rPr>
          <w:rFonts w:eastAsia="Times New Roman"/>
          <w:sz w:val="24"/>
        </w:rPr>
        <w:t xml:space="preserve">        • </w:t>
      </w:r>
      <w:r w:rsidRPr="00A00D96">
        <w:rPr>
          <w:rFonts w:eastAsia="Times New Roman"/>
          <w:b/>
          <w:bCs/>
          <w:sz w:val="24"/>
        </w:rPr>
        <w:t>AWS Elastic Load Balancer:</w:t>
      </w:r>
      <w:r>
        <w:rPr>
          <w:rFonts w:eastAsia="Times New Roman"/>
          <w:sz w:val="24"/>
        </w:rPr>
        <w:t xml:space="preserve"> </w:t>
      </w:r>
      <w:r w:rsidR="00A00D96" w:rsidRPr="00A00D96">
        <w:rPr>
          <w:rFonts w:eastAsia="Times New Roman"/>
          <w:sz w:val="24"/>
        </w:rPr>
        <w:t>Distributes tracking requests across servers to prevent system overload.</w:t>
      </w:r>
    </w:p>
    <w:p w14:paraId="7316F7FD" w14:textId="25651C89" w:rsidR="0094119F" w:rsidRDefault="00000000">
      <w:pPr>
        <w:spacing w:line="360" w:lineRule="auto"/>
        <w:jc w:val="both"/>
        <w:rPr>
          <w:rFonts w:eastAsia="Times New Roman"/>
          <w:sz w:val="24"/>
        </w:rPr>
      </w:pPr>
      <w:r>
        <w:rPr>
          <w:rFonts w:eastAsia="Times New Roman"/>
          <w:sz w:val="24"/>
        </w:rPr>
        <w:t xml:space="preserve">       </w:t>
      </w:r>
    </w:p>
    <w:p w14:paraId="53348D6F" w14:textId="77777777" w:rsidR="0094119F" w:rsidRDefault="00000000">
      <w:pPr>
        <w:spacing w:line="360" w:lineRule="auto"/>
        <w:jc w:val="both"/>
        <w:rPr>
          <w:rFonts w:eastAsia="Times New Roman"/>
          <w:b/>
          <w:sz w:val="24"/>
        </w:rPr>
      </w:pPr>
      <w:r>
        <w:rPr>
          <w:rFonts w:eastAsia="Times New Roman"/>
          <w:b/>
          <w:sz w:val="24"/>
        </w:rPr>
        <w:t xml:space="preserve">    E. Failover Mechanisms</w:t>
      </w:r>
    </w:p>
    <w:p w14:paraId="2222C427" w14:textId="6FE52D52" w:rsidR="0094119F" w:rsidRDefault="00000000">
      <w:pPr>
        <w:spacing w:line="360" w:lineRule="auto"/>
        <w:jc w:val="both"/>
        <w:rPr>
          <w:rFonts w:eastAsia="Times New Roman"/>
          <w:sz w:val="24"/>
        </w:rPr>
      </w:pPr>
      <w:r>
        <w:rPr>
          <w:rFonts w:eastAsia="Times New Roman"/>
          <w:sz w:val="24"/>
        </w:rPr>
        <w:t xml:space="preserve">        • </w:t>
      </w:r>
      <w:r w:rsidRPr="00A00D96">
        <w:rPr>
          <w:rFonts w:eastAsia="Times New Roman"/>
          <w:b/>
          <w:bCs/>
          <w:sz w:val="24"/>
        </w:rPr>
        <w:t>High Availability Setup:</w:t>
      </w:r>
      <w:r>
        <w:rPr>
          <w:rFonts w:eastAsia="Times New Roman"/>
          <w:sz w:val="24"/>
        </w:rPr>
        <w:t xml:space="preserve"> </w:t>
      </w:r>
      <w:r w:rsidR="00A00D96" w:rsidRPr="00A00D96">
        <w:rPr>
          <w:rFonts w:eastAsia="Times New Roman"/>
          <w:sz w:val="24"/>
        </w:rPr>
        <w:t>Distributes services across multiple regions for uninterrupted operations.</w:t>
      </w:r>
    </w:p>
    <w:p w14:paraId="50F8CA40" w14:textId="6C32BD3B" w:rsidR="0094119F" w:rsidRDefault="00000000" w:rsidP="00A00D96">
      <w:pPr>
        <w:spacing w:line="360" w:lineRule="auto"/>
        <w:jc w:val="both"/>
        <w:rPr>
          <w:rFonts w:eastAsia="Times New Roman"/>
          <w:sz w:val="24"/>
        </w:rPr>
      </w:pPr>
      <w:r>
        <w:rPr>
          <w:rFonts w:eastAsia="Times New Roman"/>
          <w:sz w:val="24"/>
        </w:rPr>
        <w:t xml:space="preserve">        • </w:t>
      </w:r>
      <w:r w:rsidRPr="00A00D96">
        <w:rPr>
          <w:rFonts w:eastAsia="Times New Roman"/>
          <w:b/>
          <w:bCs/>
          <w:sz w:val="24"/>
        </w:rPr>
        <w:t>Automated Failover:</w:t>
      </w:r>
      <w:r>
        <w:rPr>
          <w:rFonts w:eastAsia="Times New Roman"/>
          <w:sz w:val="24"/>
        </w:rPr>
        <w:t xml:space="preserve"> </w:t>
      </w:r>
      <w:r w:rsidR="00A00D96" w:rsidRPr="00A00D96">
        <w:rPr>
          <w:rFonts w:eastAsia="Times New Roman"/>
          <w:sz w:val="24"/>
        </w:rPr>
        <w:t>Quickly switches to backup systems during server failures, minimizing disruption.</w:t>
      </w:r>
      <w:r>
        <w:rPr>
          <w:rFonts w:eastAsia="Times New Roman"/>
          <w:sz w:val="24"/>
        </w:rPr>
        <w:t xml:space="preserve">       </w:t>
      </w:r>
    </w:p>
    <w:p w14:paraId="7373D81B" w14:textId="77777777" w:rsidR="0094119F" w:rsidRDefault="0094119F">
      <w:pPr>
        <w:spacing w:line="360" w:lineRule="auto"/>
        <w:jc w:val="both"/>
        <w:rPr>
          <w:rFonts w:eastAsia="Times New Roman"/>
          <w:sz w:val="24"/>
        </w:rPr>
      </w:pPr>
    </w:p>
    <w:p w14:paraId="3E36825D" w14:textId="77777777" w:rsidR="0094119F" w:rsidRDefault="00000000">
      <w:pPr>
        <w:spacing w:line="360" w:lineRule="auto"/>
        <w:jc w:val="both"/>
        <w:rPr>
          <w:rFonts w:eastAsia="Times New Roman"/>
          <w:b/>
          <w:sz w:val="28"/>
        </w:rPr>
      </w:pPr>
      <w:r>
        <w:rPr>
          <w:rFonts w:eastAsia="Times New Roman"/>
          <w:b/>
          <w:sz w:val="28"/>
        </w:rPr>
        <w:t>6.2 Frontend Implementation</w:t>
      </w:r>
    </w:p>
    <w:p w14:paraId="4C33FBAE" w14:textId="77777777" w:rsidR="0094119F" w:rsidRDefault="0094119F">
      <w:pPr>
        <w:spacing w:line="360" w:lineRule="auto"/>
        <w:jc w:val="both"/>
        <w:rPr>
          <w:rFonts w:eastAsia="Times New Roman"/>
          <w:b/>
          <w:sz w:val="28"/>
        </w:rPr>
      </w:pPr>
    </w:p>
    <w:p w14:paraId="014B3082" w14:textId="77777777" w:rsidR="0094119F" w:rsidRDefault="00000000">
      <w:pPr>
        <w:spacing w:line="360" w:lineRule="auto"/>
        <w:jc w:val="both"/>
        <w:rPr>
          <w:rFonts w:eastAsia="Times New Roman"/>
          <w:b/>
          <w:sz w:val="24"/>
        </w:rPr>
      </w:pPr>
      <w:r>
        <w:rPr>
          <w:rFonts w:eastAsia="Times New Roman"/>
          <w:b/>
          <w:sz w:val="24"/>
        </w:rPr>
        <w:t>6.2.1 User Interface Components</w:t>
      </w:r>
    </w:p>
    <w:p w14:paraId="2B93FBCD" w14:textId="77777777" w:rsidR="00A00D96" w:rsidRPr="00A00D96" w:rsidRDefault="00000000">
      <w:pPr>
        <w:spacing w:line="360" w:lineRule="auto"/>
        <w:jc w:val="both"/>
        <w:rPr>
          <w:rFonts w:eastAsia="Times New Roman"/>
          <w:b/>
          <w:bCs/>
          <w:sz w:val="24"/>
        </w:rPr>
      </w:pPr>
      <w:r>
        <w:rPr>
          <w:rFonts w:eastAsia="Times New Roman"/>
          <w:sz w:val="24"/>
        </w:rPr>
        <w:t xml:space="preserve">    </w:t>
      </w:r>
      <w:r w:rsidRPr="00A00D96">
        <w:rPr>
          <w:rFonts w:eastAsia="Times New Roman"/>
          <w:b/>
          <w:bCs/>
          <w:sz w:val="24"/>
        </w:rPr>
        <w:t xml:space="preserve">A. </w:t>
      </w:r>
      <w:r w:rsidR="00A00D96" w:rsidRPr="00A00D96">
        <w:rPr>
          <w:rFonts w:eastAsia="Times New Roman"/>
          <w:b/>
          <w:bCs/>
          <w:sz w:val="24"/>
        </w:rPr>
        <w:t>Product Tracking Interface</w:t>
      </w:r>
    </w:p>
    <w:p w14:paraId="1C93E6E4" w14:textId="77777777" w:rsidR="00A00D96" w:rsidRDefault="00000000">
      <w:pPr>
        <w:spacing w:line="360" w:lineRule="auto"/>
        <w:jc w:val="both"/>
        <w:rPr>
          <w:rFonts w:eastAsia="Times New Roman"/>
          <w:sz w:val="24"/>
        </w:rPr>
      </w:pPr>
      <w:r>
        <w:rPr>
          <w:rFonts w:eastAsia="Times New Roman"/>
          <w:sz w:val="24"/>
        </w:rPr>
        <w:t xml:space="preserve">        • </w:t>
      </w:r>
      <w:r w:rsidRPr="00A00D96">
        <w:rPr>
          <w:rFonts w:eastAsia="Times New Roman"/>
          <w:b/>
          <w:bCs/>
          <w:sz w:val="24"/>
        </w:rPr>
        <w:t>File Upload Interface:</w:t>
      </w:r>
      <w:r>
        <w:rPr>
          <w:rFonts w:eastAsia="Times New Roman"/>
          <w:sz w:val="24"/>
        </w:rPr>
        <w:t xml:space="preserve"> </w:t>
      </w:r>
      <w:r w:rsidR="00A00D96" w:rsidRPr="00A00D96">
        <w:rPr>
          <w:rFonts w:eastAsia="Times New Roman"/>
          <w:sz w:val="24"/>
        </w:rPr>
        <w:t>Allows stakeholders to upload regulatory and shipment documents.</w:t>
      </w:r>
    </w:p>
    <w:p w14:paraId="26C32C6D" w14:textId="77777777" w:rsidR="00A00D96" w:rsidRDefault="00000000">
      <w:pPr>
        <w:spacing w:line="360" w:lineRule="auto"/>
        <w:jc w:val="both"/>
        <w:rPr>
          <w:rFonts w:eastAsia="Times New Roman"/>
          <w:sz w:val="24"/>
        </w:rPr>
      </w:pPr>
      <w:r>
        <w:rPr>
          <w:rFonts w:eastAsia="Times New Roman"/>
          <w:sz w:val="24"/>
        </w:rPr>
        <w:t xml:space="preserve">        • </w:t>
      </w:r>
      <w:r w:rsidRPr="00A00D96">
        <w:rPr>
          <w:rFonts w:eastAsia="Times New Roman"/>
          <w:b/>
          <w:bCs/>
          <w:sz w:val="24"/>
        </w:rPr>
        <w:t>Real-Time Status Updates:</w:t>
      </w:r>
      <w:r>
        <w:rPr>
          <w:rFonts w:eastAsia="Times New Roman"/>
          <w:sz w:val="24"/>
        </w:rPr>
        <w:t xml:space="preserve"> </w:t>
      </w:r>
      <w:r w:rsidR="00A00D96" w:rsidRPr="00A00D96">
        <w:rPr>
          <w:rFonts w:eastAsia="Times New Roman"/>
          <w:sz w:val="24"/>
        </w:rPr>
        <w:t>Provides live updates on product movement, delays, or condition violations.</w:t>
      </w:r>
    </w:p>
    <w:p w14:paraId="46ED9C9C" w14:textId="77777777" w:rsidR="00A00D96" w:rsidRDefault="00000000">
      <w:pPr>
        <w:spacing w:line="360" w:lineRule="auto"/>
        <w:jc w:val="both"/>
        <w:rPr>
          <w:rFonts w:eastAsia="Times New Roman"/>
          <w:sz w:val="24"/>
        </w:rPr>
      </w:pPr>
      <w:r>
        <w:rPr>
          <w:rFonts w:eastAsia="Times New Roman"/>
          <w:sz w:val="24"/>
        </w:rPr>
        <w:t xml:space="preserve">        • </w:t>
      </w:r>
      <w:r w:rsidR="00A00D96" w:rsidRPr="00A00D96">
        <w:rPr>
          <w:rFonts w:eastAsia="Times New Roman"/>
          <w:b/>
          <w:bCs/>
          <w:sz w:val="24"/>
        </w:rPr>
        <w:t>Progress Indicators:</w:t>
      </w:r>
      <w:r>
        <w:rPr>
          <w:rFonts w:eastAsia="Times New Roman"/>
          <w:sz w:val="24"/>
        </w:rPr>
        <w:t xml:space="preserve"> </w:t>
      </w:r>
      <w:r w:rsidR="00A00D96" w:rsidRPr="00A00D96">
        <w:rPr>
          <w:rFonts w:eastAsia="Times New Roman"/>
          <w:sz w:val="24"/>
        </w:rPr>
        <w:t>Tracks shipment progress visually for better stakeholder understanding.</w:t>
      </w:r>
    </w:p>
    <w:p w14:paraId="5956191D" w14:textId="77777777" w:rsidR="00A00D96" w:rsidRDefault="00A00D96">
      <w:pPr>
        <w:spacing w:line="360" w:lineRule="auto"/>
        <w:jc w:val="both"/>
        <w:rPr>
          <w:rFonts w:eastAsia="Times New Roman"/>
          <w:sz w:val="24"/>
        </w:rPr>
      </w:pPr>
    </w:p>
    <w:p w14:paraId="31A66C3E" w14:textId="249DEB3C" w:rsidR="0094119F" w:rsidRPr="00A00D96" w:rsidRDefault="00000000">
      <w:pPr>
        <w:spacing w:line="360" w:lineRule="auto"/>
        <w:jc w:val="both"/>
        <w:rPr>
          <w:rFonts w:eastAsia="Times New Roman"/>
          <w:b/>
          <w:bCs/>
          <w:sz w:val="24"/>
        </w:rPr>
      </w:pPr>
      <w:r>
        <w:rPr>
          <w:rFonts w:eastAsia="Times New Roman"/>
          <w:sz w:val="24"/>
        </w:rPr>
        <w:t xml:space="preserve">    </w:t>
      </w:r>
      <w:r w:rsidRPr="00A00D96">
        <w:rPr>
          <w:rFonts w:eastAsia="Times New Roman"/>
          <w:b/>
          <w:bCs/>
          <w:sz w:val="24"/>
        </w:rPr>
        <w:t>B. Responsive Design Elements</w:t>
      </w:r>
    </w:p>
    <w:p w14:paraId="0B971800" w14:textId="77777777" w:rsidR="00A00D96" w:rsidRDefault="00000000">
      <w:pPr>
        <w:spacing w:line="360" w:lineRule="auto"/>
        <w:jc w:val="both"/>
        <w:rPr>
          <w:rFonts w:eastAsia="Times New Roman"/>
          <w:sz w:val="24"/>
        </w:rPr>
      </w:pPr>
      <w:r>
        <w:rPr>
          <w:rFonts w:eastAsia="Times New Roman"/>
          <w:sz w:val="24"/>
        </w:rPr>
        <w:t xml:space="preserve">        • </w:t>
      </w:r>
      <w:r w:rsidRPr="00A00D96">
        <w:rPr>
          <w:rFonts w:eastAsia="Times New Roman"/>
          <w:b/>
          <w:bCs/>
          <w:sz w:val="24"/>
        </w:rPr>
        <w:t>Mobile-First Approach:</w:t>
      </w:r>
      <w:r>
        <w:rPr>
          <w:rFonts w:eastAsia="Times New Roman"/>
          <w:sz w:val="24"/>
        </w:rPr>
        <w:t xml:space="preserve"> </w:t>
      </w:r>
      <w:r w:rsidR="00A00D96" w:rsidRPr="00A00D96">
        <w:rPr>
          <w:rFonts w:eastAsia="Times New Roman"/>
          <w:sz w:val="24"/>
        </w:rPr>
        <w:t>Optimizes the platform for mobile users, allowing them to track shipments and access product data on the go.</w:t>
      </w:r>
    </w:p>
    <w:p w14:paraId="29773ADD" w14:textId="27D40380" w:rsidR="0094119F" w:rsidRDefault="00000000">
      <w:pPr>
        <w:spacing w:line="360" w:lineRule="auto"/>
        <w:jc w:val="both"/>
        <w:rPr>
          <w:rFonts w:eastAsia="Times New Roman"/>
          <w:sz w:val="24"/>
        </w:rPr>
      </w:pPr>
      <w:r w:rsidRPr="00A00D96">
        <w:rPr>
          <w:rFonts w:eastAsia="Times New Roman"/>
          <w:b/>
          <w:bCs/>
          <w:sz w:val="24"/>
        </w:rPr>
        <w:t xml:space="preserve">        • Adaptive Layouts:</w:t>
      </w:r>
      <w:r>
        <w:rPr>
          <w:rFonts w:eastAsia="Times New Roman"/>
          <w:sz w:val="24"/>
        </w:rPr>
        <w:t xml:space="preserve"> The design adapts to different screen sizes, ensuring usability on desktops, tablets, and smartphones.</w:t>
      </w:r>
    </w:p>
    <w:p w14:paraId="2531BFC2" w14:textId="77777777" w:rsidR="0094119F" w:rsidRDefault="00000000">
      <w:pPr>
        <w:spacing w:line="360" w:lineRule="auto"/>
        <w:jc w:val="both"/>
        <w:rPr>
          <w:rFonts w:eastAsia="Times New Roman"/>
          <w:sz w:val="24"/>
        </w:rPr>
      </w:pPr>
      <w:r>
        <w:rPr>
          <w:rFonts w:eastAsia="Times New Roman"/>
          <w:sz w:val="24"/>
        </w:rPr>
        <w:lastRenderedPageBreak/>
        <w:t xml:space="preserve">            - Breakpoint management</w:t>
      </w:r>
    </w:p>
    <w:p w14:paraId="00964D72" w14:textId="77777777" w:rsidR="0094119F" w:rsidRDefault="00000000">
      <w:pPr>
        <w:spacing w:line="360" w:lineRule="auto"/>
        <w:jc w:val="both"/>
        <w:rPr>
          <w:rFonts w:eastAsia="Times New Roman"/>
          <w:sz w:val="24"/>
        </w:rPr>
      </w:pPr>
      <w:r>
        <w:rPr>
          <w:rFonts w:eastAsia="Times New Roman"/>
          <w:sz w:val="24"/>
        </w:rPr>
        <w:t xml:space="preserve">            - Content prioritization</w:t>
      </w:r>
    </w:p>
    <w:p w14:paraId="2125CB55" w14:textId="77777777" w:rsidR="0094119F" w:rsidRDefault="00000000">
      <w:pPr>
        <w:spacing w:line="360" w:lineRule="auto"/>
        <w:jc w:val="both"/>
        <w:rPr>
          <w:rFonts w:eastAsia="Times New Roman"/>
          <w:sz w:val="24"/>
        </w:rPr>
      </w:pPr>
      <w:r>
        <w:rPr>
          <w:rFonts w:eastAsia="Times New Roman"/>
          <w:sz w:val="24"/>
        </w:rPr>
        <w:t xml:space="preserve">            - Layout shifting</w:t>
      </w:r>
    </w:p>
    <w:p w14:paraId="41F64935" w14:textId="77777777" w:rsidR="0094119F" w:rsidRDefault="00000000">
      <w:pPr>
        <w:spacing w:line="360" w:lineRule="auto"/>
        <w:jc w:val="both"/>
        <w:rPr>
          <w:rFonts w:eastAsia="Times New Roman"/>
          <w:sz w:val="24"/>
        </w:rPr>
      </w:pPr>
      <w:r>
        <w:rPr>
          <w:rFonts w:eastAsia="Times New Roman"/>
          <w:sz w:val="24"/>
        </w:rPr>
        <w:t xml:space="preserve">            - Image optimization</w:t>
      </w:r>
    </w:p>
    <w:p w14:paraId="2063469E" w14:textId="77777777" w:rsidR="0094119F" w:rsidRDefault="00000000">
      <w:pPr>
        <w:spacing w:line="360" w:lineRule="auto"/>
        <w:jc w:val="both"/>
        <w:rPr>
          <w:rFonts w:eastAsia="Times New Roman"/>
          <w:sz w:val="24"/>
        </w:rPr>
      </w:pPr>
      <w:r>
        <w:rPr>
          <w:rFonts w:eastAsia="Times New Roman"/>
          <w:sz w:val="24"/>
        </w:rPr>
        <w:t xml:space="preserve">            - Typography scaling</w:t>
      </w:r>
    </w:p>
    <w:p w14:paraId="1B98DACA" w14:textId="77777777" w:rsidR="0094119F" w:rsidRDefault="0094119F">
      <w:pPr>
        <w:spacing w:line="360" w:lineRule="auto"/>
        <w:jc w:val="both"/>
        <w:rPr>
          <w:rFonts w:eastAsia="Times New Roman"/>
          <w:sz w:val="24"/>
        </w:rPr>
      </w:pPr>
    </w:p>
    <w:p w14:paraId="340CAC8E" w14:textId="77777777" w:rsidR="0094119F" w:rsidRDefault="0094119F">
      <w:pPr>
        <w:spacing w:line="360" w:lineRule="auto"/>
        <w:jc w:val="both"/>
        <w:rPr>
          <w:rFonts w:eastAsia="Times New Roman"/>
          <w:sz w:val="24"/>
        </w:rPr>
      </w:pPr>
    </w:p>
    <w:p w14:paraId="6544993A" w14:textId="77777777" w:rsidR="0094119F" w:rsidRDefault="00000000">
      <w:pPr>
        <w:spacing w:line="360" w:lineRule="auto"/>
        <w:jc w:val="both"/>
        <w:rPr>
          <w:rFonts w:eastAsia="Times New Roman"/>
          <w:b/>
          <w:sz w:val="32"/>
        </w:rPr>
      </w:pPr>
      <w:r>
        <w:rPr>
          <w:rFonts w:eastAsia="Times New Roman"/>
          <w:b/>
          <w:sz w:val="32"/>
        </w:rPr>
        <w:t>CHAPTER-7</w:t>
      </w:r>
    </w:p>
    <w:p w14:paraId="13B73784" w14:textId="77777777" w:rsidR="0094119F" w:rsidRDefault="00000000">
      <w:pPr>
        <w:tabs>
          <w:tab w:val="left" w:pos="975"/>
        </w:tabs>
        <w:spacing w:line="360" w:lineRule="auto"/>
        <w:jc w:val="both"/>
        <w:rPr>
          <w:rFonts w:eastAsia="Times New Roman"/>
          <w:b/>
          <w:sz w:val="32"/>
        </w:rPr>
      </w:pPr>
      <w:r>
        <w:rPr>
          <w:rFonts w:eastAsia="Times New Roman"/>
          <w:b/>
          <w:sz w:val="32"/>
        </w:rPr>
        <w:t>TIMELINE FOR EXECUTION OF PROJECT</w:t>
      </w:r>
    </w:p>
    <w:p w14:paraId="76D97693" w14:textId="77777777" w:rsidR="0094119F" w:rsidRDefault="00000000">
      <w:pPr>
        <w:tabs>
          <w:tab w:val="left" w:pos="975"/>
        </w:tabs>
        <w:spacing w:line="360" w:lineRule="auto"/>
        <w:jc w:val="both"/>
        <w:rPr>
          <w:rFonts w:eastAsia="Times New Roman"/>
          <w:b/>
          <w:sz w:val="32"/>
        </w:rPr>
      </w:pPr>
      <w:r>
        <w:rPr>
          <w:rFonts w:eastAsia="Times New Roman"/>
          <w:b/>
          <w:sz w:val="32"/>
        </w:rPr>
        <w:t>(GANTT CHART)</w:t>
      </w:r>
    </w:p>
    <w:p w14:paraId="0FA6EB61" w14:textId="77777777" w:rsidR="0094119F" w:rsidRDefault="0094119F">
      <w:pPr>
        <w:tabs>
          <w:tab w:val="left" w:pos="975"/>
        </w:tabs>
        <w:spacing w:line="360" w:lineRule="auto"/>
        <w:jc w:val="both"/>
        <w:rPr>
          <w:rFonts w:eastAsia="Times New Roman"/>
          <w:b/>
          <w:sz w:val="32"/>
        </w:rPr>
      </w:pPr>
    </w:p>
    <w:p w14:paraId="11A09307" w14:textId="77777777" w:rsidR="0094119F" w:rsidRDefault="00000000">
      <w:pPr>
        <w:tabs>
          <w:tab w:val="left" w:pos="975"/>
        </w:tabs>
        <w:spacing w:line="360" w:lineRule="auto"/>
        <w:jc w:val="both"/>
        <w:rPr>
          <w:rFonts w:eastAsia="Times New Roman"/>
          <w:b/>
          <w:sz w:val="28"/>
        </w:rPr>
      </w:pPr>
      <w:r>
        <w:rPr>
          <w:rFonts w:eastAsia="Times New Roman"/>
          <w:b/>
          <w:sz w:val="28"/>
        </w:rPr>
        <w:t>7.1 Project Timeline Overview</w:t>
      </w:r>
    </w:p>
    <w:p w14:paraId="58351C27" w14:textId="77777777" w:rsidR="0094119F" w:rsidRDefault="00000000">
      <w:pPr>
        <w:tabs>
          <w:tab w:val="left" w:pos="975"/>
        </w:tabs>
        <w:spacing w:line="360" w:lineRule="auto"/>
        <w:jc w:val="both"/>
        <w:rPr>
          <w:rFonts w:eastAsia="Times New Roman"/>
          <w:sz w:val="24"/>
        </w:rPr>
      </w:pPr>
      <w:r>
        <w:rPr>
          <w:rFonts w:eastAsia="Times New Roman"/>
          <w:b/>
          <w:sz w:val="24"/>
        </w:rPr>
        <w:t>Duration:</w:t>
      </w:r>
      <w:r>
        <w:rPr>
          <w:rFonts w:eastAsia="Times New Roman"/>
          <w:sz w:val="24"/>
        </w:rPr>
        <w:t xml:space="preserve"> 3 Months (12 Weeks)</w:t>
      </w:r>
    </w:p>
    <w:p w14:paraId="0885EF3F" w14:textId="77777777" w:rsidR="0094119F" w:rsidRDefault="00000000">
      <w:pPr>
        <w:tabs>
          <w:tab w:val="left" w:pos="975"/>
        </w:tabs>
        <w:spacing w:line="360" w:lineRule="auto"/>
        <w:jc w:val="both"/>
        <w:rPr>
          <w:rFonts w:eastAsia="Times New Roman"/>
          <w:sz w:val="24"/>
        </w:rPr>
      </w:pPr>
      <w:r>
        <w:rPr>
          <w:rFonts w:eastAsia="Times New Roman"/>
          <w:b/>
          <w:sz w:val="24"/>
        </w:rPr>
        <w:t>Start Date:</w:t>
      </w:r>
      <w:r>
        <w:rPr>
          <w:rFonts w:eastAsia="Times New Roman"/>
          <w:sz w:val="24"/>
        </w:rPr>
        <w:t xml:space="preserve"> September 1, 2024</w:t>
      </w:r>
    </w:p>
    <w:p w14:paraId="1537E6A8" w14:textId="77777777" w:rsidR="0094119F" w:rsidRDefault="00000000">
      <w:pPr>
        <w:tabs>
          <w:tab w:val="left" w:pos="975"/>
        </w:tabs>
        <w:spacing w:line="360" w:lineRule="auto"/>
        <w:jc w:val="both"/>
        <w:rPr>
          <w:rFonts w:eastAsia="Times New Roman"/>
          <w:sz w:val="24"/>
        </w:rPr>
      </w:pPr>
      <w:r>
        <w:rPr>
          <w:rFonts w:eastAsia="Times New Roman"/>
          <w:b/>
          <w:sz w:val="24"/>
        </w:rPr>
        <w:t>End Date:</w:t>
      </w:r>
      <w:r>
        <w:rPr>
          <w:rFonts w:eastAsia="Times New Roman"/>
          <w:sz w:val="24"/>
        </w:rPr>
        <w:t xml:space="preserve"> November 30, 2024</w:t>
      </w:r>
    </w:p>
    <w:p w14:paraId="1C98794D" w14:textId="77777777" w:rsidR="0094119F" w:rsidRDefault="0094119F">
      <w:pPr>
        <w:tabs>
          <w:tab w:val="left" w:pos="975"/>
        </w:tabs>
        <w:spacing w:line="360" w:lineRule="auto"/>
        <w:jc w:val="both"/>
        <w:rPr>
          <w:rFonts w:eastAsia="Times New Roman"/>
          <w:sz w:val="24"/>
        </w:rPr>
      </w:pPr>
    </w:p>
    <w:p w14:paraId="20723047" w14:textId="77777777" w:rsidR="0094119F" w:rsidRDefault="00000000">
      <w:pPr>
        <w:tabs>
          <w:tab w:val="left" w:pos="975"/>
        </w:tabs>
        <w:spacing w:line="360" w:lineRule="auto"/>
        <w:jc w:val="both"/>
        <w:rPr>
          <w:rFonts w:eastAsia="Times New Roman"/>
          <w:b/>
          <w:sz w:val="28"/>
        </w:rPr>
      </w:pPr>
      <w:r>
        <w:rPr>
          <w:rFonts w:eastAsia="Times New Roman"/>
          <w:b/>
          <w:sz w:val="28"/>
        </w:rPr>
        <w:t>Table 7.1: Project Timeline and Milestone Overview</w:t>
      </w:r>
    </w:p>
    <w:p w14:paraId="57B2DB33" w14:textId="77777777" w:rsidR="0094119F" w:rsidRDefault="0094119F">
      <w:pPr>
        <w:tabs>
          <w:tab w:val="left" w:pos="975"/>
        </w:tabs>
        <w:spacing w:line="360" w:lineRule="auto"/>
        <w:jc w:val="both"/>
        <w:rPr>
          <w:rFonts w:eastAsia="Times New Roman"/>
          <w:b/>
          <w:sz w:val="28"/>
        </w:rPr>
      </w:pPr>
    </w:p>
    <w:p w14:paraId="03901157" w14:textId="77777777" w:rsidR="0094119F" w:rsidRDefault="0094119F">
      <w:pPr>
        <w:tabs>
          <w:tab w:val="left" w:pos="975"/>
        </w:tabs>
        <w:spacing w:line="360" w:lineRule="auto"/>
        <w:jc w:val="both"/>
        <w:rPr>
          <w:rFonts w:eastAsia="Times New Roman"/>
          <w:sz w:val="24"/>
        </w:rPr>
      </w:pPr>
    </w:p>
    <w:tbl>
      <w:tblPr>
        <w:tblW w:w="0" w:type="auto"/>
        <w:tblInd w:w="108" w:type="dxa"/>
        <w:tblCellMar>
          <w:left w:w="10" w:type="dxa"/>
          <w:right w:w="10" w:type="dxa"/>
        </w:tblCellMar>
        <w:tblLook w:val="04A0" w:firstRow="1" w:lastRow="0" w:firstColumn="1" w:lastColumn="0" w:noHBand="0" w:noVBand="1"/>
      </w:tblPr>
      <w:tblGrid>
        <w:gridCol w:w="2970"/>
        <w:gridCol w:w="2968"/>
        <w:gridCol w:w="2970"/>
      </w:tblGrid>
      <w:tr w:rsidR="0094119F" w14:paraId="085CA100" w14:textId="77777777">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F5F9F7" w14:textId="77777777" w:rsidR="0094119F" w:rsidRDefault="00000000">
            <w:pPr>
              <w:tabs>
                <w:tab w:val="left" w:pos="975"/>
              </w:tabs>
              <w:spacing w:line="360" w:lineRule="auto"/>
            </w:pPr>
            <w:r>
              <w:rPr>
                <w:rFonts w:eastAsia="Times New Roman"/>
                <w:sz w:val="24"/>
              </w:rPr>
              <w:t xml:space="preserve">Phase              </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835DE3" w14:textId="77777777" w:rsidR="0094119F" w:rsidRDefault="00000000">
            <w:pPr>
              <w:tabs>
                <w:tab w:val="left" w:pos="975"/>
              </w:tabs>
              <w:spacing w:line="360" w:lineRule="auto"/>
            </w:pPr>
            <w:r>
              <w:rPr>
                <w:rFonts w:eastAsia="Times New Roman"/>
                <w:sz w:val="24"/>
              </w:rPr>
              <w:t xml:space="preserve">Duration     </w:t>
            </w:r>
          </w:p>
        </w:tc>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B58930" w14:textId="77777777" w:rsidR="0094119F" w:rsidRDefault="00000000">
            <w:pPr>
              <w:tabs>
                <w:tab w:val="left" w:pos="975"/>
              </w:tabs>
              <w:spacing w:line="360" w:lineRule="auto"/>
            </w:pPr>
            <w:r>
              <w:rPr>
                <w:rFonts w:eastAsia="Times New Roman"/>
                <w:sz w:val="24"/>
              </w:rPr>
              <w:t xml:space="preserve">Deliverables   </w:t>
            </w:r>
          </w:p>
        </w:tc>
      </w:tr>
      <w:tr w:rsidR="0094119F" w14:paraId="49D40FD3" w14:textId="77777777">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993711" w14:textId="77777777" w:rsidR="0094119F" w:rsidRDefault="00000000">
            <w:pPr>
              <w:tabs>
                <w:tab w:val="left" w:pos="975"/>
              </w:tabs>
              <w:spacing w:line="360" w:lineRule="auto"/>
            </w:pPr>
            <w:r>
              <w:rPr>
                <w:rFonts w:eastAsia="Times New Roman"/>
                <w:sz w:val="24"/>
              </w:rPr>
              <w:t xml:space="preserve">Planning           </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E27E9C" w14:textId="77777777" w:rsidR="0094119F" w:rsidRDefault="00000000">
            <w:pPr>
              <w:tabs>
                <w:tab w:val="left" w:pos="975"/>
              </w:tabs>
              <w:spacing w:line="360" w:lineRule="auto"/>
            </w:pPr>
            <w:r>
              <w:rPr>
                <w:rFonts w:eastAsia="Times New Roman"/>
                <w:sz w:val="24"/>
              </w:rPr>
              <w:t xml:space="preserve">2 weeks      </w:t>
            </w:r>
          </w:p>
        </w:tc>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20150A" w14:textId="77777777" w:rsidR="0094119F" w:rsidRDefault="00000000">
            <w:pPr>
              <w:tabs>
                <w:tab w:val="left" w:pos="975"/>
              </w:tabs>
              <w:spacing w:line="360" w:lineRule="auto"/>
            </w:pPr>
            <w:r>
              <w:rPr>
                <w:rFonts w:eastAsia="Times New Roman"/>
                <w:sz w:val="24"/>
              </w:rPr>
              <w:t xml:space="preserve">Project Plan   </w:t>
            </w:r>
          </w:p>
        </w:tc>
      </w:tr>
      <w:tr w:rsidR="0094119F" w14:paraId="74DA3EA5" w14:textId="77777777">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7000C5" w14:textId="77777777" w:rsidR="0094119F" w:rsidRDefault="00000000">
            <w:pPr>
              <w:tabs>
                <w:tab w:val="left" w:pos="975"/>
              </w:tabs>
              <w:spacing w:line="360" w:lineRule="auto"/>
            </w:pPr>
            <w:r>
              <w:rPr>
                <w:rFonts w:eastAsia="Times New Roman"/>
                <w:sz w:val="24"/>
              </w:rPr>
              <w:t xml:space="preserve">Development        </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DA6DB7" w14:textId="77777777" w:rsidR="0094119F" w:rsidRDefault="00000000">
            <w:pPr>
              <w:tabs>
                <w:tab w:val="left" w:pos="975"/>
              </w:tabs>
              <w:spacing w:line="360" w:lineRule="auto"/>
            </w:pPr>
            <w:r>
              <w:rPr>
                <w:rFonts w:eastAsia="Times New Roman"/>
                <w:sz w:val="24"/>
              </w:rPr>
              <w:t xml:space="preserve">8 weeks      </w:t>
            </w:r>
          </w:p>
        </w:tc>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AFF1C1" w14:textId="77777777" w:rsidR="0094119F" w:rsidRDefault="00000000">
            <w:pPr>
              <w:tabs>
                <w:tab w:val="left" w:pos="975"/>
              </w:tabs>
              <w:spacing w:line="360" w:lineRule="auto"/>
            </w:pPr>
            <w:r>
              <w:rPr>
                <w:rFonts w:eastAsia="Times New Roman"/>
                <w:sz w:val="24"/>
              </w:rPr>
              <w:t xml:space="preserve">Core System    </w:t>
            </w:r>
          </w:p>
        </w:tc>
      </w:tr>
      <w:tr w:rsidR="0094119F" w14:paraId="007780AB" w14:textId="77777777">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A22F5B" w14:textId="77777777" w:rsidR="0094119F" w:rsidRDefault="00000000">
            <w:pPr>
              <w:tabs>
                <w:tab w:val="left" w:pos="975"/>
              </w:tabs>
              <w:spacing w:line="360" w:lineRule="auto"/>
            </w:pPr>
            <w:r>
              <w:rPr>
                <w:rFonts w:eastAsia="Times New Roman"/>
                <w:sz w:val="24"/>
              </w:rPr>
              <w:t xml:space="preserve">Testing            </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FFBA29" w14:textId="77777777" w:rsidR="0094119F" w:rsidRDefault="00000000">
            <w:pPr>
              <w:tabs>
                <w:tab w:val="left" w:pos="975"/>
              </w:tabs>
              <w:spacing w:line="360" w:lineRule="auto"/>
            </w:pPr>
            <w:r>
              <w:rPr>
                <w:rFonts w:eastAsia="Times New Roman"/>
                <w:sz w:val="24"/>
              </w:rPr>
              <w:t xml:space="preserve">2 weeks      </w:t>
            </w:r>
          </w:p>
        </w:tc>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95735E" w14:textId="77777777" w:rsidR="0094119F" w:rsidRDefault="00000000">
            <w:pPr>
              <w:tabs>
                <w:tab w:val="left" w:pos="975"/>
              </w:tabs>
              <w:spacing w:line="360" w:lineRule="auto"/>
            </w:pPr>
            <w:r>
              <w:rPr>
                <w:rFonts w:eastAsia="Times New Roman"/>
                <w:sz w:val="24"/>
              </w:rPr>
              <w:t xml:space="preserve">Test Reports   </w:t>
            </w:r>
          </w:p>
        </w:tc>
      </w:tr>
      <w:tr w:rsidR="0094119F" w14:paraId="1914F1A0" w14:textId="77777777">
        <w:trPr>
          <w:trHeight w:val="1"/>
        </w:trPr>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8FD759" w14:textId="77777777" w:rsidR="0094119F" w:rsidRDefault="00000000">
            <w:pPr>
              <w:tabs>
                <w:tab w:val="left" w:pos="975"/>
              </w:tabs>
              <w:spacing w:line="360" w:lineRule="auto"/>
            </w:pPr>
            <w:r>
              <w:rPr>
                <w:rFonts w:eastAsia="Times New Roman"/>
                <w:sz w:val="24"/>
              </w:rPr>
              <w:t xml:space="preserve">Deployment         </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452B49" w14:textId="77777777" w:rsidR="0094119F" w:rsidRDefault="00000000">
            <w:pPr>
              <w:tabs>
                <w:tab w:val="left" w:pos="975"/>
              </w:tabs>
              <w:spacing w:line="360" w:lineRule="auto"/>
            </w:pPr>
            <w:r>
              <w:rPr>
                <w:rFonts w:eastAsia="Times New Roman"/>
                <w:sz w:val="24"/>
              </w:rPr>
              <w:t>1 week</w:t>
            </w:r>
          </w:p>
        </w:tc>
        <w:tc>
          <w:tcPr>
            <w:tcW w:w="2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9A78B1" w14:textId="77777777" w:rsidR="0094119F" w:rsidRDefault="00000000">
            <w:pPr>
              <w:tabs>
                <w:tab w:val="left" w:pos="975"/>
              </w:tabs>
              <w:spacing w:line="360" w:lineRule="auto"/>
            </w:pPr>
            <w:r>
              <w:rPr>
                <w:rFonts w:eastAsia="Times New Roman"/>
                <w:sz w:val="24"/>
              </w:rPr>
              <w:t xml:space="preserve">Live System    </w:t>
            </w:r>
          </w:p>
        </w:tc>
      </w:tr>
    </w:tbl>
    <w:p w14:paraId="53863A00" w14:textId="77777777" w:rsidR="0094119F" w:rsidRDefault="0094119F">
      <w:pPr>
        <w:tabs>
          <w:tab w:val="left" w:pos="975"/>
        </w:tabs>
        <w:spacing w:line="360" w:lineRule="auto"/>
        <w:jc w:val="both"/>
        <w:rPr>
          <w:rFonts w:eastAsia="Times New Roman"/>
          <w:sz w:val="24"/>
        </w:rPr>
      </w:pPr>
    </w:p>
    <w:p w14:paraId="5F6BF8A6" w14:textId="77777777" w:rsidR="0094119F" w:rsidRDefault="00000000">
      <w:pPr>
        <w:tabs>
          <w:tab w:val="left" w:pos="975"/>
        </w:tabs>
        <w:spacing w:line="360" w:lineRule="auto"/>
        <w:jc w:val="both"/>
        <w:rPr>
          <w:rFonts w:eastAsia="Times New Roman"/>
          <w:b/>
          <w:sz w:val="28"/>
        </w:rPr>
      </w:pPr>
      <w:r>
        <w:rPr>
          <w:rFonts w:eastAsia="Times New Roman"/>
          <w:b/>
          <w:sz w:val="28"/>
        </w:rPr>
        <w:t>7.2 Gantt Chart Breakdown</w:t>
      </w:r>
    </w:p>
    <w:p w14:paraId="4C2EF2AA" w14:textId="77777777" w:rsidR="0094119F" w:rsidRDefault="00000000">
      <w:pPr>
        <w:tabs>
          <w:tab w:val="left" w:pos="975"/>
        </w:tabs>
        <w:spacing w:line="360" w:lineRule="auto"/>
        <w:jc w:val="both"/>
        <w:rPr>
          <w:rFonts w:eastAsia="Times New Roman"/>
          <w:sz w:val="24"/>
        </w:rPr>
      </w:pPr>
      <w:r>
        <w:object w:dxaOrig="10065" w:dyaOrig="8340" w14:anchorId="4E7ABC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2" o:spid="_x0000_i1027" type="#_x0000_t75" style="width:503.45pt;height:417.25pt" o:ole="">
            <v:imagedata r:id="rId8" o:title=""/>
          </v:shape>
          <o:OLEObject Type="Embed" ProgID="StaticMetafile" ShapeID="rectole0000000002" DrawAspect="Content" ObjectID="_1794038249" r:id="rId9"/>
        </w:object>
      </w:r>
    </w:p>
    <w:p w14:paraId="40202EFC" w14:textId="77777777" w:rsidR="0094119F" w:rsidRDefault="00000000">
      <w:pPr>
        <w:tabs>
          <w:tab w:val="left" w:pos="975"/>
        </w:tabs>
        <w:spacing w:line="360" w:lineRule="auto"/>
        <w:jc w:val="both"/>
        <w:rPr>
          <w:rFonts w:eastAsia="Times New Roman"/>
          <w:b/>
          <w:sz w:val="28"/>
        </w:rPr>
      </w:pPr>
      <w:r>
        <w:rPr>
          <w:rFonts w:eastAsia="Times New Roman"/>
          <w:b/>
          <w:sz w:val="28"/>
        </w:rPr>
        <w:t>7.3 Key Milestones</w:t>
      </w:r>
    </w:p>
    <w:p w14:paraId="2DB76179" w14:textId="77777777" w:rsidR="0094119F" w:rsidRDefault="0094119F">
      <w:pPr>
        <w:tabs>
          <w:tab w:val="left" w:pos="975"/>
        </w:tabs>
        <w:spacing w:line="360" w:lineRule="auto"/>
        <w:jc w:val="both"/>
        <w:rPr>
          <w:rFonts w:eastAsia="Times New Roman"/>
          <w:b/>
          <w:sz w:val="28"/>
        </w:rPr>
      </w:pPr>
    </w:p>
    <w:p w14:paraId="6F233652" w14:textId="77777777" w:rsidR="0094119F" w:rsidRDefault="00000000">
      <w:pPr>
        <w:tabs>
          <w:tab w:val="left" w:pos="975"/>
        </w:tabs>
        <w:spacing w:line="360" w:lineRule="auto"/>
        <w:jc w:val="both"/>
        <w:rPr>
          <w:rFonts w:eastAsia="Times New Roman"/>
          <w:b/>
          <w:sz w:val="24"/>
        </w:rPr>
      </w:pPr>
      <w:r>
        <w:rPr>
          <w:rFonts w:eastAsia="Times New Roman"/>
          <w:b/>
          <w:sz w:val="24"/>
        </w:rPr>
        <w:t>7.3.1 Phase Completion Milestones</w:t>
      </w:r>
    </w:p>
    <w:p w14:paraId="34E7E00D" w14:textId="77777777" w:rsidR="0094119F" w:rsidRDefault="00000000">
      <w:pPr>
        <w:tabs>
          <w:tab w:val="left" w:pos="975"/>
        </w:tabs>
        <w:spacing w:line="360" w:lineRule="auto"/>
        <w:jc w:val="both"/>
        <w:rPr>
          <w:rFonts w:eastAsia="Times New Roman"/>
          <w:sz w:val="24"/>
        </w:rPr>
      </w:pPr>
      <w:r>
        <w:rPr>
          <w:rFonts w:eastAsia="Times New Roman"/>
          <w:sz w:val="24"/>
        </w:rPr>
        <w:t xml:space="preserve">    • </w:t>
      </w:r>
      <w:r w:rsidRPr="00A00D96">
        <w:rPr>
          <w:rFonts w:eastAsia="Times New Roman"/>
          <w:b/>
          <w:bCs/>
          <w:sz w:val="24"/>
        </w:rPr>
        <w:t>Week 2</w:t>
      </w:r>
      <w:r>
        <w:rPr>
          <w:rFonts w:eastAsia="Times New Roman"/>
          <w:sz w:val="24"/>
        </w:rPr>
        <w:t>: Project Planning Complete</w:t>
      </w:r>
    </w:p>
    <w:p w14:paraId="3E8B1ABB" w14:textId="77777777" w:rsidR="0094119F" w:rsidRDefault="00000000">
      <w:pPr>
        <w:tabs>
          <w:tab w:val="left" w:pos="975"/>
        </w:tabs>
        <w:spacing w:line="360" w:lineRule="auto"/>
        <w:jc w:val="both"/>
        <w:rPr>
          <w:rFonts w:eastAsia="Times New Roman"/>
          <w:sz w:val="24"/>
        </w:rPr>
      </w:pPr>
      <w:r>
        <w:rPr>
          <w:rFonts w:eastAsia="Times New Roman"/>
          <w:sz w:val="24"/>
        </w:rPr>
        <w:t xml:space="preserve">    • </w:t>
      </w:r>
      <w:r w:rsidRPr="00A00D96">
        <w:rPr>
          <w:rFonts w:eastAsia="Times New Roman"/>
          <w:b/>
          <w:bCs/>
          <w:sz w:val="24"/>
        </w:rPr>
        <w:t>Week 3</w:t>
      </w:r>
      <w:r>
        <w:rPr>
          <w:rFonts w:eastAsia="Times New Roman"/>
          <w:sz w:val="24"/>
        </w:rPr>
        <w:t>: Development Environment Ready</w:t>
      </w:r>
    </w:p>
    <w:p w14:paraId="798D40C3" w14:textId="5550DA68" w:rsidR="0094119F" w:rsidRDefault="00000000">
      <w:pPr>
        <w:tabs>
          <w:tab w:val="left" w:pos="975"/>
        </w:tabs>
        <w:spacing w:line="360" w:lineRule="auto"/>
        <w:jc w:val="both"/>
        <w:rPr>
          <w:rFonts w:eastAsia="Times New Roman"/>
          <w:sz w:val="24"/>
        </w:rPr>
      </w:pPr>
      <w:r>
        <w:rPr>
          <w:rFonts w:eastAsia="Times New Roman"/>
          <w:sz w:val="24"/>
        </w:rPr>
        <w:t xml:space="preserve">    • </w:t>
      </w:r>
      <w:r w:rsidRPr="00A00D96">
        <w:rPr>
          <w:rFonts w:eastAsia="Times New Roman"/>
          <w:b/>
          <w:bCs/>
          <w:sz w:val="24"/>
        </w:rPr>
        <w:t>Week 7</w:t>
      </w:r>
      <w:r>
        <w:rPr>
          <w:rFonts w:eastAsia="Times New Roman"/>
          <w:sz w:val="24"/>
        </w:rPr>
        <w:t xml:space="preserve">: </w:t>
      </w:r>
      <w:r w:rsidR="000326EC" w:rsidRPr="000326EC">
        <w:rPr>
          <w:rFonts w:eastAsia="Times New Roman"/>
          <w:sz w:val="24"/>
        </w:rPr>
        <w:t>Core Features for Medical Product Tracking Implemented</w:t>
      </w:r>
    </w:p>
    <w:p w14:paraId="063D23CD" w14:textId="77777777" w:rsidR="000326EC" w:rsidRDefault="00000000">
      <w:pPr>
        <w:tabs>
          <w:tab w:val="left" w:pos="975"/>
        </w:tabs>
        <w:spacing w:line="360" w:lineRule="auto"/>
        <w:jc w:val="both"/>
        <w:rPr>
          <w:rFonts w:eastAsia="Times New Roman"/>
          <w:sz w:val="24"/>
        </w:rPr>
      </w:pPr>
      <w:r>
        <w:rPr>
          <w:rFonts w:eastAsia="Times New Roman"/>
          <w:sz w:val="24"/>
        </w:rPr>
        <w:t xml:space="preserve">    • </w:t>
      </w:r>
      <w:r w:rsidRPr="00A00D96">
        <w:rPr>
          <w:rFonts w:eastAsia="Times New Roman"/>
          <w:b/>
          <w:bCs/>
          <w:sz w:val="24"/>
        </w:rPr>
        <w:t>Week 9</w:t>
      </w:r>
      <w:r>
        <w:rPr>
          <w:rFonts w:eastAsia="Times New Roman"/>
          <w:sz w:val="24"/>
        </w:rPr>
        <w:t xml:space="preserve">: </w:t>
      </w:r>
      <w:r w:rsidR="000326EC" w:rsidRPr="000326EC">
        <w:rPr>
          <w:rFonts w:eastAsia="Times New Roman"/>
          <w:sz w:val="24"/>
        </w:rPr>
        <w:t>System Integration (Blockchain, Backend, and APIs) Complete</w:t>
      </w:r>
    </w:p>
    <w:p w14:paraId="0D82BC9F" w14:textId="77777777" w:rsidR="000326EC" w:rsidRDefault="00000000">
      <w:pPr>
        <w:tabs>
          <w:tab w:val="left" w:pos="975"/>
        </w:tabs>
        <w:spacing w:line="360" w:lineRule="auto"/>
        <w:jc w:val="both"/>
        <w:rPr>
          <w:rFonts w:eastAsia="Times New Roman"/>
          <w:sz w:val="24"/>
        </w:rPr>
      </w:pPr>
      <w:r>
        <w:rPr>
          <w:rFonts w:eastAsia="Times New Roman"/>
          <w:sz w:val="24"/>
        </w:rPr>
        <w:t xml:space="preserve">    • </w:t>
      </w:r>
      <w:r w:rsidRPr="00A00D96">
        <w:rPr>
          <w:rFonts w:eastAsia="Times New Roman"/>
          <w:b/>
          <w:bCs/>
          <w:sz w:val="24"/>
        </w:rPr>
        <w:t>Week 11</w:t>
      </w:r>
      <w:r>
        <w:rPr>
          <w:rFonts w:eastAsia="Times New Roman"/>
          <w:sz w:val="24"/>
        </w:rPr>
        <w:t xml:space="preserve">: </w:t>
      </w:r>
      <w:r w:rsidR="000326EC" w:rsidRPr="000326EC">
        <w:rPr>
          <w:rFonts w:eastAsia="Times New Roman"/>
          <w:sz w:val="24"/>
        </w:rPr>
        <w:t>Testing of Medical Product Tracking System Complete</w:t>
      </w:r>
    </w:p>
    <w:p w14:paraId="72022C79" w14:textId="6EDEBD55" w:rsidR="0094119F" w:rsidRDefault="00000000">
      <w:pPr>
        <w:tabs>
          <w:tab w:val="left" w:pos="975"/>
        </w:tabs>
        <w:spacing w:line="360" w:lineRule="auto"/>
        <w:jc w:val="both"/>
        <w:rPr>
          <w:rFonts w:eastAsia="Times New Roman"/>
          <w:sz w:val="24"/>
        </w:rPr>
      </w:pPr>
      <w:r>
        <w:rPr>
          <w:rFonts w:eastAsia="Times New Roman"/>
          <w:sz w:val="24"/>
        </w:rPr>
        <w:t xml:space="preserve">    • </w:t>
      </w:r>
      <w:r w:rsidRPr="00A00D96">
        <w:rPr>
          <w:rFonts w:eastAsia="Times New Roman"/>
          <w:b/>
          <w:bCs/>
          <w:sz w:val="24"/>
        </w:rPr>
        <w:t>Week 12</w:t>
      </w:r>
      <w:r>
        <w:rPr>
          <w:rFonts w:eastAsia="Times New Roman"/>
          <w:sz w:val="24"/>
        </w:rPr>
        <w:t xml:space="preserve">: </w:t>
      </w:r>
      <w:r w:rsidR="000326EC" w:rsidRPr="000326EC">
        <w:rPr>
          <w:rFonts w:eastAsia="Times New Roman"/>
          <w:sz w:val="24"/>
        </w:rPr>
        <w:t>Final Deployment and Handover</w:t>
      </w:r>
    </w:p>
    <w:p w14:paraId="7CE245CF" w14:textId="77777777" w:rsidR="000326EC" w:rsidRDefault="000326EC">
      <w:pPr>
        <w:tabs>
          <w:tab w:val="left" w:pos="975"/>
        </w:tabs>
        <w:spacing w:line="360" w:lineRule="auto"/>
        <w:jc w:val="both"/>
        <w:rPr>
          <w:rFonts w:eastAsia="Times New Roman"/>
          <w:sz w:val="24"/>
        </w:rPr>
      </w:pPr>
    </w:p>
    <w:p w14:paraId="58710DC0" w14:textId="77777777" w:rsidR="0094119F" w:rsidRDefault="00000000">
      <w:pPr>
        <w:tabs>
          <w:tab w:val="left" w:pos="975"/>
        </w:tabs>
        <w:spacing w:line="360" w:lineRule="auto"/>
        <w:jc w:val="both"/>
        <w:rPr>
          <w:rFonts w:eastAsia="Times New Roman"/>
          <w:b/>
          <w:sz w:val="24"/>
        </w:rPr>
      </w:pPr>
      <w:r>
        <w:rPr>
          <w:rFonts w:eastAsia="Times New Roman"/>
          <w:b/>
          <w:sz w:val="24"/>
        </w:rPr>
        <w:t>7.3.2 Critical Deliverables</w:t>
      </w:r>
    </w:p>
    <w:p w14:paraId="6118B920" w14:textId="77777777" w:rsidR="000326EC" w:rsidRDefault="00000000">
      <w:pPr>
        <w:tabs>
          <w:tab w:val="left" w:pos="975"/>
        </w:tabs>
        <w:spacing w:line="360" w:lineRule="auto"/>
        <w:jc w:val="both"/>
        <w:rPr>
          <w:rFonts w:eastAsia="Times New Roman"/>
          <w:sz w:val="24"/>
        </w:rPr>
      </w:pPr>
      <w:r>
        <w:rPr>
          <w:rFonts w:eastAsia="Times New Roman"/>
          <w:sz w:val="24"/>
        </w:rPr>
        <w:lastRenderedPageBreak/>
        <w:t xml:space="preserve">    • </w:t>
      </w:r>
      <w:r w:rsidR="000326EC" w:rsidRPr="000326EC">
        <w:rPr>
          <w:rFonts w:eastAsia="Times New Roman"/>
          <w:b/>
          <w:bCs/>
          <w:sz w:val="24"/>
        </w:rPr>
        <w:t>Week 1:</w:t>
      </w:r>
      <w:r w:rsidR="000326EC" w:rsidRPr="000326EC">
        <w:rPr>
          <w:rFonts w:eastAsia="Times New Roman"/>
          <w:sz w:val="24"/>
        </w:rPr>
        <w:t xml:space="preserve"> Project Requirements Document (Specific to Medical Product Tracking)</w:t>
      </w:r>
    </w:p>
    <w:p w14:paraId="4143EA03" w14:textId="4065C804" w:rsidR="0094119F" w:rsidRDefault="00000000">
      <w:pPr>
        <w:tabs>
          <w:tab w:val="left" w:pos="975"/>
        </w:tabs>
        <w:spacing w:line="360" w:lineRule="auto"/>
        <w:jc w:val="both"/>
        <w:rPr>
          <w:rFonts w:eastAsia="Times New Roman"/>
          <w:sz w:val="24"/>
        </w:rPr>
      </w:pPr>
      <w:r>
        <w:rPr>
          <w:rFonts w:eastAsia="Times New Roman"/>
          <w:sz w:val="24"/>
        </w:rPr>
        <w:t xml:space="preserve">    • </w:t>
      </w:r>
      <w:r w:rsidR="000326EC" w:rsidRPr="000326EC">
        <w:rPr>
          <w:rFonts w:eastAsia="Times New Roman"/>
          <w:b/>
          <w:bCs/>
          <w:sz w:val="24"/>
        </w:rPr>
        <w:t>Week 2:</w:t>
      </w:r>
      <w:r w:rsidR="000326EC" w:rsidRPr="000326EC">
        <w:rPr>
          <w:rFonts w:eastAsia="Times New Roman"/>
          <w:sz w:val="24"/>
        </w:rPr>
        <w:t xml:space="preserve"> System Architecture Design for Medical Product Supply Chain Tracking</w:t>
      </w:r>
    </w:p>
    <w:p w14:paraId="42B046FA" w14:textId="77777777" w:rsidR="000326EC" w:rsidRDefault="00000000">
      <w:pPr>
        <w:tabs>
          <w:tab w:val="left" w:pos="975"/>
        </w:tabs>
        <w:spacing w:line="360" w:lineRule="auto"/>
        <w:jc w:val="both"/>
        <w:rPr>
          <w:rFonts w:eastAsia="Times New Roman"/>
          <w:sz w:val="24"/>
        </w:rPr>
      </w:pPr>
      <w:r>
        <w:rPr>
          <w:rFonts w:eastAsia="Times New Roman"/>
          <w:sz w:val="24"/>
        </w:rPr>
        <w:t xml:space="preserve">    • </w:t>
      </w:r>
      <w:r w:rsidR="000326EC" w:rsidRPr="000326EC">
        <w:rPr>
          <w:rFonts w:eastAsia="Times New Roman"/>
          <w:b/>
          <w:bCs/>
          <w:sz w:val="24"/>
        </w:rPr>
        <w:t>Week 3:</w:t>
      </w:r>
      <w:r w:rsidR="000326EC" w:rsidRPr="000326EC">
        <w:rPr>
          <w:rFonts w:eastAsia="Times New Roman"/>
          <w:sz w:val="24"/>
        </w:rPr>
        <w:t xml:space="preserve"> Blockchain Network Setup and Smart Contract Design for Tracking Product Authenticity and Transfers</w:t>
      </w:r>
    </w:p>
    <w:p w14:paraId="5DD82F5C" w14:textId="3DB8A014" w:rsidR="0094119F" w:rsidRDefault="00000000">
      <w:pPr>
        <w:tabs>
          <w:tab w:val="left" w:pos="975"/>
        </w:tabs>
        <w:spacing w:line="360" w:lineRule="auto"/>
        <w:jc w:val="both"/>
        <w:rPr>
          <w:rFonts w:eastAsia="Times New Roman"/>
          <w:sz w:val="24"/>
        </w:rPr>
      </w:pPr>
      <w:r>
        <w:rPr>
          <w:rFonts w:eastAsia="Times New Roman"/>
          <w:sz w:val="24"/>
        </w:rPr>
        <w:t xml:space="preserve">    • </w:t>
      </w:r>
      <w:r w:rsidR="000326EC" w:rsidRPr="000326EC">
        <w:rPr>
          <w:rFonts w:eastAsia="Times New Roman"/>
          <w:b/>
          <w:bCs/>
          <w:sz w:val="24"/>
        </w:rPr>
        <w:t>Week 4:</w:t>
      </w:r>
      <w:r w:rsidR="000326EC" w:rsidRPr="000326EC">
        <w:rPr>
          <w:rFonts w:eastAsia="Times New Roman"/>
          <w:sz w:val="24"/>
        </w:rPr>
        <w:t xml:space="preserve"> Database Schema for Storing Metadata of Medical Products and Transaction Logs</w:t>
      </w:r>
    </w:p>
    <w:p w14:paraId="2BE20486" w14:textId="77777777" w:rsidR="000326EC" w:rsidRDefault="00000000">
      <w:pPr>
        <w:tabs>
          <w:tab w:val="left" w:pos="975"/>
        </w:tabs>
        <w:spacing w:line="360" w:lineRule="auto"/>
        <w:jc w:val="both"/>
        <w:rPr>
          <w:rFonts w:eastAsia="Times New Roman"/>
          <w:sz w:val="24"/>
        </w:rPr>
      </w:pPr>
      <w:r>
        <w:rPr>
          <w:rFonts w:eastAsia="Times New Roman"/>
          <w:sz w:val="24"/>
        </w:rPr>
        <w:t xml:space="preserve">    • </w:t>
      </w:r>
      <w:r w:rsidR="000326EC" w:rsidRPr="000326EC">
        <w:rPr>
          <w:rFonts w:eastAsia="Times New Roman"/>
          <w:b/>
          <w:bCs/>
          <w:sz w:val="24"/>
        </w:rPr>
        <w:t>Week 5:</w:t>
      </w:r>
      <w:r w:rsidR="000326EC" w:rsidRPr="000326EC">
        <w:rPr>
          <w:rFonts w:eastAsia="Times New Roman"/>
          <w:sz w:val="24"/>
        </w:rPr>
        <w:t xml:space="preserve"> Frontend Prototype for Tracking Medical Products Across the Supply Chain</w:t>
      </w:r>
    </w:p>
    <w:p w14:paraId="584BFABD" w14:textId="77777777" w:rsidR="000326EC" w:rsidRDefault="00000000">
      <w:pPr>
        <w:tabs>
          <w:tab w:val="left" w:pos="975"/>
        </w:tabs>
        <w:spacing w:line="360" w:lineRule="auto"/>
        <w:jc w:val="both"/>
        <w:rPr>
          <w:rFonts w:eastAsia="Times New Roman"/>
          <w:sz w:val="24"/>
        </w:rPr>
      </w:pPr>
      <w:r>
        <w:rPr>
          <w:rFonts w:eastAsia="Times New Roman"/>
          <w:sz w:val="24"/>
        </w:rPr>
        <w:t xml:space="preserve">    • </w:t>
      </w:r>
      <w:r w:rsidR="000326EC" w:rsidRPr="000326EC">
        <w:rPr>
          <w:rFonts w:eastAsia="Times New Roman"/>
          <w:b/>
          <w:bCs/>
          <w:sz w:val="24"/>
        </w:rPr>
        <w:t>Week 6:</w:t>
      </w:r>
      <w:r w:rsidR="000326EC" w:rsidRPr="000326EC">
        <w:rPr>
          <w:rFonts w:eastAsia="Times New Roman"/>
          <w:sz w:val="24"/>
        </w:rPr>
        <w:t xml:space="preserve"> Backend Development and Integration with Blockchain and APIs</w:t>
      </w:r>
    </w:p>
    <w:p w14:paraId="330B4B54" w14:textId="77777777" w:rsidR="000326EC" w:rsidRDefault="00000000">
      <w:pPr>
        <w:tabs>
          <w:tab w:val="left" w:pos="975"/>
        </w:tabs>
        <w:spacing w:line="360" w:lineRule="auto"/>
        <w:jc w:val="both"/>
        <w:rPr>
          <w:rFonts w:eastAsia="Times New Roman"/>
          <w:sz w:val="24"/>
        </w:rPr>
      </w:pPr>
      <w:r>
        <w:rPr>
          <w:rFonts w:eastAsia="Times New Roman"/>
          <w:sz w:val="24"/>
        </w:rPr>
        <w:t xml:space="preserve">    • </w:t>
      </w:r>
      <w:r w:rsidR="000326EC" w:rsidRPr="000326EC">
        <w:rPr>
          <w:rFonts w:eastAsia="Times New Roman"/>
          <w:b/>
          <w:bCs/>
          <w:sz w:val="24"/>
        </w:rPr>
        <w:t>Week 7:</w:t>
      </w:r>
      <w:r w:rsidR="000326EC" w:rsidRPr="000326EC">
        <w:rPr>
          <w:rFonts w:eastAsia="Times New Roman"/>
          <w:sz w:val="24"/>
        </w:rPr>
        <w:t xml:space="preserve"> Security Implementation for Ensuring Product Data Integrity and Compliance</w:t>
      </w:r>
    </w:p>
    <w:p w14:paraId="4CE12593" w14:textId="746B62F3" w:rsidR="000326EC" w:rsidRDefault="00000000">
      <w:pPr>
        <w:tabs>
          <w:tab w:val="left" w:pos="975"/>
        </w:tabs>
        <w:spacing w:line="360" w:lineRule="auto"/>
        <w:jc w:val="both"/>
        <w:rPr>
          <w:rFonts w:eastAsia="Times New Roman"/>
          <w:sz w:val="24"/>
        </w:rPr>
      </w:pPr>
      <w:r>
        <w:rPr>
          <w:rFonts w:eastAsia="Times New Roman"/>
          <w:sz w:val="24"/>
        </w:rPr>
        <w:t xml:space="preserve">    • </w:t>
      </w:r>
      <w:r w:rsidR="000326EC" w:rsidRPr="000326EC">
        <w:rPr>
          <w:rFonts w:eastAsia="Times New Roman"/>
          <w:b/>
          <w:bCs/>
          <w:sz w:val="24"/>
        </w:rPr>
        <w:t>Week 8:</w:t>
      </w:r>
      <w:r w:rsidR="000326EC" w:rsidRPr="000326EC">
        <w:rPr>
          <w:rFonts w:eastAsia="Times New Roman"/>
          <w:sz w:val="24"/>
        </w:rPr>
        <w:t xml:space="preserve"> Blockchain Integration with Testing for Smart Contracts and Supply Chain Events</w:t>
      </w:r>
    </w:p>
    <w:p w14:paraId="3E836C37" w14:textId="77777777" w:rsidR="000326EC" w:rsidRDefault="00000000">
      <w:pPr>
        <w:tabs>
          <w:tab w:val="left" w:pos="975"/>
        </w:tabs>
        <w:spacing w:line="360" w:lineRule="auto"/>
        <w:jc w:val="both"/>
        <w:rPr>
          <w:rFonts w:eastAsia="Times New Roman"/>
          <w:sz w:val="24"/>
        </w:rPr>
      </w:pPr>
      <w:r>
        <w:rPr>
          <w:rFonts w:eastAsia="Times New Roman"/>
          <w:sz w:val="24"/>
        </w:rPr>
        <w:t xml:space="preserve">    • </w:t>
      </w:r>
      <w:r w:rsidR="000326EC" w:rsidRPr="000326EC">
        <w:rPr>
          <w:rFonts w:eastAsia="Times New Roman"/>
          <w:b/>
          <w:bCs/>
          <w:sz w:val="24"/>
        </w:rPr>
        <w:t>Week 9:</w:t>
      </w:r>
      <w:r w:rsidR="000326EC" w:rsidRPr="000326EC">
        <w:rPr>
          <w:rFonts w:eastAsia="Times New Roman"/>
          <w:sz w:val="24"/>
        </w:rPr>
        <w:t xml:space="preserve"> Performance and Load Testing for Real-Time Product Updates</w:t>
      </w:r>
    </w:p>
    <w:p w14:paraId="085BFF52" w14:textId="77777777" w:rsidR="000326EC" w:rsidRDefault="00000000">
      <w:pPr>
        <w:tabs>
          <w:tab w:val="left" w:pos="975"/>
        </w:tabs>
        <w:spacing w:line="360" w:lineRule="auto"/>
        <w:jc w:val="both"/>
        <w:rPr>
          <w:rFonts w:eastAsia="Times New Roman"/>
          <w:sz w:val="24"/>
        </w:rPr>
      </w:pPr>
      <w:r>
        <w:rPr>
          <w:rFonts w:eastAsia="Times New Roman"/>
          <w:sz w:val="24"/>
        </w:rPr>
        <w:t xml:space="preserve">    • </w:t>
      </w:r>
      <w:r w:rsidR="000326EC" w:rsidRPr="000326EC">
        <w:rPr>
          <w:rFonts w:eastAsia="Times New Roman"/>
          <w:b/>
          <w:bCs/>
          <w:sz w:val="24"/>
        </w:rPr>
        <w:t>Week 10:</w:t>
      </w:r>
      <w:r w:rsidR="000326EC" w:rsidRPr="000326EC">
        <w:rPr>
          <w:rFonts w:eastAsia="Times New Roman"/>
          <w:sz w:val="24"/>
        </w:rPr>
        <w:t xml:space="preserve"> User Acceptance Testing by Supply Chain Stakeholders (Manufacturers, Distributors, Pharmacies, Hospitals)</w:t>
      </w:r>
    </w:p>
    <w:p w14:paraId="61A36A8F" w14:textId="77777777" w:rsidR="000326EC" w:rsidRDefault="00000000">
      <w:pPr>
        <w:tabs>
          <w:tab w:val="left" w:pos="975"/>
        </w:tabs>
        <w:spacing w:line="360" w:lineRule="auto"/>
        <w:jc w:val="both"/>
        <w:rPr>
          <w:rFonts w:eastAsia="Times New Roman"/>
          <w:sz w:val="24"/>
        </w:rPr>
      </w:pPr>
      <w:r>
        <w:rPr>
          <w:rFonts w:eastAsia="Times New Roman"/>
          <w:sz w:val="24"/>
        </w:rPr>
        <w:t xml:space="preserve">    • </w:t>
      </w:r>
      <w:r w:rsidR="000326EC" w:rsidRPr="000326EC">
        <w:rPr>
          <w:rFonts w:eastAsia="Times New Roman"/>
          <w:b/>
          <w:bCs/>
          <w:sz w:val="24"/>
        </w:rPr>
        <w:t>Week 11:</w:t>
      </w:r>
      <w:r w:rsidR="000326EC" w:rsidRPr="000326EC">
        <w:rPr>
          <w:rFonts w:eastAsia="Times New Roman"/>
          <w:sz w:val="24"/>
        </w:rPr>
        <w:t xml:space="preserve"> Test Reports and Compliance Documentation</w:t>
      </w:r>
    </w:p>
    <w:p w14:paraId="37A80111" w14:textId="4FFC58EC" w:rsidR="0094119F" w:rsidRDefault="00000000">
      <w:pPr>
        <w:tabs>
          <w:tab w:val="left" w:pos="975"/>
        </w:tabs>
        <w:spacing w:line="360" w:lineRule="auto"/>
        <w:jc w:val="both"/>
        <w:rPr>
          <w:rFonts w:eastAsia="Times New Roman"/>
          <w:sz w:val="24"/>
        </w:rPr>
      </w:pPr>
      <w:r>
        <w:rPr>
          <w:rFonts w:eastAsia="Times New Roman"/>
          <w:sz w:val="24"/>
        </w:rPr>
        <w:t xml:space="preserve">    • </w:t>
      </w:r>
      <w:r w:rsidR="000326EC" w:rsidRPr="000326EC">
        <w:rPr>
          <w:rFonts w:eastAsia="Times New Roman"/>
          <w:b/>
          <w:bCs/>
          <w:sz w:val="24"/>
        </w:rPr>
        <w:t>Week 12:</w:t>
      </w:r>
      <w:r w:rsidR="000326EC" w:rsidRPr="000326EC">
        <w:rPr>
          <w:rFonts w:eastAsia="Times New Roman"/>
          <w:sz w:val="24"/>
        </w:rPr>
        <w:t xml:space="preserve"> Final Deployment of the Medical Product Tracking System</w:t>
      </w:r>
    </w:p>
    <w:p w14:paraId="4DE5C25C" w14:textId="77777777" w:rsidR="000326EC" w:rsidRDefault="000326EC">
      <w:pPr>
        <w:tabs>
          <w:tab w:val="left" w:pos="975"/>
        </w:tabs>
        <w:spacing w:line="360" w:lineRule="auto"/>
        <w:jc w:val="both"/>
        <w:rPr>
          <w:rFonts w:eastAsia="Times New Roman"/>
          <w:sz w:val="24"/>
        </w:rPr>
      </w:pPr>
    </w:p>
    <w:p w14:paraId="433DBC0C" w14:textId="77777777" w:rsidR="0094119F" w:rsidRDefault="00000000">
      <w:pPr>
        <w:tabs>
          <w:tab w:val="left" w:pos="975"/>
        </w:tabs>
        <w:spacing w:line="360" w:lineRule="auto"/>
        <w:jc w:val="both"/>
        <w:rPr>
          <w:rFonts w:eastAsia="Times New Roman"/>
          <w:b/>
          <w:sz w:val="28"/>
        </w:rPr>
      </w:pPr>
      <w:r>
        <w:rPr>
          <w:rFonts w:eastAsia="Times New Roman"/>
          <w:b/>
          <w:sz w:val="28"/>
        </w:rPr>
        <w:t>7.4 Resource Allocation</w:t>
      </w:r>
    </w:p>
    <w:p w14:paraId="3263EE27" w14:textId="77777777" w:rsidR="0094119F" w:rsidRDefault="0094119F">
      <w:pPr>
        <w:tabs>
          <w:tab w:val="left" w:pos="975"/>
        </w:tabs>
        <w:spacing w:line="360" w:lineRule="auto"/>
        <w:jc w:val="both"/>
        <w:rPr>
          <w:rFonts w:eastAsia="Times New Roman"/>
          <w:b/>
          <w:sz w:val="28"/>
        </w:rPr>
      </w:pPr>
    </w:p>
    <w:p w14:paraId="3EB4272F" w14:textId="77777777" w:rsidR="0094119F" w:rsidRDefault="00000000">
      <w:pPr>
        <w:tabs>
          <w:tab w:val="left" w:pos="975"/>
        </w:tabs>
        <w:spacing w:line="360" w:lineRule="auto"/>
        <w:jc w:val="both"/>
        <w:rPr>
          <w:rFonts w:eastAsia="Times New Roman"/>
          <w:b/>
          <w:sz w:val="24"/>
        </w:rPr>
      </w:pPr>
      <w:r>
        <w:rPr>
          <w:rFonts w:eastAsia="Times New Roman"/>
          <w:b/>
          <w:sz w:val="24"/>
        </w:rPr>
        <w:t>7.4.1 Development Team</w:t>
      </w:r>
    </w:p>
    <w:p w14:paraId="205007D3" w14:textId="77777777" w:rsidR="0094119F" w:rsidRDefault="00000000">
      <w:pPr>
        <w:tabs>
          <w:tab w:val="left" w:pos="975"/>
        </w:tabs>
        <w:spacing w:line="360" w:lineRule="auto"/>
        <w:jc w:val="both"/>
        <w:rPr>
          <w:rFonts w:eastAsia="Times New Roman"/>
          <w:sz w:val="24"/>
        </w:rPr>
      </w:pPr>
      <w:r>
        <w:rPr>
          <w:rFonts w:eastAsia="Times New Roman"/>
          <w:sz w:val="24"/>
        </w:rPr>
        <w:t xml:space="preserve">    • 2 Frontend Developers</w:t>
      </w:r>
    </w:p>
    <w:p w14:paraId="3948E3A6" w14:textId="77777777" w:rsidR="0094119F" w:rsidRDefault="00000000">
      <w:pPr>
        <w:tabs>
          <w:tab w:val="left" w:pos="975"/>
        </w:tabs>
        <w:spacing w:line="360" w:lineRule="auto"/>
        <w:jc w:val="both"/>
        <w:rPr>
          <w:rFonts w:eastAsia="Times New Roman"/>
          <w:sz w:val="24"/>
        </w:rPr>
      </w:pPr>
      <w:r>
        <w:rPr>
          <w:rFonts w:eastAsia="Times New Roman"/>
          <w:sz w:val="24"/>
        </w:rPr>
        <w:t xml:space="preserve">    • 2 Backend Developer</w:t>
      </w:r>
    </w:p>
    <w:p w14:paraId="3C522169" w14:textId="77777777" w:rsidR="0094119F" w:rsidRDefault="00000000">
      <w:pPr>
        <w:tabs>
          <w:tab w:val="left" w:pos="975"/>
        </w:tabs>
        <w:spacing w:line="360" w:lineRule="auto"/>
        <w:jc w:val="both"/>
        <w:rPr>
          <w:rFonts w:eastAsia="Times New Roman"/>
          <w:sz w:val="24"/>
        </w:rPr>
      </w:pPr>
      <w:r>
        <w:rPr>
          <w:rFonts w:eastAsia="Times New Roman"/>
          <w:sz w:val="24"/>
        </w:rPr>
        <w:t xml:space="preserve">    • 1 Database Administrator</w:t>
      </w:r>
    </w:p>
    <w:p w14:paraId="35D88546" w14:textId="77777777" w:rsidR="0094119F" w:rsidRDefault="00000000">
      <w:pPr>
        <w:tabs>
          <w:tab w:val="left" w:pos="975"/>
        </w:tabs>
        <w:spacing w:line="360" w:lineRule="auto"/>
        <w:jc w:val="both"/>
        <w:rPr>
          <w:rFonts w:eastAsia="Times New Roman"/>
          <w:sz w:val="24"/>
        </w:rPr>
      </w:pPr>
      <w:r>
        <w:rPr>
          <w:rFonts w:eastAsia="Times New Roman"/>
          <w:sz w:val="24"/>
        </w:rPr>
        <w:t xml:space="preserve">    • 1 Security Expert</w:t>
      </w:r>
    </w:p>
    <w:p w14:paraId="4E7D96E3" w14:textId="77777777" w:rsidR="0094119F" w:rsidRDefault="00000000">
      <w:pPr>
        <w:tabs>
          <w:tab w:val="left" w:pos="975"/>
        </w:tabs>
        <w:spacing w:line="360" w:lineRule="auto"/>
        <w:jc w:val="both"/>
        <w:rPr>
          <w:rFonts w:eastAsia="Times New Roman"/>
          <w:sz w:val="24"/>
        </w:rPr>
      </w:pPr>
      <w:r>
        <w:rPr>
          <w:rFonts w:eastAsia="Times New Roman"/>
          <w:sz w:val="24"/>
        </w:rPr>
        <w:t xml:space="preserve">    • 1 Project Manager</w:t>
      </w:r>
    </w:p>
    <w:p w14:paraId="43124EBE" w14:textId="77777777" w:rsidR="0094119F" w:rsidRDefault="0094119F">
      <w:pPr>
        <w:tabs>
          <w:tab w:val="left" w:pos="975"/>
        </w:tabs>
        <w:spacing w:line="360" w:lineRule="auto"/>
        <w:jc w:val="both"/>
        <w:rPr>
          <w:rFonts w:eastAsia="Times New Roman"/>
          <w:sz w:val="24"/>
        </w:rPr>
      </w:pPr>
    </w:p>
    <w:p w14:paraId="3063A56B" w14:textId="77777777" w:rsidR="0094119F" w:rsidRDefault="00000000">
      <w:pPr>
        <w:tabs>
          <w:tab w:val="left" w:pos="975"/>
        </w:tabs>
        <w:spacing w:line="360" w:lineRule="auto"/>
        <w:jc w:val="both"/>
        <w:rPr>
          <w:rFonts w:eastAsia="Times New Roman"/>
          <w:b/>
          <w:sz w:val="24"/>
        </w:rPr>
      </w:pPr>
      <w:r>
        <w:rPr>
          <w:rFonts w:eastAsia="Times New Roman"/>
          <w:b/>
          <w:sz w:val="24"/>
        </w:rPr>
        <w:t>7.4.2 Infrastructure Requirements</w:t>
      </w:r>
    </w:p>
    <w:p w14:paraId="79CDBDE7" w14:textId="77777777" w:rsidR="0094119F" w:rsidRDefault="00000000">
      <w:pPr>
        <w:tabs>
          <w:tab w:val="left" w:pos="975"/>
        </w:tabs>
        <w:spacing w:line="360" w:lineRule="auto"/>
        <w:jc w:val="both"/>
        <w:rPr>
          <w:rFonts w:eastAsia="Times New Roman"/>
          <w:sz w:val="24"/>
        </w:rPr>
      </w:pPr>
      <w:r>
        <w:rPr>
          <w:rFonts w:eastAsia="Times New Roman"/>
          <w:sz w:val="24"/>
        </w:rPr>
        <w:t xml:space="preserve">    • Development Servers</w:t>
      </w:r>
    </w:p>
    <w:p w14:paraId="64FB446C" w14:textId="77777777" w:rsidR="0094119F" w:rsidRDefault="00000000">
      <w:pPr>
        <w:tabs>
          <w:tab w:val="left" w:pos="975"/>
        </w:tabs>
        <w:spacing w:line="360" w:lineRule="auto"/>
        <w:jc w:val="both"/>
        <w:rPr>
          <w:rFonts w:eastAsia="Times New Roman"/>
          <w:sz w:val="24"/>
        </w:rPr>
      </w:pPr>
      <w:r>
        <w:rPr>
          <w:rFonts w:eastAsia="Times New Roman"/>
          <w:sz w:val="24"/>
        </w:rPr>
        <w:t xml:space="preserve">    • Testing Environment</w:t>
      </w:r>
    </w:p>
    <w:p w14:paraId="167CC6AB" w14:textId="77777777" w:rsidR="0094119F" w:rsidRDefault="00000000">
      <w:pPr>
        <w:tabs>
          <w:tab w:val="left" w:pos="975"/>
        </w:tabs>
        <w:spacing w:line="360" w:lineRule="auto"/>
        <w:jc w:val="both"/>
        <w:rPr>
          <w:rFonts w:eastAsia="Times New Roman"/>
          <w:sz w:val="24"/>
        </w:rPr>
      </w:pPr>
      <w:r>
        <w:rPr>
          <w:rFonts w:eastAsia="Times New Roman"/>
          <w:sz w:val="24"/>
        </w:rPr>
        <w:t xml:space="preserve">    • Cloud Infrastructure</w:t>
      </w:r>
    </w:p>
    <w:p w14:paraId="4BDE4305" w14:textId="77777777" w:rsidR="0094119F" w:rsidRDefault="00000000">
      <w:pPr>
        <w:tabs>
          <w:tab w:val="left" w:pos="975"/>
        </w:tabs>
        <w:spacing w:line="360" w:lineRule="auto"/>
        <w:jc w:val="both"/>
        <w:rPr>
          <w:rFonts w:eastAsia="Times New Roman"/>
          <w:sz w:val="24"/>
        </w:rPr>
      </w:pPr>
      <w:r>
        <w:rPr>
          <w:rFonts w:eastAsia="Times New Roman"/>
          <w:sz w:val="24"/>
        </w:rPr>
        <w:t xml:space="preserve">    • Version Control System</w:t>
      </w:r>
    </w:p>
    <w:p w14:paraId="28BDF9CC" w14:textId="77777777" w:rsidR="0094119F" w:rsidRDefault="00000000">
      <w:pPr>
        <w:tabs>
          <w:tab w:val="left" w:pos="975"/>
        </w:tabs>
        <w:spacing w:line="360" w:lineRule="auto"/>
        <w:jc w:val="both"/>
        <w:rPr>
          <w:rFonts w:eastAsia="Times New Roman"/>
          <w:sz w:val="24"/>
        </w:rPr>
      </w:pPr>
      <w:r>
        <w:rPr>
          <w:rFonts w:eastAsia="Times New Roman"/>
          <w:sz w:val="24"/>
        </w:rPr>
        <w:lastRenderedPageBreak/>
        <w:t xml:space="preserve">    • CI/CD Pipeline</w:t>
      </w:r>
    </w:p>
    <w:p w14:paraId="1B24DEEE" w14:textId="77777777" w:rsidR="0094119F" w:rsidRDefault="0094119F">
      <w:pPr>
        <w:tabs>
          <w:tab w:val="left" w:pos="975"/>
        </w:tabs>
        <w:spacing w:line="360" w:lineRule="auto"/>
        <w:jc w:val="both"/>
        <w:rPr>
          <w:rFonts w:eastAsia="Times New Roman"/>
          <w:sz w:val="24"/>
        </w:rPr>
      </w:pPr>
    </w:p>
    <w:p w14:paraId="7088FF70" w14:textId="77777777" w:rsidR="0094119F" w:rsidRDefault="00000000">
      <w:pPr>
        <w:spacing w:line="360" w:lineRule="auto"/>
        <w:jc w:val="both"/>
        <w:rPr>
          <w:rFonts w:eastAsia="Times New Roman"/>
          <w:b/>
          <w:sz w:val="32"/>
        </w:rPr>
      </w:pPr>
      <w:r>
        <w:rPr>
          <w:rFonts w:eastAsia="Times New Roman"/>
          <w:b/>
          <w:sz w:val="32"/>
        </w:rPr>
        <w:t>CHAPTER-8</w:t>
      </w:r>
    </w:p>
    <w:p w14:paraId="52BC679E" w14:textId="77777777" w:rsidR="0094119F" w:rsidRDefault="00000000">
      <w:pPr>
        <w:tabs>
          <w:tab w:val="left" w:pos="975"/>
        </w:tabs>
        <w:spacing w:line="360" w:lineRule="auto"/>
        <w:jc w:val="both"/>
        <w:rPr>
          <w:rFonts w:eastAsia="Times New Roman"/>
          <w:b/>
          <w:sz w:val="32"/>
        </w:rPr>
      </w:pPr>
      <w:r>
        <w:rPr>
          <w:rFonts w:eastAsia="Times New Roman"/>
          <w:b/>
          <w:sz w:val="32"/>
        </w:rPr>
        <w:t>OUTCOMES</w:t>
      </w:r>
    </w:p>
    <w:p w14:paraId="20E00306" w14:textId="77777777" w:rsidR="0094119F" w:rsidRDefault="00000000">
      <w:pPr>
        <w:jc w:val="both"/>
        <w:rPr>
          <w:rFonts w:eastAsia="Times New Roman"/>
          <w:b/>
          <w:sz w:val="28"/>
        </w:rPr>
      </w:pPr>
      <w:r>
        <w:rPr>
          <w:rFonts w:eastAsia="Times New Roman"/>
          <w:b/>
          <w:sz w:val="28"/>
        </w:rPr>
        <w:t>8.1 System Performance Results</w:t>
      </w:r>
    </w:p>
    <w:p w14:paraId="4CE0C2DD" w14:textId="77777777" w:rsidR="0094119F" w:rsidRDefault="0094119F">
      <w:pPr>
        <w:jc w:val="both"/>
        <w:rPr>
          <w:rFonts w:eastAsia="Times New Roman"/>
          <w:b/>
          <w:sz w:val="28"/>
        </w:rPr>
      </w:pPr>
    </w:p>
    <w:p w14:paraId="65A06F46" w14:textId="77777777" w:rsidR="0094119F" w:rsidRDefault="00000000">
      <w:pPr>
        <w:jc w:val="both"/>
        <w:rPr>
          <w:rFonts w:eastAsia="Times New Roman"/>
          <w:sz w:val="24"/>
        </w:rPr>
      </w:pPr>
      <w:r>
        <w:rPr>
          <w:rFonts w:eastAsia="Times New Roman"/>
          <w:b/>
          <w:sz w:val="24"/>
        </w:rPr>
        <w:t>8.1.1 Technical Achievements</w:t>
      </w:r>
    </w:p>
    <w:p w14:paraId="56D9CC36" w14:textId="77777777" w:rsidR="0094119F" w:rsidRDefault="00000000">
      <w:pPr>
        <w:jc w:val="both"/>
        <w:rPr>
          <w:rFonts w:eastAsia="Times New Roman"/>
          <w:sz w:val="24"/>
        </w:rPr>
      </w:pPr>
      <w:r>
        <w:rPr>
          <w:rFonts w:eastAsia="Times New Roman"/>
          <w:sz w:val="24"/>
        </w:rPr>
        <w:t xml:space="preserve">    • Query Processing Speed</w:t>
      </w:r>
    </w:p>
    <w:p w14:paraId="7C7C1026" w14:textId="3AB4EC03"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Average response time</w:t>
      </w:r>
      <w:r>
        <w:rPr>
          <w:rFonts w:eastAsia="Times New Roman"/>
          <w:sz w:val="24"/>
        </w:rPr>
        <w:t xml:space="preserve">: </w:t>
      </w:r>
      <w:r w:rsidR="000326EC">
        <w:rPr>
          <w:rFonts w:eastAsia="Times New Roman"/>
          <w:sz w:val="24"/>
        </w:rPr>
        <w:t>1.2</w:t>
      </w:r>
      <w:r>
        <w:rPr>
          <w:rFonts w:eastAsia="Times New Roman"/>
          <w:sz w:val="24"/>
        </w:rPr>
        <w:t xml:space="preserve"> seconds</w:t>
      </w:r>
    </w:p>
    <w:p w14:paraId="3E848E85" w14:textId="2407173B"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Peak performance:</w:t>
      </w:r>
      <w:r>
        <w:rPr>
          <w:rFonts w:eastAsia="Times New Roman"/>
          <w:sz w:val="24"/>
        </w:rPr>
        <w:t xml:space="preserve"> 1</w:t>
      </w:r>
      <w:r w:rsidR="000326EC">
        <w:rPr>
          <w:rFonts w:eastAsia="Times New Roman"/>
          <w:sz w:val="24"/>
        </w:rPr>
        <w:t>5</w:t>
      </w:r>
      <w:r>
        <w:rPr>
          <w:rFonts w:eastAsia="Times New Roman"/>
          <w:sz w:val="24"/>
        </w:rPr>
        <w:t>00+ concurrent users</w:t>
      </w:r>
    </w:p>
    <w:p w14:paraId="7E5C62F3" w14:textId="2C749AAF" w:rsidR="0094119F" w:rsidRDefault="00000000">
      <w:pPr>
        <w:jc w:val="both"/>
        <w:rPr>
          <w:rFonts w:eastAsia="Times New Roman"/>
          <w:sz w:val="24"/>
        </w:rPr>
      </w:pPr>
      <w:r>
        <w:rPr>
          <w:rFonts w:eastAsia="Times New Roman"/>
          <w:sz w:val="24"/>
        </w:rPr>
        <w:t xml:space="preserve">        </w:t>
      </w:r>
      <w:r w:rsidRPr="000326EC">
        <w:rPr>
          <w:rFonts w:eastAsia="Times New Roman"/>
          <w:b/>
          <w:bCs/>
          <w:sz w:val="24"/>
        </w:rPr>
        <w:t>- System uptime:</w:t>
      </w:r>
      <w:r>
        <w:rPr>
          <w:rFonts w:eastAsia="Times New Roman"/>
          <w:sz w:val="24"/>
        </w:rPr>
        <w:t xml:space="preserve"> 99.9</w:t>
      </w:r>
      <w:r w:rsidR="000326EC">
        <w:rPr>
          <w:rFonts w:eastAsia="Times New Roman"/>
          <w:sz w:val="24"/>
        </w:rPr>
        <w:t>7</w:t>
      </w:r>
      <w:r>
        <w:rPr>
          <w:rFonts w:eastAsia="Times New Roman"/>
          <w:sz w:val="24"/>
        </w:rPr>
        <w:t>%</w:t>
      </w:r>
    </w:p>
    <w:p w14:paraId="394CEDED" w14:textId="342F27B0"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Database response:</w:t>
      </w:r>
      <w:r>
        <w:rPr>
          <w:rFonts w:eastAsia="Times New Roman"/>
          <w:sz w:val="24"/>
        </w:rPr>
        <w:t xml:space="preserve"> </w:t>
      </w:r>
      <w:r w:rsidR="000326EC">
        <w:rPr>
          <w:rFonts w:eastAsia="Times New Roman"/>
          <w:sz w:val="24"/>
        </w:rPr>
        <w:t>90</w:t>
      </w:r>
      <w:r>
        <w:rPr>
          <w:rFonts w:eastAsia="Times New Roman"/>
          <w:sz w:val="24"/>
        </w:rPr>
        <w:t>ms average</w:t>
      </w:r>
    </w:p>
    <w:p w14:paraId="57507B6E" w14:textId="15D5A56F"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API latency:</w:t>
      </w:r>
      <w:r>
        <w:rPr>
          <w:rFonts w:eastAsia="Times New Roman"/>
          <w:sz w:val="24"/>
        </w:rPr>
        <w:t xml:space="preserve"> 1</w:t>
      </w:r>
      <w:r w:rsidR="000326EC">
        <w:rPr>
          <w:rFonts w:eastAsia="Times New Roman"/>
          <w:sz w:val="24"/>
        </w:rPr>
        <w:t>6</w:t>
      </w:r>
      <w:r>
        <w:rPr>
          <w:rFonts w:eastAsia="Times New Roman"/>
          <w:sz w:val="24"/>
        </w:rPr>
        <w:t>0ms average</w:t>
      </w:r>
    </w:p>
    <w:p w14:paraId="459C1F1A" w14:textId="77777777" w:rsidR="0094119F" w:rsidRDefault="0094119F">
      <w:pPr>
        <w:jc w:val="both"/>
        <w:rPr>
          <w:rFonts w:eastAsia="Times New Roman"/>
          <w:sz w:val="24"/>
        </w:rPr>
      </w:pPr>
    </w:p>
    <w:p w14:paraId="1161F0C1" w14:textId="77777777" w:rsidR="0094119F" w:rsidRDefault="00000000">
      <w:pPr>
        <w:jc w:val="both"/>
        <w:rPr>
          <w:rFonts w:eastAsia="Times New Roman"/>
          <w:sz w:val="24"/>
        </w:rPr>
      </w:pPr>
      <w:r>
        <w:rPr>
          <w:rFonts w:eastAsia="Times New Roman"/>
          <w:sz w:val="24"/>
        </w:rPr>
        <w:t xml:space="preserve">    • Accuracy Metrics</w:t>
      </w:r>
    </w:p>
    <w:p w14:paraId="755DDA73" w14:textId="77777777"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Document verification accuracy:</w:t>
      </w:r>
      <w:r>
        <w:rPr>
          <w:rFonts w:eastAsia="Times New Roman"/>
          <w:sz w:val="24"/>
        </w:rPr>
        <w:t xml:space="preserve"> 98.5%</w:t>
      </w:r>
    </w:p>
    <w:p w14:paraId="2C9272C7" w14:textId="77777777"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Data integrity:</w:t>
      </w:r>
      <w:r>
        <w:rPr>
          <w:rFonts w:eastAsia="Times New Roman"/>
          <w:sz w:val="24"/>
        </w:rPr>
        <w:t xml:space="preserve"> 99.7%</w:t>
      </w:r>
    </w:p>
    <w:p w14:paraId="0949FFA8" w14:textId="77777777"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Transaction completion success rate:</w:t>
      </w:r>
      <w:r>
        <w:rPr>
          <w:rFonts w:eastAsia="Times New Roman"/>
          <w:sz w:val="24"/>
        </w:rPr>
        <w:t xml:space="preserve"> 99.2%</w:t>
      </w:r>
    </w:p>
    <w:p w14:paraId="76E18ED1" w14:textId="77777777"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Smart contract execution accuracy:</w:t>
      </w:r>
      <w:r>
        <w:rPr>
          <w:rFonts w:eastAsia="Times New Roman"/>
          <w:sz w:val="24"/>
        </w:rPr>
        <w:t xml:space="preserve"> 97.5%</w:t>
      </w:r>
    </w:p>
    <w:p w14:paraId="4630F05F" w14:textId="77777777"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Blockchain verification accuracy:</w:t>
      </w:r>
      <w:r>
        <w:rPr>
          <w:rFonts w:eastAsia="Times New Roman"/>
          <w:sz w:val="24"/>
        </w:rPr>
        <w:t xml:space="preserve"> 99.9%</w:t>
      </w:r>
    </w:p>
    <w:p w14:paraId="5E823D82" w14:textId="77777777" w:rsidR="0094119F" w:rsidRDefault="0094119F">
      <w:pPr>
        <w:jc w:val="both"/>
        <w:rPr>
          <w:rFonts w:eastAsia="Times New Roman"/>
          <w:sz w:val="24"/>
        </w:rPr>
      </w:pPr>
    </w:p>
    <w:p w14:paraId="457E8BA1" w14:textId="77777777" w:rsidR="0094119F" w:rsidRDefault="00000000">
      <w:pPr>
        <w:jc w:val="both"/>
        <w:rPr>
          <w:rFonts w:eastAsia="Times New Roman"/>
          <w:b/>
          <w:sz w:val="24"/>
        </w:rPr>
      </w:pPr>
      <w:r>
        <w:rPr>
          <w:rFonts w:eastAsia="Times New Roman"/>
          <w:b/>
          <w:sz w:val="24"/>
        </w:rPr>
        <w:t>8.1.2 Scalability Results</w:t>
      </w:r>
    </w:p>
    <w:p w14:paraId="22BF6C71" w14:textId="36B564BC" w:rsidR="0094119F" w:rsidRPr="000326EC" w:rsidRDefault="00000000">
      <w:pPr>
        <w:jc w:val="both"/>
        <w:rPr>
          <w:rFonts w:eastAsia="Times New Roman"/>
          <w:b/>
          <w:bCs/>
          <w:sz w:val="24"/>
        </w:rPr>
      </w:pPr>
      <w:r>
        <w:rPr>
          <w:rFonts w:eastAsia="Times New Roman"/>
          <w:sz w:val="24"/>
        </w:rPr>
        <w:t xml:space="preserve">    • </w:t>
      </w:r>
      <w:r w:rsidRPr="000326EC">
        <w:rPr>
          <w:rFonts w:eastAsia="Times New Roman"/>
          <w:b/>
          <w:bCs/>
          <w:sz w:val="24"/>
        </w:rPr>
        <w:t>Load Testing Outcomes</w:t>
      </w:r>
      <w:r w:rsidR="000326EC">
        <w:rPr>
          <w:rFonts w:eastAsia="Times New Roman"/>
          <w:b/>
          <w:bCs/>
          <w:sz w:val="24"/>
        </w:rPr>
        <w:t>:</w:t>
      </w:r>
    </w:p>
    <w:p w14:paraId="24AFF36F" w14:textId="432FA483" w:rsidR="0094119F" w:rsidRDefault="00000000">
      <w:pPr>
        <w:jc w:val="both"/>
        <w:rPr>
          <w:rFonts w:eastAsia="Times New Roman"/>
          <w:sz w:val="24"/>
        </w:rPr>
      </w:pPr>
      <w:r>
        <w:rPr>
          <w:rFonts w:eastAsia="Times New Roman"/>
          <w:sz w:val="24"/>
        </w:rPr>
        <w:t xml:space="preserve">        - Successfully handled </w:t>
      </w:r>
      <w:r w:rsidR="000326EC" w:rsidRPr="000326EC">
        <w:rPr>
          <w:rFonts w:eastAsia="Times New Roman"/>
          <w:sz w:val="24"/>
        </w:rPr>
        <w:t>2000 concurrent users</w:t>
      </w:r>
    </w:p>
    <w:p w14:paraId="5A3AD5E4" w14:textId="77777777" w:rsidR="000326EC" w:rsidRDefault="00000000">
      <w:pPr>
        <w:jc w:val="both"/>
        <w:rPr>
          <w:rFonts w:eastAsia="Times New Roman"/>
          <w:sz w:val="24"/>
        </w:rPr>
      </w:pPr>
      <w:r>
        <w:rPr>
          <w:rFonts w:eastAsia="Times New Roman"/>
          <w:sz w:val="24"/>
        </w:rPr>
        <w:t xml:space="preserve">        - </w:t>
      </w:r>
      <w:r w:rsidR="000326EC" w:rsidRPr="000326EC">
        <w:rPr>
          <w:rFonts w:eastAsia="Times New Roman"/>
          <w:sz w:val="24"/>
        </w:rPr>
        <w:t>Zero system crashes during peak medical product demand tracking</w:t>
      </w:r>
    </w:p>
    <w:p w14:paraId="53AA575D" w14:textId="5F870795" w:rsidR="0094119F" w:rsidRDefault="00000000">
      <w:pPr>
        <w:jc w:val="both"/>
        <w:rPr>
          <w:rFonts w:eastAsia="Times New Roman"/>
          <w:sz w:val="24"/>
        </w:rPr>
      </w:pPr>
      <w:r>
        <w:rPr>
          <w:rFonts w:eastAsia="Times New Roman"/>
          <w:sz w:val="24"/>
        </w:rPr>
        <w:t xml:space="preserve">        - Elastic scaling achieved within 30 seconds</w:t>
      </w:r>
    </w:p>
    <w:p w14:paraId="48E674CF" w14:textId="77777777" w:rsidR="0094119F" w:rsidRDefault="00000000">
      <w:pPr>
        <w:jc w:val="both"/>
        <w:rPr>
          <w:rFonts w:eastAsia="Times New Roman"/>
          <w:sz w:val="24"/>
        </w:rPr>
      </w:pPr>
      <w:r>
        <w:rPr>
          <w:rFonts w:eastAsia="Times New Roman"/>
          <w:sz w:val="24"/>
        </w:rPr>
        <w:t xml:space="preserve">        - Memory utilization optimized at 65%</w:t>
      </w:r>
    </w:p>
    <w:p w14:paraId="4C1C03DD" w14:textId="77777777" w:rsidR="0094119F" w:rsidRDefault="00000000">
      <w:pPr>
        <w:jc w:val="both"/>
        <w:rPr>
          <w:rFonts w:eastAsia="Times New Roman"/>
          <w:sz w:val="24"/>
        </w:rPr>
      </w:pPr>
      <w:r>
        <w:rPr>
          <w:rFonts w:eastAsia="Times New Roman"/>
          <w:sz w:val="24"/>
        </w:rPr>
        <w:t xml:space="preserve">        - CPU usage maintained below 80%</w:t>
      </w:r>
    </w:p>
    <w:p w14:paraId="69CD06E1" w14:textId="77777777" w:rsidR="0094119F" w:rsidRDefault="0094119F">
      <w:pPr>
        <w:jc w:val="both"/>
        <w:rPr>
          <w:rFonts w:eastAsia="Times New Roman"/>
          <w:sz w:val="24"/>
        </w:rPr>
      </w:pPr>
    </w:p>
    <w:p w14:paraId="798DDE85" w14:textId="77777777" w:rsidR="0094119F" w:rsidRDefault="00000000">
      <w:pPr>
        <w:jc w:val="both"/>
        <w:rPr>
          <w:rFonts w:eastAsia="Times New Roman"/>
          <w:b/>
          <w:sz w:val="28"/>
        </w:rPr>
      </w:pPr>
      <w:r>
        <w:rPr>
          <w:rFonts w:eastAsia="Times New Roman"/>
          <w:b/>
          <w:sz w:val="28"/>
        </w:rPr>
        <w:t>8.2 User Experience Achievements</w:t>
      </w:r>
    </w:p>
    <w:p w14:paraId="529E8D06" w14:textId="77777777" w:rsidR="0094119F" w:rsidRDefault="0094119F">
      <w:pPr>
        <w:jc w:val="both"/>
        <w:rPr>
          <w:rFonts w:eastAsia="Times New Roman"/>
          <w:b/>
          <w:sz w:val="28"/>
        </w:rPr>
      </w:pPr>
    </w:p>
    <w:p w14:paraId="279510FF" w14:textId="77777777" w:rsidR="0094119F" w:rsidRDefault="00000000">
      <w:pPr>
        <w:jc w:val="both"/>
        <w:rPr>
          <w:rFonts w:eastAsia="Times New Roman"/>
          <w:b/>
          <w:sz w:val="24"/>
        </w:rPr>
      </w:pPr>
      <w:r>
        <w:rPr>
          <w:rFonts w:eastAsia="Times New Roman"/>
          <w:b/>
          <w:sz w:val="24"/>
        </w:rPr>
        <w:t>8.2.1 Interface Performance</w:t>
      </w:r>
    </w:p>
    <w:p w14:paraId="1CB9DD1B" w14:textId="1E2C61D9" w:rsidR="0094119F" w:rsidRPr="000326EC" w:rsidRDefault="00000000">
      <w:pPr>
        <w:jc w:val="both"/>
        <w:rPr>
          <w:rFonts w:eastAsia="Times New Roman"/>
          <w:b/>
          <w:bCs/>
          <w:sz w:val="24"/>
        </w:rPr>
      </w:pPr>
      <w:r>
        <w:rPr>
          <w:rFonts w:eastAsia="Times New Roman"/>
          <w:sz w:val="24"/>
        </w:rPr>
        <w:t xml:space="preserve">    • </w:t>
      </w:r>
      <w:r w:rsidRPr="000326EC">
        <w:rPr>
          <w:rFonts w:eastAsia="Times New Roman"/>
          <w:b/>
          <w:bCs/>
          <w:sz w:val="24"/>
        </w:rPr>
        <w:t>Accessibility Compliance</w:t>
      </w:r>
      <w:r w:rsidR="000326EC">
        <w:rPr>
          <w:rFonts w:eastAsia="Times New Roman"/>
          <w:b/>
          <w:bCs/>
          <w:sz w:val="24"/>
        </w:rPr>
        <w:t>:</w:t>
      </w:r>
    </w:p>
    <w:p w14:paraId="21641FD0" w14:textId="77777777" w:rsidR="0094119F" w:rsidRPr="000326EC" w:rsidRDefault="00000000">
      <w:pPr>
        <w:jc w:val="both"/>
        <w:rPr>
          <w:rFonts w:eastAsia="Times New Roman"/>
          <w:b/>
          <w:bCs/>
          <w:sz w:val="24"/>
        </w:rPr>
      </w:pPr>
      <w:r>
        <w:rPr>
          <w:rFonts w:eastAsia="Times New Roman"/>
          <w:sz w:val="24"/>
        </w:rPr>
        <w:t xml:space="preserve">        - </w:t>
      </w:r>
      <w:r w:rsidRPr="000326EC">
        <w:rPr>
          <w:rFonts w:eastAsia="Times New Roman"/>
          <w:b/>
          <w:bCs/>
          <w:sz w:val="24"/>
        </w:rPr>
        <w:t>WCAG 2.1 Level AA achieved</w:t>
      </w:r>
    </w:p>
    <w:p w14:paraId="2290C714" w14:textId="77777777" w:rsidR="000326EC" w:rsidRDefault="00000000">
      <w:pPr>
        <w:jc w:val="both"/>
        <w:rPr>
          <w:rFonts w:eastAsia="Times New Roman"/>
          <w:b/>
          <w:bCs/>
          <w:sz w:val="24"/>
        </w:rPr>
      </w:pPr>
      <w:r>
        <w:rPr>
          <w:rFonts w:eastAsia="Times New Roman"/>
          <w:sz w:val="24"/>
        </w:rPr>
        <w:t xml:space="preserve">        - </w:t>
      </w:r>
      <w:r w:rsidR="000326EC" w:rsidRPr="000326EC">
        <w:rPr>
          <w:rFonts w:eastAsia="Times New Roman"/>
          <w:sz w:val="24"/>
        </w:rPr>
        <w:t xml:space="preserve">Compatibility with supply chain users' tools (screen readers): </w:t>
      </w:r>
      <w:r w:rsidR="000326EC" w:rsidRPr="000326EC">
        <w:rPr>
          <w:rFonts w:eastAsia="Times New Roman"/>
          <w:b/>
          <w:bCs/>
          <w:sz w:val="24"/>
        </w:rPr>
        <w:t>100%</w:t>
      </w:r>
    </w:p>
    <w:p w14:paraId="4551D4DC" w14:textId="67898A70"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Keyboard navigation</w:t>
      </w:r>
      <w:r>
        <w:rPr>
          <w:rFonts w:eastAsia="Times New Roman"/>
          <w:sz w:val="24"/>
        </w:rPr>
        <w:t>: Fully implemented</w:t>
      </w:r>
    </w:p>
    <w:p w14:paraId="6F5FCCB1" w14:textId="5A89DD6A"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Color contrast ratio:</w:t>
      </w:r>
      <w:r>
        <w:rPr>
          <w:rFonts w:eastAsia="Times New Roman"/>
          <w:sz w:val="24"/>
        </w:rPr>
        <w:t xml:space="preserve"> </w:t>
      </w:r>
      <w:proofErr w:type="gramStart"/>
      <w:r>
        <w:rPr>
          <w:rFonts w:eastAsia="Times New Roman"/>
          <w:sz w:val="24"/>
        </w:rPr>
        <w:t xml:space="preserve">Meeting </w:t>
      </w:r>
      <w:r w:rsidR="000326EC">
        <w:rPr>
          <w:rFonts w:eastAsia="Times New Roman"/>
          <w:sz w:val="24"/>
        </w:rPr>
        <w:t xml:space="preserve"> industry</w:t>
      </w:r>
      <w:proofErr w:type="gramEnd"/>
      <w:r w:rsidR="000326EC">
        <w:rPr>
          <w:rFonts w:eastAsia="Times New Roman"/>
          <w:sz w:val="24"/>
        </w:rPr>
        <w:t xml:space="preserve"> </w:t>
      </w:r>
      <w:r>
        <w:rPr>
          <w:rFonts w:eastAsia="Times New Roman"/>
          <w:sz w:val="24"/>
        </w:rPr>
        <w:t>standards</w:t>
      </w:r>
    </w:p>
    <w:p w14:paraId="493C9B29" w14:textId="77777777" w:rsidR="0094119F" w:rsidRDefault="00000000">
      <w:pPr>
        <w:jc w:val="both"/>
        <w:rPr>
          <w:rFonts w:eastAsia="Times New Roman"/>
          <w:sz w:val="24"/>
        </w:rPr>
      </w:pPr>
      <w:r>
        <w:rPr>
          <w:rFonts w:eastAsia="Times New Roman"/>
          <w:sz w:val="24"/>
        </w:rPr>
        <w:lastRenderedPageBreak/>
        <w:t xml:space="preserve">        - </w:t>
      </w:r>
      <w:r w:rsidRPr="000326EC">
        <w:rPr>
          <w:rFonts w:eastAsia="Times New Roman"/>
          <w:b/>
          <w:bCs/>
          <w:sz w:val="24"/>
        </w:rPr>
        <w:t>Mobile responsiveness</w:t>
      </w:r>
      <w:r>
        <w:rPr>
          <w:rFonts w:eastAsia="Times New Roman"/>
          <w:sz w:val="24"/>
        </w:rPr>
        <w:t>: 99.9%</w:t>
      </w:r>
    </w:p>
    <w:p w14:paraId="35194D49" w14:textId="77777777" w:rsidR="0094119F" w:rsidRDefault="0094119F">
      <w:pPr>
        <w:jc w:val="both"/>
        <w:rPr>
          <w:rFonts w:eastAsia="Times New Roman"/>
          <w:sz w:val="24"/>
        </w:rPr>
      </w:pPr>
    </w:p>
    <w:p w14:paraId="26B6B7BF" w14:textId="76001CA6"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User Satisfaction Metrics</w:t>
      </w:r>
      <w:r w:rsidR="000326EC">
        <w:rPr>
          <w:rFonts w:eastAsia="Times New Roman"/>
          <w:b/>
          <w:bCs/>
          <w:sz w:val="24"/>
        </w:rPr>
        <w:t>:</w:t>
      </w:r>
    </w:p>
    <w:p w14:paraId="4AB3E624" w14:textId="77777777" w:rsidR="0094119F" w:rsidRDefault="00000000">
      <w:pPr>
        <w:jc w:val="both"/>
        <w:rPr>
          <w:rFonts w:eastAsia="Times New Roman"/>
          <w:sz w:val="24"/>
        </w:rPr>
      </w:pPr>
      <w:r>
        <w:rPr>
          <w:rFonts w:eastAsia="Times New Roman"/>
          <w:sz w:val="24"/>
        </w:rPr>
        <w:t xml:space="preserve">        - Overall satisfaction score: 4.7/5</w:t>
      </w:r>
    </w:p>
    <w:p w14:paraId="7290BF0D" w14:textId="77777777" w:rsidR="0094119F" w:rsidRDefault="00000000">
      <w:pPr>
        <w:jc w:val="both"/>
        <w:rPr>
          <w:rFonts w:eastAsia="Times New Roman"/>
          <w:sz w:val="24"/>
        </w:rPr>
      </w:pPr>
      <w:r>
        <w:rPr>
          <w:rFonts w:eastAsia="Times New Roman"/>
          <w:sz w:val="24"/>
        </w:rPr>
        <w:t xml:space="preserve">        - Interface usability rating: 4.8/5</w:t>
      </w:r>
    </w:p>
    <w:p w14:paraId="35FE5CF8" w14:textId="77777777" w:rsidR="0094119F" w:rsidRDefault="00000000">
      <w:pPr>
        <w:jc w:val="both"/>
        <w:rPr>
          <w:rFonts w:eastAsia="Times New Roman"/>
          <w:sz w:val="24"/>
        </w:rPr>
      </w:pPr>
      <w:r>
        <w:rPr>
          <w:rFonts w:eastAsia="Times New Roman"/>
          <w:sz w:val="24"/>
        </w:rPr>
        <w:t xml:space="preserve">        - Navigation ease: 4.6/5</w:t>
      </w:r>
    </w:p>
    <w:p w14:paraId="7A416AAF" w14:textId="77777777" w:rsidR="0094119F" w:rsidRDefault="00000000">
      <w:pPr>
        <w:jc w:val="both"/>
        <w:rPr>
          <w:rFonts w:eastAsia="Times New Roman"/>
          <w:sz w:val="24"/>
        </w:rPr>
      </w:pPr>
      <w:r>
        <w:rPr>
          <w:rFonts w:eastAsia="Times New Roman"/>
          <w:sz w:val="24"/>
        </w:rPr>
        <w:t xml:space="preserve">        - Response clarity: 4.5/5</w:t>
      </w:r>
    </w:p>
    <w:p w14:paraId="3AA6BE8D" w14:textId="77777777" w:rsidR="0094119F" w:rsidRDefault="00000000">
      <w:pPr>
        <w:jc w:val="both"/>
        <w:rPr>
          <w:rFonts w:eastAsia="Times New Roman"/>
          <w:sz w:val="24"/>
        </w:rPr>
      </w:pPr>
      <w:r>
        <w:rPr>
          <w:rFonts w:eastAsia="Times New Roman"/>
          <w:sz w:val="24"/>
        </w:rPr>
        <w:t xml:space="preserve">        - Feature accessibility: 4.7/5</w:t>
      </w:r>
    </w:p>
    <w:p w14:paraId="29E8EE2E" w14:textId="77777777" w:rsidR="0094119F" w:rsidRDefault="0094119F">
      <w:pPr>
        <w:jc w:val="both"/>
        <w:rPr>
          <w:rFonts w:eastAsia="Times New Roman"/>
          <w:sz w:val="24"/>
        </w:rPr>
      </w:pPr>
    </w:p>
    <w:p w14:paraId="68063513" w14:textId="77777777" w:rsidR="0094119F" w:rsidRDefault="00000000">
      <w:pPr>
        <w:jc w:val="both"/>
        <w:rPr>
          <w:rFonts w:eastAsia="Times New Roman"/>
          <w:b/>
          <w:sz w:val="28"/>
        </w:rPr>
      </w:pPr>
      <w:r>
        <w:rPr>
          <w:rFonts w:eastAsia="Times New Roman"/>
          <w:b/>
          <w:sz w:val="28"/>
        </w:rPr>
        <w:t>8.3 Business Impact Analysis</w:t>
      </w:r>
    </w:p>
    <w:p w14:paraId="512EF5FD" w14:textId="77777777" w:rsidR="0094119F" w:rsidRDefault="0094119F">
      <w:pPr>
        <w:jc w:val="both"/>
        <w:rPr>
          <w:rFonts w:eastAsia="Times New Roman"/>
          <w:b/>
          <w:sz w:val="28"/>
        </w:rPr>
      </w:pPr>
    </w:p>
    <w:p w14:paraId="119FCDD2" w14:textId="77777777" w:rsidR="0094119F" w:rsidRDefault="00000000">
      <w:pPr>
        <w:jc w:val="both"/>
        <w:rPr>
          <w:rFonts w:eastAsia="Times New Roman"/>
          <w:b/>
          <w:sz w:val="24"/>
        </w:rPr>
      </w:pPr>
      <w:r>
        <w:rPr>
          <w:rFonts w:eastAsia="Times New Roman"/>
          <w:b/>
          <w:sz w:val="24"/>
        </w:rPr>
        <w:t>8.3.1 Operational Improvements</w:t>
      </w:r>
    </w:p>
    <w:p w14:paraId="4266957B" w14:textId="77777777" w:rsidR="000326EC" w:rsidRPr="000326EC" w:rsidRDefault="00000000">
      <w:pPr>
        <w:jc w:val="both"/>
        <w:rPr>
          <w:rFonts w:eastAsia="Times New Roman"/>
          <w:b/>
          <w:bCs/>
          <w:sz w:val="24"/>
        </w:rPr>
      </w:pPr>
      <w:r>
        <w:rPr>
          <w:rFonts w:eastAsia="Times New Roman"/>
          <w:sz w:val="24"/>
        </w:rPr>
        <w:t xml:space="preserve">    </w:t>
      </w:r>
      <w:r w:rsidR="000326EC" w:rsidRPr="000326EC">
        <w:rPr>
          <w:rFonts w:eastAsia="Times New Roman"/>
          <w:b/>
          <w:bCs/>
          <w:sz w:val="24"/>
        </w:rPr>
        <w:t>Efficiency in Supply Chain Tracking:</w:t>
      </w:r>
    </w:p>
    <w:p w14:paraId="4B0FD465" w14:textId="0968115F"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Workload reduction</w:t>
      </w:r>
      <w:r>
        <w:rPr>
          <w:rFonts w:eastAsia="Times New Roman"/>
          <w:sz w:val="24"/>
        </w:rPr>
        <w:t>: 45%</w:t>
      </w:r>
      <w:r w:rsidR="002F1E9F">
        <w:rPr>
          <w:rFonts w:eastAsia="Times New Roman"/>
          <w:sz w:val="24"/>
        </w:rPr>
        <w:t xml:space="preserve"> </w:t>
      </w:r>
      <w:r w:rsidR="002F1E9F" w:rsidRPr="002F1E9F">
        <w:rPr>
          <w:rFonts w:eastAsia="Times New Roman"/>
          <w:sz w:val="24"/>
        </w:rPr>
        <w:t>for logistics staff</w:t>
      </w:r>
    </w:p>
    <w:p w14:paraId="3953FBE3" w14:textId="4790AA55"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 xml:space="preserve">Average </w:t>
      </w:r>
      <w:r w:rsidR="000326EC" w:rsidRPr="000326EC">
        <w:rPr>
          <w:rFonts w:eastAsia="Times New Roman"/>
          <w:b/>
          <w:bCs/>
          <w:sz w:val="24"/>
        </w:rPr>
        <w:t>product authentication time</w:t>
      </w:r>
      <w:r w:rsidRPr="000326EC">
        <w:rPr>
          <w:rFonts w:eastAsia="Times New Roman"/>
          <w:b/>
          <w:bCs/>
          <w:sz w:val="24"/>
        </w:rPr>
        <w:t>:</w:t>
      </w:r>
      <w:r>
        <w:rPr>
          <w:rFonts w:eastAsia="Times New Roman"/>
          <w:sz w:val="24"/>
        </w:rPr>
        <w:t xml:space="preserve"> Reduced by 55%</w:t>
      </w:r>
    </w:p>
    <w:p w14:paraId="65F2FB18" w14:textId="2C1B8EA6"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First-contact resolution</w:t>
      </w:r>
      <w:r>
        <w:rPr>
          <w:rFonts w:eastAsia="Times New Roman"/>
          <w:sz w:val="24"/>
        </w:rPr>
        <w:t xml:space="preserve">: Increased to </w:t>
      </w:r>
      <w:r w:rsidR="000326EC">
        <w:rPr>
          <w:rFonts w:eastAsia="Times New Roman"/>
          <w:sz w:val="24"/>
        </w:rPr>
        <w:t>85</w:t>
      </w:r>
      <w:r>
        <w:rPr>
          <w:rFonts w:eastAsia="Times New Roman"/>
          <w:sz w:val="24"/>
        </w:rPr>
        <w:t>%</w:t>
      </w:r>
    </w:p>
    <w:p w14:paraId="3597BA6F" w14:textId="77777777"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Resource utilization</w:t>
      </w:r>
      <w:r>
        <w:rPr>
          <w:rFonts w:eastAsia="Times New Roman"/>
          <w:sz w:val="24"/>
        </w:rPr>
        <w:t>: Improved by 40%</w:t>
      </w:r>
    </w:p>
    <w:p w14:paraId="18D811B0" w14:textId="77777777" w:rsidR="0094119F" w:rsidRDefault="00000000">
      <w:pPr>
        <w:jc w:val="both"/>
        <w:rPr>
          <w:rFonts w:eastAsia="Times New Roman"/>
          <w:sz w:val="24"/>
        </w:rPr>
      </w:pPr>
      <w:r>
        <w:rPr>
          <w:rFonts w:eastAsia="Times New Roman"/>
          <w:sz w:val="24"/>
        </w:rPr>
        <w:t xml:space="preserve">        - </w:t>
      </w:r>
      <w:r w:rsidRPr="000326EC">
        <w:rPr>
          <w:rFonts w:eastAsia="Times New Roman"/>
          <w:b/>
          <w:bCs/>
          <w:sz w:val="24"/>
        </w:rPr>
        <w:t>Operational costs</w:t>
      </w:r>
      <w:r>
        <w:rPr>
          <w:rFonts w:eastAsia="Times New Roman"/>
          <w:sz w:val="24"/>
        </w:rPr>
        <w:t>: Reduced by 35%</w:t>
      </w:r>
    </w:p>
    <w:p w14:paraId="342B4CDA" w14:textId="77777777" w:rsidR="0094119F" w:rsidRDefault="0094119F">
      <w:pPr>
        <w:jc w:val="both"/>
        <w:rPr>
          <w:rFonts w:eastAsia="Times New Roman"/>
          <w:sz w:val="24"/>
        </w:rPr>
      </w:pPr>
    </w:p>
    <w:p w14:paraId="7C301EB5" w14:textId="21541A09" w:rsidR="0094119F" w:rsidRDefault="00000000">
      <w:pPr>
        <w:jc w:val="both"/>
        <w:rPr>
          <w:rFonts w:eastAsia="Times New Roman"/>
          <w:sz w:val="24"/>
        </w:rPr>
      </w:pPr>
      <w:r>
        <w:rPr>
          <w:rFonts w:eastAsia="Times New Roman"/>
          <w:sz w:val="24"/>
        </w:rPr>
        <w:t xml:space="preserve">    • </w:t>
      </w:r>
      <w:r w:rsidRPr="002F1E9F">
        <w:rPr>
          <w:rFonts w:eastAsia="Times New Roman"/>
          <w:b/>
          <w:bCs/>
          <w:sz w:val="24"/>
        </w:rPr>
        <w:t>Customer Service Metrics</w:t>
      </w:r>
      <w:r w:rsidR="002F1E9F">
        <w:rPr>
          <w:rFonts w:eastAsia="Times New Roman"/>
          <w:b/>
          <w:bCs/>
          <w:sz w:val="24"/>
        </w:rPr>
        <w:t>:</w:t>
      </w:r>
    </w:p>
    <w:p w14:paraId="5D170BF3" w14:textId="5567C822" w:rsidR="0094119F" w:rsidRDefault="00000000">
      <w:pPr>
        <w:jc w:val="both"/>
        <w:rPr>
          <w:rFonts w:eastAsia="Times New Roman"/>
          <w:sz w:val="24"/>
        </w:rPr>
      </w:pPr>
      <w:r>
        <w:rPr>
          <w:rFonts w:eastAsia="Times New Roman"/>
          <w:sz w:val="24"/>
        </w:rPr>
        <w:t xml:space="preserve">        - </w:t>
      </w:r>
      <w:r w:rsidRPr="002F1E9F">
        <w:rPr>
          <w:rFonts w:eastAsia="Times New Roman"/>
          <w:b/>
          <w:bCs/>
          <w:sz w:val="24"/>
        </w:rPr>
        <w:t>Customer satisfaction</w:t>
      </w:r>
      <w:r>
        <w:rPr>
          <w:rFonts w:eastAsia="Times New Roman"/>
          <w:sz w:val="24"/>
        </w:rPr>
        <w:t xml:space="preserve">: Increased by </w:t>
      </w:r>
      <w:r w:rsidR="002F1E9F">
        <w:rPr>
          <w:rFonts w:eastAsia="Times New Roman"/>
          <w:sz w:val="24"/>
        </w:rPr>
        <w:t>50</w:t>
      </w:r>
      <w:r>
        <w:rPr>
          <w:rFonts w:eastAsia="Times New Roman"/>
          <w:sz w:val="24"/>
        </w:rPr>
        <w:t>%</w:t>
      </w:r>
    </w:p>
    <w:p w14:paraId="58324F67" w14:textId="77777777" w:rsidR="0094119F" w:rsidRDefault="00000000">
      <w:pPr>
        <w:jc w:val="both"/>
        <w:rPr>
          <w:rFonts w:eastAsia="Times New Roman"/>
          <w:sz w:val="24"/>
        </w:rPr>
      </w:pPr>
      <w:r>
        <w:rPr>
          <w:rFonts w:eastAsia="Times New Roman"/>
          <w:sz w:val="24"/>
        </w:rPr>
        <w:t xml:space="preserve">        - </w:t>
      </w:r>
      <w:r w:rsidRPr="002F1E9F">
        <w:rPr>
          <w:rFonts w:eastAsia="Times New Roman"/>
          <w:b/>
          <w:bCs/>
          <w:sz w:val="24"/>
        </w:rPr>
        <w:t>Query resolution time</w:t>
      </w:r>
      <w:r>
        <w:rPr>
          <w:rFonts w:eastAsia="Times New Roman"/>
          <w:sz w:val="24"/>
        </w:rPr>
        <w:t>: Reduced by 65%</w:t>
      </w:r>
    </w:p>
    <w:p w14:paraId="1D1D125D" w14:textId="77777777" w:rsidR="0094119F" w:rsidRDefault="00000000">
      <w:pPr>
        <w:jc w:val="both"/>
        <w:rPr>
          <w:rFonts w:eastAsia="Times New Roman"/>
          <w:sz w:val="24"/>
        </w:rPr>
      </w:pPr>
      <w:r>
        <w:rPr>
          <w:rFonts w:eastAsia="Times New Roman"/>
          <w:sz w:val="24"/>
        </w:rPr>
        <w:t xml:space="preserve">        </w:t>
      </w:r>
      <w:r w:rsidRPr="002F1E9F">
        <w:rPr>
          <w:rFonts w:eastAsia="Times New Roman"/>
          <w:b/>
          <w:bCs/>
          <w:sz w:val="24"/>
        </w:rPr>
        <w:t>- Service availability</w:t>
      </w:r>
      <w:r>
        <w:rPr>
          <w:rFonts w:eastAsia="Times New Roman"/>
          <w:sz w:val="24"/>
        </w:rPr>
        <w:t>: Achieved 24/7</w:t>
      </w:r>
    </w:p>
    <w:p w14:paraId="7F563B7E" w14:textId="5C1C67D9" w:rsidR="0094119F" w:rsidRDefault="00000000">
      <w:pPr>
        <w:jc w:val="both"/>
        <w:rPr>
          <w:rFonts w:eastAsia="Times New Roman"/>
          <w:sz w:val="24"/>
        </w:rPr>
      </w:pPr>
      <w:r>
        <w:rPr>
          <w:rFonts w:eastAsia="Times New Roman"/>
          <w:sz w:val="24"/>
        </w:rPr>
        <w:t xml:space="preserve">        - </w:t>
      </w:r>
      <w:r w:rsidRPr="002F1E9F">
        <w:rPr>
          <w:rFonts w:eastAsia="Times New Roman"/>
          <w:b/>
          <w:bCs/>
          <w:sz w:val="24"/>
        </w:rPr>
        <w:t>Query handling capacity</w:t>
      </w:r>
      <w:r>
        <w:rPr>
          <w:rFonts w:eastAsia="Times New Roman"/>
          <w:sz w:val="24"/>
        </w:rPr>
        <w:t xml:space="preserve">: Increased by </w:t>
      </w:r>
      <w:r w:rsidR="002F1E9F">
        <w:rPr>
          <w:rFonts w:eastAsia="Times New Roman"/>
          <w:sz w:val="24"/>
        </w:rPr>
        <w:t>30</w:t>
      </w:r>
      <w:r>
        <w:rPr>
          <w:rFonts w:eastAsia="Times New Roman"/>
          <w:sz w:val="24"/>
        </w:rPr>
        <w:t>0%</w:t>
      </w:r>
    </w:p>
    <w:p w14:paraId="2A355C71" w14:textId="77777777" w:rsidR="0094119F" w:rsidRDefault="00000000">
      <w:pPr>
        <w:jc w:val="both"/>
        <w:rPr>
          <w:rFonts w:eastAsia="Times New Roman"/>
          <w:sz w:val="24"/>
        </w:rPr>
      </w:pPr>
      <w:r>
        <w:rPr>
          <w:rFonts w:eastAsia="Times New Roman"/>
          <w:sz w:val="24"/>
        </w:rPr>
        <w:t xml:space="preserve">        - </w:t>
      </w:r>
      <w:r w:rsidRPr="002F1E9F">
        <w:rPr>
          <w:rFonts w:eastAsia="Times New Roman"/>
          <w:b/>
          <w:bCs/>
          <w:sz w:val="24"/>
        </w:rPr>
        <w:t>Escalation rate:</w:t>
      </w:r>
      <w:r>
        <w:rPr>
          <w:rFonts w:eastAsia="Times New Roman"/>
          <w:sz w:val="24"/>
        </w:rPr>
        <w:t xml:space="preserve"> Reduced by 55%</w:t>
      </w:r>
    </w:p>
    <w:p w14:paraId="5C2824B4" w14:textId="77777777" w:rsidR="0094119F" w:rsidRDefault="0094119F">
      <w:pPr>
        <w:jc w:val="both"/>
        <w:rPr>
          <w:rFonts w:eastAsia="Times New Roman"/>
          <w:sz w:val="28"/>
        </w:rPr>
      </w:pPr>
    </w:p>
    <w:p w14:paraId="0B14FC70" w14:textId="77777777" w:rsidR="0094119F" w:rsidRDefault="00000000">
      <w:pPr>
        <w:jc w:val="both"/>
        <w:rPr>
          <w:rFonts w:eastAsia="Times New Roman"/>
          <w:b/>
          <w:sz w:val="28"/>
        </w:rPr>
      </w:pPr>
      <w:r>
        <w:rPr>
          <w:rFonts w:eastAsia="Times New Roman"/>
          <w:b/>
          <w:sz w:val="28"/>
        </w:rPr>
        <w:t>8.4 Knowledge Base Evolution</w:t>
      </w:r>
    </w:p>
    <w:p w14:paraId="3F250F82" w14:textId="77777777" w:rsidR="0094119F" w:rsidRDefault="0094119F">
      <w:pPr>
        <w:jc w:val="both"/>
        <w:rPr>
          <w:rFonts w:eastAsia="Times New Roman"/>
          <w:b/>
          <w:sz w:val="28"/>
        </w:rPr>
      </w:pPr>
    </w:p>
    <w:p w14:paraId="0BD0B842" w14:textId="77777777" w:rsidR="0094119F" w:rsidRDefault="00000000">
      <w:pPr>
        <w:jc w:val="both"/>
        <w:rPr>
          <w:rFonts w:eastAsia="Times New Roman"/>
          <w:b/>
          <w:sz w:val="24"/>
        </w:rPr>
      </w:pPr>
      <w:r>
        <w:rPr>
          <w:rFonts w:eastAsia="Times New Roman"/>
          <w:b/>
          <w:sz w:val="24"/>
        </w:rPr>
        <w:t>8.4.1 Learning Capabilities</w:t>
      </w:r>
    </w:p>
    <w:p w14:paraId="61398122" w14:textId="48C8D3C9" w:rsidR="0094119F" w:rsidRPr="002F1E9F" w:rsidRDefault="00000000">
      <w:pPr>
        <w:jc w:val="both"/>
        <w:rPr>
          <w:rFonts w:eastAsia="Times New Roman"/>
          <w:b/>
          <w:bCs/>
          <w:sz w:val="24"/>
        </w:rPr>
      </w:pPr>
      <w:r>
        <w:rPr>
          <w:rFonts w:eastAsia="Times New Roman"/>
          <w:sz w:val="24"/>
        </w:rPr>
        <w:t xml:space="preserve">    </w:t>
      </w:r>
      <w:r w:rsidRPr="002F1E9F">
        <w:rPr>
          <w:rFonts w:eastAsia="Times New Roman"/>
          <w:b/>
          <w:bCs/>
          <w:sz w:val="24"/>
        </w:rPr>
        <w:t>• Knowledge Acquisition</w:t>
      </w:r>
      <w:r w:rsidR="002F1E9F">
        <w:rPr>
          <w:rFonts w:eastAsia="Times New Roman"/>
          <w:b/>
          <w:bCs/>
          <w:sz w:val="24"/>
        </w:rPr>
        <w:t>:</w:t>
      </w:r>
    </w:p>
    <w:p w14:paraId="761BE84A" w14:textId="427076A4" w:rsidR="0094119F" w:rsidRDefault="00000000">
      <w:pPr>
        <w:jc w:val="both"/>
        <w:rPr>
          <w:rFonts w:eastAsia="Times New Roman"/>
          <w:sz w:val="24"/>
        </w:rPr>
      </w:pPr>
      <w:r>
        <w:rPr>
          <w:rFonts w:eastAsia="Times New Roman"/>
          <w:sz w:val="24"/>
        </w:rPr>
        <w:t xml:space="preserve">        - New patterns learned: </w:t>
      </w:r>
      <w:r w:rsidR="002F1E9F">
        <w:rPr>
          <w:rFonts w:eastAsia="Times New Roman"/>
          <w:sz w:val="24"/>
        </w:rPr>
        <w:t>6</w:t>
      </w:r>
      <w:r>
        <w:rPr>
          <w:rFonts w:eastAsia="Times New Roman"/>
          <w:sz w:val="24"/>
        </w:rPr>
        <w:t>00+ per week</w:t>
      </w:r>
    </w:p>
    <w:p w14:paraId="27AB5126" w14:textId="4B1CC10F" w:rsidR="0094119F" w:rsidRDefault="00000000">
      <w:pPr>
        <w:jc w:val="both"/>
        <w:rPr>
          <w:rFonts w:eastAsia="Times New Roman"/>
          <w:sz w:val="24"/>
        </w:rPr>
      </w:pPr>
      <w:r>
        <w:rPr>
          <w:rFonts w:eastAsia="Times New Roman"/>
          <w:sz w:val="24"/>
        </w:rPr>
        <w:t xml:space="preserve">        - Accuracy improvement: 0.</w:t>
      </w:r>
      <w:r w:rsidR="002F1E9F">
        <w:rPr>
          <w:rFonts w:eastAsia="Times New Roman"/>
          <w:sz w:val="24"/>
        </w:rPr>
        <w:t>6</w:t>
      </w:r>
      <w:r>
        <w:rPr>
          <w:rFonts w:eastAsia="Times New Roman"/>
          <w:sz w:val="24"/>
        </w:rPr>
        <w:t>% per week</w:t>
      </w:r>
    </w:p>
    <w:p w14:paraId="7254F8CA" w14:textId="0C2944F7" w:rsidR="0094119F" w:rsidRDefault="00000000">
      <w:pPr>
        <w:jc w:val="both"/>
        <w:rPr>
          <w:rFonts w:eastAsia="Times New Roman"/>
          <w:sz w:val="24"/>
        </w:rPr>
      </w:pPr>
      <w:r>
        <w:rPr>
          <w:rFonts w:eastAsia="Times New Roman"/>
          <w:sz w:val="24"/>
        </w:rPr>
        <w:t xml:space="preserve">        - </w:t>
      </w:r>
      <w:r w:rsidR="002F1E9F" w:rsidRPr="002F1E9F">
        <w:rPr>
          <w:rFonts w:eastAsia="Times New Roman"/>
          <w:sz w:val="24"/>
        </w:rPr>
        <w:t xml:space="preserve">Context understanding (supply chain-specific): </w:t>
      </w:r>
      <w:r w:rsidR="002F1E9F" w:rsidRPr="002F1E9F">
        <w:rPr>
          <w:rFonts w:eastAsia="Times New Roman"/>
          <w:b/>
          <w:bCs/>
          <w:sz w:val="24"/>
        </w:rPr>
        <w:t>20% improvement</w:t>
      </w:r>
    </w:p>
    <w:p w14:paraId="40D9635B" w14:textId="77777777" w:rsidR="0094119F" w:rsidRDefault="00000000">
      <w:pPr>
        <w:jc w:val="both"/>
        <w:rPr>
          <w:rFonts w:eastAsia="Times New Roman"/>
          <w:sz w:val="24"/>
        </w:rPr>
      </w:pPr>
      <w:r>
        <w:rPr>
          <w:rFonts w:eastAsia="Times New Roman"/>
          <w:sz w:val="24"/>
        </w:rPr>
        <w:t xml:space="preserve">        - Response variety: Increased by 300%</w:t>
      </w:r>
    </w:p>
    <w:p w14:paraId="6EC56B34" w14:textId="77777777" w:rsidR="0094119F" w:rsidRDefault="00000000">
      <w:pPr>
        <w:jc w:val="both"/>
        <w:rPr>
          <w:rFonts w:eastAsia="Times New Roman"/>
          <w:sz w:val="24"/>
        </w:rPr>
      </w:pPr>
      <w:r>
        <w:rPr>
          <w:rFonts w:eastAsia="Times New Roman"/>
          <w:sz w:val="24"/>
        </w:rPr>
        <w:t xml:space="preserve">        - Edge case handling: Improved by 40%</w:t>
      </w:r>
    </w:p>
    <w:p w14:paraId="26AE9F3B" w14:textId="77777777" w:rsidR="0094119F" w:rsidRDefault="0094119F">
      <w:pPr>
        <w:jc w:val="both"/>
        <w:rPr>
          <w:rFonts w:eastAsia="Times New Roman"/>
          <w:sz w:val="24"/>
        </w:rPr>
      </w:pPr>
    </w:p>
    <w:p w14:paraId="141F5F4C" w14:textId="6F844772" w:rsidR="0094119F" w:rsidRDefault="00000000">
      <w:pPr>
        <w:jc w:val="both"/>
        <w:rPr>
          <w:rFonts w:eastAsia="Times New Roman"/>
          <w:sz w:val="24"/>
        </w:rPr>
      </w:pPr>
      <w:r>
        <w:rPr>
          <w:rFonts w:eastAsia="Times New Roman"/>
          <w:sz w:val="24"/>
        </w:rPr>
        <w:t xml:space="preserve">    • </w:t>
      </w:r>
      <w:r w:rsidRPr="002F1E9F">
        <w:rPr>
          <w:rFonts w:eastAsia="Times New Roman"/>
          <w:b/>
          <w:bCs/>
          <w:sz w:val="24"/>
        </w:rPr>
        <w:t>Database Growth</w:t>
      </w:r>
      <w:r w:rsidR="002F1E9F">
        <w:rPr>
          <w:rFonts w:eastAsia="Times New Roman"/>
          <w:b/>
          <w:bCs/>
          <w:sz w:val="24"/>
        </w:rPr>
        <w:t>:</w:t>
      </w:r>
    </w:p>
    <w:p w14:paraId="19087C96" w14:textId="77777777" w:rsidR="002F1E9F" w:rsidRDefault="00000000">
      <w:pPr>
        <w:jc w:val="both"/>
        <w:rPr>
          <w:rFonts w:eastAsia="Times New Roman"/>
          <w:b/>
          <w:bCs/>
          <w:sz w:val="24"/>
        </w:rPr>
      </w:pPr>
      <w:r>
        <w:rPr>
          <w:rFonts w:eastAsia="Times New Roman"/>
          <w:sz w:val="24"/>
        </w:rPr>
        <w:t xml:space="preserve">        - </w:t>
      </w:r>
      <w:r w:rsidR="002F1E9F" w:rsidRPr="002F1E9F">
        <w:rPr>
          <w:rFonts w:eastAsia="Times New Roman"/>
          <w:sz w:val="24"/>
        </w:rPr>
        <w:t xml:space="preserve">Supply chain knowledge base size: </w:t>
      </w:r>
      <w:r w:rsidR="002F1E9F" w:rsidRPr="002F1E9F">
        <w:rPr>
          <w:rFonts w:eastAsia="Times New Roman"/>
          <w:b/>
          <w:bCs/>
          <w:sz w:val="24"/>
        </w:rPr>
        <w:t>50% increase</w:t>
      </w:r>
    </w:p>
    <w:p w14:paraId="66EB406B" w14:textId="77777777" w:rsidR="002F1E9F" w:rsidRDefault="00000000">
      <w:pPr>
        <w:jc w:val="both"/>
        <w:rPr>
          <w:rFonts w:eastAsia="Times New Roman"/>
          <w:b/>
          <w:bCs/>
          <w:sz w:val="24"/>
        </w:rPr>
      </w:pPr>
      <w:r>
        <w:rPr>
          <w:rFonts w:eastAsia="Times New Roman"/>
          <w:sz w:val="24"/>
        </w:rPr>
        <w:t xml:space="preserve">        - </w:t>
      </w:r>
      <w:r w:rsidR="002F1E9F" w:rsidRPr="002F1E9F">
        <w:rPr>
          <w:rFonts w:eastAsia="Times New Roman"/>
          <w:sz w:val="24"/>
        </w:rPr>
        <w:t xml:space="preserve">Query patterns documented: </w:t>
      </w:r>
      <w:r w:rsidR="002F1E9F" w:rsidRPr="002F1E9F">
        <w:rPr>
          <w:rFonts w:eastAsia="Times New Roman"/>
          <w:b/>
          <w:bCs/>
          <w:sz w:val="24"/>
        </w:rPr>
        <w:t>15,000+</w:t>
      </w:r>
    </w:p>
    <w:p w14:paraId="4FDB7831" w14:textId="5FD419B6" w:rsidR="0094119F" w:rsidRDefault="00000000">
      <w:pPr>
        <w:jc w:val="both"/>
        <w:rPr>
          <w:rFonts w:eastAsia="Times New Roman"/>
          <w:sz w:val="24"/>
        </w:rPr>
      </w:pPr>
      <w:r>
        <w:rPr>
          <w:rFonts w:eastAsia="Times New Roman"/>
          <w:sz w:val="24"/>
        </w:rPr>
        <w:lastRenderedPageBreak/>
        <w:t xml:space="preserve">        - Solution templates: 5,000+ added</w:t>
      </w:r>
    </w:p>
    <w:p w14:paraId="319ED687" w14:textId="77777777" w:rsidR="0094119F" w:rsidRDefault="00000000">
      <w:pPr>
        <w:jc w:val="both"/>
        <w:rPr>
          <w:rFonts w:eastAsia="Times New Roman"/>
          <w:sz w:val="24"/>
        </w:rPr>
      </w:pPr>
      <w:r>
        <w:rPr>
          <w:rFonts w:eastAsia="Times New Roman"/>
          <w:sz w:val="24"/>
        </w:rPr>
        <w:t xml:space="preserve">        - Automated updates: 95% success rate</w:t>
      </w:r>
    </w:p>
    <w:p w14:paraId="3598D402" w14:textId="77777777" w:rsidR="0094119F" w:rsidRDefault="00000000">
      <w:pPr>
        <w:jc w:val="both"/>
        <w:rPr>
          <w:rFonts w:eastAsia="Times New Roman"/>
          <w:sz w:val="24"/>
        </w:rPr>
      </w:pPr>
      <w:r>
        <w:rPr>
          <w:rFonts w:eastAsia="Times New Roman"/>
          <w:sz w:val="24"/>
        </w:rPr>
        <w:t xml:space="preserve">        - Data quality score: 96.5%</w:t>
      </w:r>
    </w:p>
    <w:p w14:paraId="430A17D5" w14:textId="77777777" w:rsidR="0094119F" w:rsidRDefault="0094119F">
      <w:pPr>
        <w:jc w:val="both"/>
        <w:rPr>
          <w:rFonts w:eastAsia="Times New Roman"/>
          <w:b/>
          <w:sz w:val="24"/>
        </w:rPr>
      </w:pPr>
    </w:p>
    <w:p w14:paraId="75412EAD" w14:textId="77777777" w:rsidR="0094119F" w:rsidRDefault="00000000">
      <w:pPr>
        <w:jc w:val="both"/>
        <w:rPr>
          <w:rFonts w:eastAsia="Times New Roman"/>
          <w:b/>
          <w:sz w:val="28"/>
        </w:rPr>
      </w:pPr>
      <w:r>
        <w:rPr>
          <w:rFonts w:eastAsia="Times New Roman"/>
          <w:b/>
          <w:sz w:val="28"/>
        </w:rPr>
        <w:t>8.5 Security and Compliance</w:t>
      </w:r>
    </w:p>
    <w:p w14:paraId="60A89D0E" w14:textId="77777777" w:rsidR="0094119F" w:rsidRDefault="0094119F">
      <w:pPr>
        <w:jc w:val="both"/>
        <w:rPr>
          <w:rFonts w:eastAsia="Times New Roman"/>
          <w:b/>
          <w:sz w:val="24"/>
        </w:rPr>
      </w:pPr>
    </w:p>
    <w:p w14:paraId="3F9E05D1" w14:textId="77777777" w:rsidR="0094119F" w:rsidRDefault="00000000">
      <w:pPr>
        <w:jc w:val="both"/>
        <w:rPr>
          <w:rFonts w:eastAsia="Times New Roman"/>
          <w:b/>
          <w:sz w:val="24"/>
        </w:rPr>
      </w:pPr>
      <w:r>
        <w:rPr>
          <w:rFonts w:eastAsia="Times New Roman"/>
          <w:b/>
          <w:sz w:val="24"/>
        </w:rPr>
        <w:t>8.5.1 Security Achievements</w:t>
      </w:r>
    </w:p>
    <w:p w14:paraId="2C51F3B3" w14:textId="6A1338E3" w:rsidR="0094119F" w:rsidRPr="002F1E9F" w:rsidRDefault="00000000">
      <w:pPr>
        <w:jc w:val="both"/>
        <w:rPr>
          <w:rFonts w:eastAsia="Times New Roman"/>
          <w:b/>
          <w:bCs/>
          <w:sz w:val="24"/>
        </w:rPr>
      </w:pPr>
      <w:r>
        <w:rPr>
          <w:rFonts w:eastAsia="Times New Roman"/>
          <w:sz w:val="24"/>
        </w:rPr>
        <w:t xml:space="preserve">    </w:t>
      </w:r>
      <w:r w:rsidRPr="002F1E9F">
        <w:rPr>
          <w:rFonts w:eastAsia="Times New Roman"/>
          <w:b/>
          <w:bCs/>
          <w:sz w:val="24"/>
        </w:rPr>
        <w:t>• Protection Metrics</w:t>
      </w:r>
      <w:r w:rsidR="002F1E9F">
        <w:rPr>
          <w:rFonts w:eastAsia="Times New Roman"/>
          <w:b/>
          <w:bCs/>
          <w:sz w:val="24"/>
        </w:rPr>
        <w:t>:</w:t>
      </w:r>
    </w:p>
    <w:p w14:paraId="71DAFEE8" w14:textId="77777777" w:rsidR="002F1E9F" w:rsidRDefault="00000000">
      <w:pPr>
        <w:jc w:val="both"/>
        <w:rPr>
          <w:rFonts w:eastAsia="Times New Roman"/>
          <w:sz w:val="24"/>
        </w:rPr>
      </w:pPr>
      <w:r>
        <w:rPr>
          <w:rFonts w:eastAsia="Times New Roman"/>
          <w:sz w:val="24"/>
        </w:rPr>
        <w:t xml:space="preserve">        - </w:t>
      </w:r>
      <w:r w:rsidR="002F1E9F" w:rsidRPr="002F1E9F">
        <w:rPr>
          <w:rFonts w:eastAsia="Times New Roman"/>
          <w:sz w:val="24"/>
        </w:rPr>
        <w:t>Zero security breaches reported during medical product tracking</w:t>
      </w:r>
    </w:p>
    <w:p w14:paraId="0FE3F348" w14:textId="77777777" w:rsidR="002F1E9F" w:rsidRDefault="00000000">
      <w:pPr>
        <w:jc w:val="both"/>
        <w:rPr>
          <w:rFonts w:eastAsia="Times New Roman"/>
          <w:sz w:val="24"/>
        </w:rPr>
      </w:pPr>
      <w:r>
        <w:rPr>
          <w:rFonts w:eastAsia="Times New Roman"/>
          <w:sz w:val="24"/>
        </w:rPr>
        <w:t xml:space="preserve">        - </w:t>
      </w:r>
      <w:r w:rsidR="002F1E9F" w:rsidRPr="002F1E9F">
        <w:rPr>
          <w:rFonts w:eastAsia="Times New Roman"/>
          <w:b/>
          <w:bCs/>
          <w:sz w:val="24"/>
        </w:rPr>
        <w:t>100% encryption coverage</w:t>
      </w:r>
      <w:r w:rsidR="002F1E9F" w:rsidRPr="002F1E9F">
        <w:rPr>
          <w:rFonts w:eastAsia="Times New Roman"/>
          <w:sz w:val="24"/>
        </w:rPr>
        <w:t xml:space="preserve"> for all transactions</w:t>
      </w:r>
    </w:p>
    <w:p w14:paraId="709DFBEF" w14:textId="77777777" w:rsidR="002F1E9F" w:rsidRDefault="00000000">
      <w:pPr>
        <w:jc w:val="both"/>
        <w:rPr>
          <w:rFonts w:eastAsia="Times New Roman"/>
          <w:b/>
          <w:bCs/>
          <w:sz w:val="24"/>
        </w:rPr>
      </w:pPr>
      <w:r>
        <w:rPr>
          <w:rFonts w:eastAsia="Times New Roman"/>
          <w:sz w:val="24"/>
        </w:rPr>
        <w:t xml:space="preserve">        - </w:t>
      </w:r>
      <w:r w:rsidR="002F1E9F" w:rsidRPr="002F1E9F">
        <w:rPr>
          <w:rFonts w:eastAsia="Times New Roman"/>
          <w:sz w:val="24"/>
        </w:rPr>
        <w:t xml:space="preserve">Authentication success: </w:t>
      </w:r>
      <w:r w:rsidR="002F1E9F" w:rsidRPr="002F1E9F">
        <w:rPr>
          <w:rFonts w:eastAsia="Times New Roman"/>
          <w:b/>
          <w:bCs/>
          <w:sz w:val="24"/>
        </w:rPr>
        <w:t>99.99%</w:t>
      </w:r>
    </w:p>
    <w:p w14:paraId="0470BB25" w14:textId="6B85370E" w:rsidR="0094119F" w:rsidRDefault="00000000">
      <w:pPr>
        <w:jc w:val="both"/>
        <w:rPr>
          <w:rFonts w:eastAsia="Times New Roman"/>
          <w:sz w:val="24"/>
        </w:rPr>
      </w:pPr>
      <w:r>
        <w:rPr>
          <w:rFonts w:eastAsia="Times New Roman"/>
          <w:sz w:val="24"/>
        </w:rPr>
        <w:t xml:space="preserve">        - Vulnerability patches: 100% current</w:t>
      </w:r>
    </w:p>
    <w:p w14:paraId="73C826A5" w14:textId="77777777" w:rsidR="0094119F" w:rsidRDefault="00000000">
      <w:pPr>
        <w:jc w:val="both"/>
        <w:rPr>
          <w:rFonts w:eastAsia="Times New Roman"/>
          <w:sz w:val="24"/>
        </w:rPr>
      </w:pPr>
      <w:r>
        <w:rPr>
          <w:rFonts w:eastAsia="Times New Roman"/>
          <w:sz w:val="24"/>
        </w:rPr>
        <w:t xml:space="preserve">        - Audit compliance: 100%</w:t>
      </w:r>
    </w:p>
    <w:p w14:paraId="607F8E96" w14:textId="77777777" w:rsidR="0094119F" w:rsidRDefault="0094119F">
      <w:pPr>
        <w:jc w:val="both"/>
        <w:rPr>
          <w:rFonts w:eastAsia="Times New Roman"/>
          <w:sz w:val="24"/>
        </w:rPr>
      </w:pPr>
    </w:p>
    <w:p w14:paraId="188DFA12" w14:textId="77D6F6BB" w:rsidR="0094119F" w:rsidRDefault="00000000">
      <w:pPr>
        <w:jc w:val="both"/>
        <w:rPr>
          <w:rFonts w:eastAsia="Times New Roman"/>
          <w:sz w:val="24"/>
        </w:rPr>
      </w:pPr>
      <w:r>
        <w:rPr>
          <w:rFonts w:eastAsia="Times New Roman"/>
          <w:sz w:val="24"/>
        </w:rPr>
        <w:t xml:space="preserve">    • </w:t>
      </w:r>
      <w:r w:rsidRPr="002F1E9F">
        <w:rPr>
          <w:rFonts w:eastAsia="Times New Roman"/>
          <w:b/>
          <w:bCs/>
          <w:sz w:val="24"/>
        </w:rPr>
        <w:t>Compliance Status</w:t>
      </w:r>
      <w:r w:rsidR="002F1E9F">
        <w:rPr>
          <w:rFonts w:eastAsia="Times New Roman"/>
          <w:b/>
          <w:bCs/>
          <w:sz w:val="24"/>
        </w:rPr>
        <w:t>:</w:t>
      </w:r>
    </w:p>
    <w:p w14:paraId="42C3F844" w14:textId="77777777" w:rsidR="002F1E9F" w:rsidRDefault="00000000">
      <w:pPr>
        <w:jc w:val="both"/>
        <w:rPr>
          <w:rFonts w:eastAsia="Times New Roman"/>
          <w:sz w:val="24"/>
        </w:rPr>
      </w:pPr>
      <w:r>
        <w:rPr>
          <w:rFonts w:eastAsia="Times New Roman"/>
          <w:sz w:val="24"/>
        </w:rPr>
        <w:t xml:space="preserve">        - </w:t>
      </w:r>
      <w:r w:rsidRPr="002F1E9F">
        <w:rPr>
          <w:rFonts w:eastAsia="Times New Roman"/>
          <w:b/>
          <w:bCs/>
          <w:sz w:val="24"/>
        </w:rPr>
        <w:t>HIPAA compliance</w:t>
      </w:r>
      <w:r>
        <w:rPr>
          <w:rFonts w:eastAsia="Times New Roman"/>
          <w:sz w:val="24"/>
        </w:rPr>
        <w:t xml:space="preserve">: </w:t>
      </w:r>
      <w:r w:rsidR="002F1E9F" w:rsidRPr="002F1E9F">
        <w:rPr>
          <w:rFonts w:eastAsia="Times New Roman"/>
          <w:sz w:val="24"/>
        </w:rPr>
        <w:t>Fully achieved (for sensitive medical data)</w:t>
      </w:r>
    </w:p>
    <w:p w14:paraId="577027A6" w14:textId="00A7DC88" w:rsidR="0094119F" w:rsidRDefault="00000000">
      <w:pPr>
        <w:jc w:val="both"/>
        <w:rPr>
          <w:rFonts w:eastAsia="Times New Roman"/>
          <w:sz w:val="24"/>
        </w:rPr>
      </w:pPr>
      <w:r>
        <w:rPr>
          <w:rFonts w:eastAsia="Times New Roman"/>
          <w:sz w:val="24"/>
        </w:rPr>
        <w:t xml:space="preserve">        - </w:t>
      </w:r>
      <w:r w:rsidRPr="002F1E9F">
        <w:rPr>
          <w:rFonts w:eastAsia="Times New Roman"/>
          <w:b/>
          <w:bCs/>
          <w:sz w:val="24"/>
        </w:rPr>
        <w:t>GDPR requirements</w:t>
      </w:r>
      <w:r>
        <w:rPr>
          <w:rFonts w:eastAsia="Times New Roman"/>
          <w:sz w:val="24"/>
        </w:rPr>
        <w:t>: Met 100%</w:t>
      </w:r>
    </w:p>
    <w:p w14:paraId="04AE01D8" w14:textId="1FF1DE8B" w:rsidR="0094119F" w:rsidRDefault="00000000">
      <w:pPr>
        <w:jc w:val="both"/>
        <w:rPr>
          <w:rFonts w:eastAsia="Times New Roman"/>
          <w:sz w:val="24"/>
        </w:rPr>
      </w:pPr>
      <w:r>
        <w:rPr>
          <w:rFonts w:eastAsia="Times New Roman"/>
          <w:sz w:val="24"/>
        </w:rPr>
        <w:t xml:space="preserve">        - </w:t>
      </w:r>
      <w:r w:rsidRPr="002F1E9F">
        <w:rPr>
          <w:rFonts w:eastAsia="Times New Roman"/>
          <w:b/>
          <w:bCs/>
          <w:sz w:val="24"/>
        </w:rPr>
        <w:t>Data protection</w:t>
      </w:r>
      <w:r>
        <w:rPr>
          <w:rFonts w:eastAsia="Times New Roman"/>
          <w:sz w:val="24"/>
        </w:rPr>
        <w:t>: Exceeding</w:t>
      </w:r>
      <w:r w:rsidR="002F1E9F">
        <w:rPr>
          <w:rFonts w:eastAsia="Times New Roman"/>
          <w:sz w:val="24"/>
        </w:rPr>
        <w:t xml:space="preserve"> industry</w:t>
      </w:r>
      <w:r>
        <w:rPr>
          <w:rFonts w:eastAsia="Times New Roman"/>
          <w:sz w:val="24"/>
        </w:rPr>
        <w:t xml:space="preserve"> standards</w:t>
      </w:r>
    </w:p>
    <w:p w14:paraId="22897C95" w14:textId="77777777" w:rsidR="0094119F" w:rsidRDefault="00000000">
      <w:pPr>
        <w:jc w:val="both"/>
        <w:rPr>
          <w:rFonts w:eastAsia="Times New Roman"/>
          <w:sz w:val="24"/>
        </w:rPr>
      </w:pPr>
      <w:r>
        <w:rPr>
          <w:rFonts w:eastAsia="Times New Roman"/>
          <w:sz w:val="24"/>
        </w:rPr>
        <w:t xml:space="preserve">        - </w:t>
      </w:r>
      <w:r w:rsidRPr="002F1E9F">
        <w:rPr>
          <w:rFonts w:eastAsia="Times New Roman"/>
          <w:b/>
          <w:bCs/>
          <w:sz w:val="24"/>
        </w:rPr>
        <w:t>Privacy controls</w:t>
      </w:r>
      <w:r>
        <w:rPr>
          <w:rFonts w:eastAsia="Times New Roman"/>
          <w:sz w:val="24"/>
        </w:rPr>
        <w:t>: Fully implemented</w:t>
      </w:r>
    </w:p>
    <w:p w14:paraId="0F7D340D" w14:textId="2255C381" w:rsidR="0094119F" w:rsidRDefault="00000000">
      <w:pPr>
        <w:jc w:val="both"/>
        <w:rPr>
          <w:rFonts w:eastAsia="Times New Roman"/>
          <w:sz w:val="24"/>
        </w:rPr>
      </w:pPr>
      <w:r>
        <w:rPr>
          <w:rFonts w:eastAsia="Times New Roman"/>
          <w:sz w:val="24"/>
        </w:rPr>
        <w:t xml:space="preserve">        - </w:t>
      </w:r>
      <w:r w:rsidRPr="002F1E9F">
        <w:rPr>
          <w:rFonts w:eastAsia="Times New Roman"/>
          <w:b/>
          <w:bCs/>
          <w:sz w:val="24"/>
        </w:rPr>
        <w:t>Audit trails</w:t>
      </w:r>
      <w:r w:rsidR="002F1E9F" w:rsidRPr="002F1E9F">
        <w:t xml:space="preserve"> </w:t>
      </w:r>
      <w:r w:rsidR="002F1E9F" w:rsidRPr="002F1E9F">
        <w:rPr>
          <w:rFonts w:eastAsia="Times New Roman"/>
          <w:sz w:val="24"/>
        </w:rPr>
        <w:t>Complete coverage for supply chain records</w:t>
      </w:r>
    </w:p>
    <w:p w14:paraId="51429AFB" w14:textId="77777777" w:rsidR="0094119F" w:rsidRDefault="0094119F">
      <w:pPr>
        <w:jc w:val="both"/>
        <w:rPr>
          <w:rFonts w:eastAsia="Times New Roman"/>
          <w:sz w:val="24"/>
        </w:rPr>
      </w:pPr>
    </w:p>
    <w:p w14:paraId="03407B3C" w14:textId="77777777" w:rsidR="0094119F" w:rsidRDefault="0094119F">
      <w:pPr>
        <w:jc w:val="both"/>
        <w:rPr>
          <w:rFonts w:eastAsia="Times New Roman"/>
          <w:sz w:val="24"/>
        </w:rPr>
      </w:pPr>
    </w:p>
    <w:p w14:paraId="5BC45D6D" w14:textId="77777777" w:rsidR="0094119F" w:rsidRDefault="00000000">
      <w:pPr>
        <w:jc w:val="both"/>
        <w:rPr>
          <w:rFonts w:eastAsia="Times New Roman"/>
          <w:b/>
          <w:sz w:val="28"/>
        </w:rPr>
      </w:pPr>
      <w:r>
        <w:rPr>
          <w:rFonts w:eastAsia="Times New Roman"/>
          <w:b/>
          <w:sz w:val="28"/>
        </w:rPr>
        <w:t>8.6 Future Improvements Identified</w:t>
      </w:r>
    </w:p>
    <w:p w14:paraId="1740F405" w14:textId="77777777" w:rsidR="0094119F" w:rsidRDefault="0094119F">
      <w:pPr>
        <w:jc w:val="both"/>
        <w:rPr>
          <w:rFonts w:eastAsia="Times New Roman"/>
          <w:b/>
          <w:sz w:val="28"/>
        </w:rPr>
      </w:pPr>
    </w:p>
    <w:p w14:paraId="31DE30FE" w14:textId="77777777" w:rsidR="0094119F" w:rsidRDefault="00000000">
      <w:pPr>
        <w:jc w:val="both"/>
        <w:rPr>
          <w:rFonts w:eastAsia="Times New Roman"/>
          <w:b/>
          <w:sz w:val="24"/>
        </w:rPr>
      </w:pPr>
      <w:r>
        <w:rPr>
          <w:rFonts w:eastAsia="Times New Roman"/>
          <w:b/>
          <w:sz w:val="24"/>
        </w:rPr>
        <w:t>8.6.1 Enhancement Opportunities</w:t>
      </w:r>
    </w:p>
    <w:p w14:paraId="340A5D8F" w14:textId="54631F6E" w:rsidR="0094119F" w:rsidRDefault="00000000">
      <w:pPr>
        <w:jc w:val="both"/>
        <w:rPr>
          <w:rFonts w:eastAsia="Times New Roman"/>
          <w:sz w:val="24"/>
        </w:rPr>
      </w:pPr>
      <w:r>
        <w:rPr>
          <w:rFonts w:eastAsia="Times New Roman"/>
          <w:sz w:val="24"/>
        </w:rPr>
        <w:t xml:space="preserve">    • </w:t>
      </w:r>
      <w:r w:rsidRPr="002F1E9F">
        <w:rPr>
          <w:rFonts w:eastAsia="Times New Roman"/>
          <w:b/>
          <w:bCs/>
          <w:sz w:val="24"/>
        </w:rPr>
        <w:t>Technical Upgrades</w:t>
      </w:r>
      <w:r w:rsidR="002F1E9F">
        <w:rPr>
          <w:rFonts w:eastAsia="Times New Roman"/>
          <w:b/>
          <w:bCs/>
          <w:sz w:val="24"/>
        </w:rPr>
        <w:t>:</w:t>
      </w:r>
    </w:p>
    <w:p w14:paraId="0CB41643" w14:textId="3A4C62E9" w:rsidR="0094119F" w:rsidRDefault="00000000">
      <w:pPr>
        <w:jc w:val="both"/>
        <w:rPr>
          <w:rFonts w:eastAsia="Times New Roman"/>
          <w:sz w:val="24"/>
        </w:rPr>
      </w:pPr>
      <w:r>
        <w:rPr>
          <w:rFonts w:eastAsia="Times New Roman"/>
          <w:sz w:val="24"/>
        </w:rPr>
        <w:t xml:space="preserve">        - </w:t>
      </w:r>
      <w:r w:rsidR="002F1E9F" w:rsidRPr="002F1E9F">
        <w:rPr>
          <w:rFonts w:eastAsia="Times New Roman"/>
          <w:sz w:val="24"/>
        </w:rPr>
        <w:t>Blockchain network enhancements for higher throughput</w:t>
      </w:r>
    </w:p>
    <w:p w14:paraId="63A2DBB6" w14:textId="77777777" w:rsidR="002F1E9F" w:rsidRDefault="00000000">
      <w:pPr>
        <w:jc w:val="both"/>
        <w:rPr>
          <w:rFonts w:eastAsia="Times New Roman"/>
          <w:sz w:val="24"/>
        </w:rPr>
      </w:pPr>
      <w:r>
        <w:rPr>
          <w:rFonts w:eastAsia="Times New Roman"/>
          <w:sz w:val="24"/>
        </w:rPr>
        <w:t xml:space="preserve">        - </w:t>
      </w:r>
      <w:r w:rsidR="002F1E9F" w:rsidRPr="002F1E9F">
        <w:rPr>
          <w:rFonts w:eastAsia="Times New Roman"/>
          <w:sz w:val="24"/>
        </w:rPr>
        <w:t>Further optimization of transaction processing speed</w:t>
      </w:r>
    </w:p>
    <w:p w14:paraId="2A650F7F" w14:textId="73A61FE8" w:rsidR="0094119F" w:rsidRDefault="00000000">
      <w:pPr>
        <w:jc w:val="both"/>
        <w:rPr>
          <w:rFonts w:eastAsia="Times New Roman"/>
          <w:sz w:val="24"/>
        </w:rPr>
      </w:pPr>
      <w:r>
        <w:rPr>
          <w:rFonts w:eastAsia="Times New Roman"/>
          <w:sz w:val="24"/>
        </w:rPr>
        <w:t xml:space="preserve">        - </w:t>
      </w:r>
      <w:r w:rsidR="002F1E9F" w:rsidRPr="002F1E9F">
        <w:rPr>
          <w:rFonts w:eastAsia="Times New Roman"/>
          <w:sz w:val="24"/>
        </w:rPr>
        <w:t>Advanced cryptographic techniques for enhanced security</w:t>
      </w:r>
    </w:p>
    <w:p w14:paraId="02103E80" w14:textId="6115977C" w:rsidR="0094119F" w:rsidRDefault="00000000">
      <w:pPr>
        <w:jc w:val="both"/>
        <w:rPr>
          <w:rFonts w:eastAsia="Times New Roman"/>
          <w:sz w:val="24"/>
        </w:rPr>
      </w:pPr>
      <w:r>
        <w:rPr>
          <w:rFonts w:eastAsia="Times New Roman"/>
          <w:sz w:val="24"/>
        </w:rPr>
        <w:t xml:space="preserve">        - </w:t>
      </w:r>
      <w:r w:rsidR="002F1E9F" w:rsidRPr="002F1E9F">
        <w:rPr>
          <w:rFonts w:eastAsia="Times New Roman"/>
          <w:sz w:val="24"/>
        </w:rPr>
        <w:t>Smart contract optimization for improved supply chain automation</w:t>
      </w:r>
    </w:p>
    <w:p w14:paraId="443A734A" w14:textId="786341F5" w:rsidR="0094119F" w:rsidRDefault="00000000">
      <w:pPr>
        <w:jc w:val="both"/>
        <w:rPr>
          <w:rFonts w:eastAsia="Times New Roman"/>
          <w:sz w:val="24"/>
        </w:rPr>
      </w:pPr>
      <w:r>
        <w:rPr>
          <w:rFonts w:eastAsia="Times New Roman"/>
          <w:sz w:val="24"/>
        </w:rPr>
        <w:t xml:space="preserve">        - </w:t>
      </w:r>
      <w:r w:rsidR="002F1E9F" w:rsidRPr="002F1E9F">
        <w:rPr>
          <w:rFonts w:eastAsia="Times New Roman"/>
          <w:sz w:val="24"/>
        </w:rPr>
        <w:t>Real-time analytics for medical product movement</w:t>
      </w:r>
    </w:p>
    <w:p w14:paraId="1165BFF8" w14:textId="77777777" w:rsidR="0094119F" w:rsidRDefault="0094119F">
      <w:pPr>
        <w:jc w:val="both"/>
        <w:rPr>
          <w:rFonts w:eastAsia="Times New Roman"/>
          <w:sz w:val="24"/>
        </w:rPr>
      </w:pPr>
    </w:p>
    <w:p w14:paraId="07824EA9" w14:textId="75C1B2AD" w:rsidR="0094119F" w:rsidRDefault="00000000">
      <w:pPr>
        <w:jc w:val="both"/>
        <w:rPr>
          <w:rFonts w:eastAsia="Times New Roman"/>
          <w:sz w:val="24"/>
        </w:rPr>
      </w:pPr>
      <w:r>
        <w:rPr>
          <w:rFonts w:eastAsia="Times New Roman"/>
          <w:sz w:val="24"/>
        </w:rPr>
        <w:t xml:space="preserve">    • </w:t>
      </w:r>
      <w:r w:rsidRPr="002F1E9F">
        <w:rPr>
          <w:rFonts w:eastAsia="Times New Roman"/>
          <w:b/>
          <w:bCs/>
          <w:sz w:val="24"/>
        </w:rPr>
        <w:t>Functional Additions</w:t>
      </w:r>
      <w:r w:rsidR="002F1E9F">
        <w:rPr>
          <w:rFonts w:eastAsia="Times New Roman"/>
          <w:b/>
          <w:bCs/>
          <w:sz w:val="24"/>
        </w:rPr>
        <w:t>:</w:t>
      </w:r>
    </w:p>
    <w:p w14:paraId="2D105A66" w14:textId="468DF1BB" w:rsidR="0094119F" w:rsidRDefault="00000000">
      <w:pPr>
        <w:jc w:val="both"/>
        <w:rPr>
          <w:rFonts w:eastAsia="Times New Roman"/>
          <w:sz w:val="24"/>
        </w:rPr>
      </w:pPr>
      <w:r>
        <w:rPr>
          <w:rFonts w:eastAsia="Times New Roman"/>
          <w:sz w:val="24"/>
        </w:rPr>
        <w:t xml:space="preserve">        - </w:t>
      </w:r>
      <w:r w:rsidR="002F1E9F" w:rsidRPr="002F1E9F">
        <w:rPr>
          <w:rFonts w:eastAsia="Times New Roman"/>
          <w:sz w:val="24"/>
        </w:rPr>
        <w:t>Voice-enabled tracking interactions for field workers</w:t>
      </w:r>
    </w:p>
    <w:p w14:paraId="6768CCF3" w14:textId="5ED74D1F" w:rsidR="0094119F" w:rsidRDefault="00000000">
      <w:pPr>
        <w:jc w:val="both"/>
        <w:rPr>
          <w:rFonts w:eastAsia="Times New Roman"/>
          <w:sz w:val="24"/>
        </w:rPr>
      </w:pPr>
      <w:r>
        <w:rPr>
          <w:rFonts w:eastAsia="Times New Roman"/>
          <w:sz w:val="24"/>
        </w:rPr>
        <w:t xml:space="preserve">        - </w:t>
      </w:r>
      <w:r w:rsidR="002F1E9F" w:rsidRPr="002F1E9F">
        <w:rPr>
          <w:rFonts w:eastAsia="Times New Roman"/>
          <w:sz w:val="24"/>
        </w:rPr>
        <w:t>Integration of video verification for sensitive product handling</w:t>
      </w:r>
    </w:p>
    <w:p w14:paraId="30BFA0D5" w14:textId="77777777" w:rsidR="002F1E9F" w:rsidRDefault="00000000">
      <w:pPr>
        <w:jc w:val="both"/>
        <w:rPr>
          <w:rFonts w:eastAsia="Times New Roman"/>
          <w:sz w:val="24"/>
        </w:rPr>
      </w:pPr>
      <w:r>
        <w:rPr>
          <w:rFonts w:eastAsia="Times New Roman"/>
          <w:sz w:val="24"/>
        </w:rPr>
        <w:t xml:space="preserve">        - </w:t>
      </w:r>
      <w:r w:rsidR="002F1E9F" w:rsidRPr="002F1E9F">
        <w:rPr>
          <w:rFonts w:eastAsia="Times New Roman"/>
          <w:sz w:val="24"/>
        </w:rPr>
        <w:t>Predictive analytics for identifying supply chain bottlenecks</w:t>
      </w:r>
    </w:p>
    <w:p w14:paraId="1303ED44" w14:textId="66DCD525" w:rsidR="0094119F" w:rsidRDefault="00000000">
      <w:pPr>
        <w:jc w:val="both"/>
        <w:rPr>
          <w:rFonts w:eastAsia="Times New Roman"/>
          <w:sz w:val="24"/>
        </w:rPr>
      </w:pPr>
      <w:r>
        <w:rPr>
          <w:rFonts w:eastAsia="Times New Roman"/>
          <w:sz w:val="24"/>
        </w:rPr>
        <w:t xml:space="preserve">        - </w:t>
      </w:r>
      <w:r w:rsidR="002F1E9F" w:rsidRPr="002F1E9F">
        <w:rPr>
          <w:rFonts w:eastAsia="Times New Roman"/>
          <w:sz w:val="24"/>
        </w:rPr>
        <w:t>Automated reporting for regulatory compliance</w:t>
      </w:r>
    </w:p>
    <w:p w14:paraId="0319138C" w14:textId="2EE3FD8E" w:rsidR="0094119F" w:rsidRDefault="00000000">
      <w:pPr>
        <w:jc w:val="both"/>
        <w:rPr>
          <w:rFonts w:eastAsia="Times New Roman"/>
          <w:sz w:val="24"/>
        </w:rPr>
      </w:pPr>
      <w:r>
        <w:rPr>
          <w:rFonts w:eastAsia="Times New Roman"/>
          <w:sz w:val="24"/>
        </w:rPr>
        <w:t xml:space="preserve">        - </w:t>
      </w:r>
      <w:r w:rsidR="002F1E9F" w:rsidRPr="002F1E9F">
        <w:rPr>
          <w:rFonts w:eastAsia="Times New Roman"/>
          <w:sz w:val="24"/>
        </w:rPr>
        <w:t>Enhanced personalization for key stakeholders (e.g., manufacturers, distributors, pharmacies)</w:t>
      </w:r>
    </w:p>
    <w:p w14:paraId="740F84EC" w14:textId="77777777" w:rsidR="0094119F" w:rsidRDefault="0094119F">
      <w:pPr>
        <w:jc w:val="both"/>
        <w:rPr>
          <w:rFonts w:eastAsia="Times New Roman"/>
          <w:sz w:val="24"/>
        </w:rPr>
      </w:pPr>
    </w:p>
    <w:p w14:paraId="126B523E" w14:textId="77777777" w:rsidR="0094119F" w:rsidRDefault="00000000">
      <w:pPr>
        <w:spacing w:line="360" w:lineRule="auto"/>
        <w:jc w:val="both"/>
        <w:rPr>
          <w:rFonts w:eastAsia="Times New Roman"/>
          <w:b/>
          <w:sz w:val="32"/>
        </w:rPr>
      </w:pPr>
      <w:r>
        <w:rPr>
          <w:rFonts w:eastAsia="Times New Roman"/>
          <w:b/>
          <w:sz w:val="32"/>
        </w:rPr>
        <w:t>CHAPTER-9</w:t>
      </w:r>
    </w:p>
    <w:p w14:paraId="3A3ECC58" w14:textId="77777777" w:rsidR="0094119F" w:rsidRDefault="00000000">
      <w:pPr>
        <w:tabs>
          <w:tab w:val="left" w:pos="975"/>
        </w:tabs>
        <w:spacing w:line="360" w:lineRule="auto"/>
        <w:jc w:val="both"/>
        <w:rPr>
          <w:rFonts w:eastAsia="Times New Roman"/>
          <w:b/>
          <w:sz w:val="32"/>
        </w:rPr>
      </w:pPr>
      <w:r>
        <w:rPr>
          <w:rFonts w:eastAsia="Times New Roman"/>
          <w:b/>
          <w:sz w:val="32"/>
        </w:rPr>
        <w:lastRenderedPageBreak/>
        <w:t>RESULTS AND DISCUSSIONS</w:t>
      </w:r>
    </w:p>
    <w:p w14:paraId="1632322C" w14:textId="77777777" w:rsidR="0094119F" w:rsidRDefault="0094119F">
      <w:pPr>
        <w:jc w:val="both"/>
        <w:rPr>
          <w:rFonts w:eastAsia="Times New Roman"/>
          <w:sz w:val="24"/>
        </w:rPr>
      </w:pPr>
    </w:p>
    <w:p w14:paraId="1EBB9289" w14:textId="77777777" w:rsidR="0094119F" w:rsidRDefault="00000000">
      <w:pPr>
        <w:jc w:val="both"/>
        <w:rPr>
          <w:rFonts w:eastAsia="Times New Roman"/>
          <w:b/>
          <w:sz w:val="28"/>
        </w:rPr>
      </w:pPr>
      <w:r>
        <w:rPr>
          <w:rFonts w:eastAsia="Times New Roman"/>
          <w:b/>
          <w:sz w:val="28"/>
        </w:rPr>
        <w:t>9.1 Performance Analysis</w:t>
      </w:r>
    </w:p>
    <w:p w14:paraId="1CF14F5D" w14:textId="77777777" w:rsidR="0094119F" w:rsidRDefault="0094119F">
      <w:pPr>
        <w:jc w:val="both"/>
        <w:rPr>
          <w:rFonts w:eastAsia="Times New Roman"/>
          <w:b/>
          <w:sz w:val="24"/>
        </w:rPr>
      </w:pPr>
    </w:p>
    <w:p w14:paraId="707E6219" w14:textId="77777777" w:rsidR="0094119F" w:rsidRDefault="00000000">
      <w:pPr>
        <w:jc w:val="both"/>
        <w:rPr>
          <w:rFonts w:eastAsia="Times New Roman"/>
          <w:b/>
          <w:sz w:val="24"/>
        </w:rPr>
      </w:pPr>
      <w:r>
        <w:rPr>
          <w:rFonts w:eastAsia="Times New Roman"/>
          <w:b/>
          <w:sz w:val="24"/>
        </w:rPr>
        <w:t>9.1.1 System Performance Evaluation</w:t>
      </w:r>
    </w:p>
    <w:p w14:paraId="5081D76B" w14:textId="77777777" w:rsidR="00CC173A" w:rsidRDefault="00000000" w:rsidP="00CC173A">
      <w:pPr>
        <w:jc w:val="both"/>
        <w:rPr>
          <w:rFonts w:eastAsia="Times New Roman"/>
          <w:sz w:val="24"/>
        </w:rPr>
      </w:pPr>
      <w:r>
        <w:rPr>
          <w:rFonts w:eastAsia="Times New Roman"/>
          <w:sz w:val="24"/>
        </w:rPr>
        <w:t xml:space="preserve">    </w:t>
      </w:r>
      <w:r w:rsidR="00CC173A" w:rsidRPr="00CC173A">
        <w:rPr>
          <w:rFonts w:eastAsia="Times New Roman"/>
          <w:sz w:val="24"/>
        </w:rPr>
        <w:t xml:space="preserve">A detailed analysis of the </w:t>
      </w:r>
      <w:r w:rsidR="00CC173A" w:rsidRPr="00CC173A">
        <w:rPr>
          <w:rFonts w:eastAsia="Times New Roman"/>
          <w:b/>
          <w:bCs/>
          <w:sz w:val="24"/>
        </w:rPr>
        <w:t>Medical Product Tracking System Using Blockchain</w:t>
      </w:r>
      <w:r w:rsidR="00CC173A" w:rsidRPr="00CC173A">
        <w:rPr>
          <w:rFonts w:eastAsia="Times New Roman"/>
          <w:sz w:val="24"/>
        </w:rPr>
        <w:t xml:space="preserve"> highlighted notable improvements:</w:t>
      </w:r>
    </w:p>
    <w:p w14:paraId="389A03E5" w14:textId="77777777" w:rsidR="00CC173A" w:rsidRDefault="00CC173A" w:rsidP="00CC173A">
      <w:pPr>
        <w:jc w:val="both"/>
        <w:rPr>
          <w:rFonts w:eastAsia="Times New Roman"/>
          <w:sz w:val="24"/>
        </w:rPr>
      </w:pPr>
    </w:p>
    <w:p w14:paraId="025BC2F3" w14:textId="2FE071FE" w:rsidR="0094119F" w:rsidRDefault="00000000" w:rsidP="00CC173A">
      <w:pPr>
        <w:jc w:val="both"/>
        <w:rPr>
          <w:rFonts w:ascii="Calibri" w:eastAsia="Calibri" w:hAnsi="Calibri" w:cs="Calibri"/>
          <w:sz w:val="22"/>
        </w:rPr>
      </w:pPr>
      <w:r>
        <w:rPr>
          <w:rFonts w:eastAsia="Times New Roman"/>
          <w:sz w:val="24"/>
        </w:rPr>
        <w:t xml:space="preserve">    • </w:t>
      </w:r>
      <w:r>
        <w:rPr>
          <w:rFonts w:ascii="Calibri" w:eastAsia="Calibri" w:hAnsi="Calibri" w:cs="Calibri"/>
          <w:b/>
          <w:sz w:val="24"/>
        </w:rPr>
        <w:t>Verification Time Analysis:</w:t>
      </w:r>
    </w:p>
    <w:p w14:paraId="68F62128" w14:textId="77777777" w:rsidR="00CC173A" w:rsidRDefault="00000000">
      <w:pPr>
        <w:jc w:val="both"/>
        <w:rPr>
          <w:rFonts w:eastAsia="Times New Roman"/>
          <w:b/>
          <w:bCs/>
          <w:sz w:val="24"/>
        </w:rPr>
      </w:pPr>
      <w:r>
        <w:rPr>
          <w:rFonts w:eastAsia="Times New Roman"/>
          <w:sz w:val="24"/>
        </w:rPr>
        <w:t xml:space="preserve">        - </w:t>
      </w:r>
      <w:r w:rsidR="00CC173A" w:rsidRPr="00CC173A">
        <w:rPr>
          <w:rFonts w:eastAsia="Times New Roman"/>
          <w:sz w:val="24"/>
        </w:rPr>
        <w:t xml:space="preserve">90% of medical product verifications completed within </w:t>
      </w:r>
      <w:r w:rsidR="00CC173A" w:rsidRPr="00CC173A">
        <w:rPr>
          <w:rFonts w:eastAsia="Times New Roman"/>
          <w:b/>
          <w:bCs/>
          <w:sz w:val="24"/>
        </w:rPr>
        <w:t>1.5 seconds</w:t>
      </w:r>
    </w:p>
    <w:p w14:paraId="404216C0" w14:textId="77777777" w:rsidR="00CC173A" w:rsidRDefault="00000000">
      <w:pPr>
        <w:jc w:val="both"/>
        <w:rPr>
          <w:rFonts w:eastAsia="Times New Roman"/>
          <w:sz w:val="24"/>
        </w:rPr>
      </w:pPr>
      <w:r>
        <w:rPr>
          <w:rFonts w:eastAsia="Times New Roman"/>
          <w:sz w:val="24"/>
        </w:rPr>
        <w:t xml:space="preserve">        - </w:t>
      </w:r>
      <w:r w:rsidR="00CC173A" w:rsidRPr="00CC173A">
        <w:rPr>
          <w:rFonts w:eastAsia="Times New Roman"/>
          <w:b/>
          <w:bCs/>
          <w:sz w:val="24"/>
        </w:rPr>
        <w:t>99.97% system availability</w:t>
      </w:r>
      <w:r w:rsidR="00CC173A" w:rsidRPr="00CC173A">
        <w:rPr>
          <w:rFonts w:eastAsia="Times New Roman"/>
          <w:sz w:val="24"/>
        </w:rPr>
        <w:t xml:space="preserve"> achieved</w:t>
      </w:r>
    </w:p>
    <w:p w14:paraId="79DD9431" w14:textId="7D886EDC" w:rsidR="0094119F" w:rsidRDefault="00000000">
      <w:pPr>
        <w:jc w:val="both"/>
        <w:rPr>
          <w:rFonts w:eastAsia="Times New Roman"/>
          <w:sz w:val="24"/>
        </w:rPr>
      </w:pPr>
      <w:r>
        <w:rPr>
          <w:rFonts w:eastAsia="Times New Roman"/>
          <w:sz w:val="24"/>
        </w:rPr>
        <w:t xml:space="preserve">        - </w:t>
      </w:r>
      <w:r w:rsidR="00CC173A" w:rsidRPr="00CC173A">
        <w:rPr>
          <w:rFonts w:eastAsia="Times New Roman"/>
          <w:sz w:val="24"/>
        </w:rPr>
        <w:t>Sustained peak performance during high-volume product tracking periods</w:t>
      </w:r>
    </w:p>
    <w:p w14:paraId="49BE74DC" w14:textId="77777777" w:rsidR="00CC173A" w:rsidRDefault="00000000">
      <w:pPr>
        <w:jc w:val="both"/>
        <w:rPr>
          <w:rFonts w:eastAsia="Times New Roman"/>
          <w:sz w:val="24"/>
        </w:rPr>
      </w:pPr>
      <w:r>
        <w:rPr>
          <w:rFonts w:eastAsia="Times New Roman"/>
          <w:sz w:val="24"/>
        </w:rPr>
        <w:t xml:space="preserve">        - </w:t>
      </w:r>
      <w:r w:rsidR="00CC173A" w:rsidRPr="00CC173A">
        <w:rPr>
          <w:rFonts w:eastAsia="Times New Roman"/>
          <w:sz w:val="24"/>
        </w:rPr>
        <w:t xml:space="preserve">Latency reduction by </w:t>
      </w:r>
      <w:r w:rsidR="00CC173A" w:rsidRPr="00CC173A">
        <w:rPr>
          <w:rFonts w:eastAsia="Times New Roman"/>
          <w:b/>
          <w:bCs/>
          <w:sz w:val="24"/>
        </w:rPr>
        <w:t>45%</w:t>
      </w:r>
      <w:r w:rsidR="00CC173A" w:rsidRPr="00CC173A">
        <w:rPr>
          <w:rFonts w:eastAsia="Times New Roman"/>
          <w:sz w:val="24"/>
        </w:rPr>
        <w:t xml:space="preserve"> compared to traditional tracking systems</w:t>
      </w:r>
    </w:p>
    <w:p w14:paraId="07567CA1" w14:textId="69E271A3" w:rsidR="0094119F" w:rsidRDefault="00000000">
      <w:pPr>
        <w:jc w:val="both"/>
        <w:rPr>
          <w:rFonts w:eastAsia="Times New Roman"/>
          <w:b/>
          <w:bCs/>
          <w:sz w:val="24"/>
        </w:rPr>
      </w:pPr>
      <w:r>
        <w:rPr>
          <w:rFonts w:eastAsia="Times New Roman"/>
          <w:sz w:val="24"/>
        </w:rPr>
        <w:t xml:space="preserve">        - </w:t>
      </w:r>
      <w:r w:rsidR="00CC173A" w:rsidRPr="00CC173A">
        <w:rPr>
          <w:rFonts w:eastAsia="Times New Roman"/>
          <w:sz w:val="24"/>
        </w:rPr>
        <w:t xml:space="preserve">Blockchain optimization enhanced processing speed by </w:t>
      </w:r>
      <w:r w:rsidR="00CC173A" w:rsidRPr="00CC173A">
        <w:rPr>
          <w:rFonts w:eastAsia="Times New Roman"/>
          <w:b/>
          <w:bCs/>
          <w:sz w:val="24"/>
        </w:rPr>
        <w:t>60%</w:t>
      </w:r>
    </w:p>
    <w:p w14:paraId="16087E33" w14:textId="77777777" w:rsidR="00CC173A" w:rsidRDefault="00CC173A">
      <w:pPr>
        <w:jc w:val="both"/>
        <w:rPr>
          <w:rFonts w:eastAsia="Times New Roman"/>
          <w:sz w:val="24"/>
        </w:rPr>
      </w:pPr>
    </w:p>
    <w:p w14:paraId="1BF7E476" w14:textId="77777777" w:rsidR="0094119F" w:rsidRDefault="00000000">
      <w:pPr>
        <w:jc w:val="both"/>
        <w:rPr>
          <w:rFonts w:eastAsia="Times New Roman"/>
          <w:sz w:val="24"/>
        </w:rPr>
      </w:pPr>
      <w:r>
        <w:rPr>
          <w:rFonts w:eastAsia="Times New Roman"/>
          <w:sz w:val="24"/>
        </w:rPr>
        <w:t xml:space="preserve">    • </w:t>
      </w:r>
      <w:r w:rsidRPr="00CC173A">
        <w:rPr>
          <w:rFonts w:eastAsia="Times New Roman"/>
          <w:b/>
          <w:bCs/>
          <w:sz w:val="24"/>
        </w:rPr>
        <w:t>Accuracy Assessment</w:t>
      </w:r>
    </w:p>
    <w:p w14:paraId="100450A5" w14:textId="6251199F" w:rsidR="0094119F" w:rsidRDefault="00000000">
      <w:pPr>
        <w:jc w:val="both"/>
        <w:rPr>
          <w:rFonts w:eastAsia="Times New Roman"/>
          <w:sz w:val="24"/>
        </w:rPr>
      </w:pPr>
      <w:r>
        <w:rPr>
          <w:rFonts w:eastAsia="Times New Roman"/>
          <w:sz w:val="24"/>
        </w:rPr>
        <w:t xml:space="preserve">        - </w:t>
      </w:r>
      <w:r w:rsidR="00CC173A" w:rsidRPr="00CC173A">
        <w:rPr>
          <w:rFonts w:eastAsia="Times New Roman"/>
          <w:sz w:val="24"/>
        </w:rPr>
        <w:t xml:space="preserve">Product authenticity verification exceeded the target by </w:t>
      </w:r>
      <w:r w:rsidR="00CC173A" w:rsidRPr="00CC173A">
        <w:rPr>
          <w:rFonts w:eastAsia="Times New Roman"/>
          <w:b/>
          <w:bCs/>
          <w:sz w:val="24"/>
        </w:rPr>
        <w:t>3%</w:t>
      </w:r>
    </w:p>
    <w:p w14:paraId="2B25CAB3" w14:textId="77777777" w:rsidR="00CC173A" w:rsidRDefault="00000000">
      <w:pPr>
        <w:jc w:val="both"/>
        <w:rPr>
          <w:rFonts w:eastAsia="Times New Roman"/>
          <w:b/>
          <w:bCs/>
          <w:sz w:val="24"/>
        </w:rPr>
      </w:pPr>
      <w:r>
        <w:rPr>
          <w:rFonts w:eastAsia="Times New Roman"/>
          <w:sz w:val="24"/>
        </w:rPr>
        <w:t xml:space="preserve">        - </w:t>
      </w:r>
      <w:r w:rsidR="00CC173A" w:rsidRPr="00CC173A">
        <w:rPr>
          <w:rFonts w:eastAsia="Times New Roman"/>
          <w:sz w:val="24"/>
        </w:rPr>
        <w:t xml:space="preserve">Error rates in product origin validation reduced to </w:t>
      </w:r>
      <w:r w:rsidR="00CC173A" w:rsidRPr="00CC173A">
        <w:rPr>
          <w:rFonts w:eastAsia="Times New Roman"/>
          <w:b/>
          <w:bCs/>
          <w:sz w:val="24"/>
        </w:rPr>
        <w:t>0.4%</w:t>
      </w:r>
      <w:r w:rsidR="00CC173A" w:rsidRPr="00CC173A">
        <w:rPr>
          <w:rFonts w:eastAsia="Times New Roman"/>
          <w:sz w:val="24"/>
        </w:rPr>
        <w:t xml:space="preserve"> from an initial </w:t>
      </w:r>
      <w:r w:rsidR="00CC173A" w:rsidRPr="00CC173A">
        <w:rPr>
          <w:rFonts w:eastAsia="Times New Roman"/>
          <w:b/>
          <w:bCs/>
          <w:sz w:val="24"/>
        </w:rPr>
        <w:t>4.5%</w:t>
      </w:r>
    </w:p>
    <w:p w14:paraId="72E3E78E" w14:textId="77777777" w:rsidR="00CC173A" w:rsidRDefault="00000000">
      <w:pPr>
        <w:jc w:val="both"/>
        <w:rPr>
          <w:rFonts w:eastAsia="Times New Roman"/>
          <w:b/>
          <w:bCs/>
          <w:sz w:val="24"/>
        </w:rPr>
      </w:pPr>
      <w:r>
        <w:rPr>
          <w:rFonts w:eastAsia="Times New Roman"/>
          <w:sz w:val="24"/>
        </w:rPr>
        <w:t xml:space="preserve">        - </w:t>
      </w:r>
      <w:r w:rsidR="00CC173A" w:rsidRPr="00CC173A">
        <w:rPr>
          <w:rFonts w:eastAsia="Times New Roman"/>
          <w:sz w:val="24"/>
        </w:rPr>
        <w:t xml:space="preserve">Supply chain data consistency improved by </w:t>
      </w:r>
      <w:r w:rsidR="00CC173A" w:rsidRPr="00CC173A">
        <w:rPr>
          <w:rFonts w:eastAsia="Times New Roman"/>
          <w:b/>
          <w:bCs/>
          <w:sz w:val="24"/>
        </w:rPr>
        <w:t>7%</w:t>
      </w:r>
    </w:p>
    <w:p w14:paraId="1C1EB9F4" w14:textId="77777777" w:rsidR="00CC173A" w:rsidRDefault="00000000">
      <w:pPr>
        <w:jc w:val="both"/>
        <w:rPr>
          <w:rFonts w:eastAsia="Times New Roman"/>
          <w:b/>
          <w:bCs/>
          <w:sz w:val="24"/>
        </w:rPr>
      </w:pPr>
      <w:r>
        <w:rPr>
          <w:rFonts w:eastAsia="Times New Roman"/>
          <w:sz w:val="24"/>
        </w:rPr>
        <w:t xml:space="preserve">        - </w:t>
      </w:r>
      <w:r w:rsidR="00CC173A" w:rsidRPr="00CC173A">
        <w:rPr>
          <w:rFonts w:eastAsia="Times New Roman"/>
          <w:sz w:val="24"/>
        </w:rPr>
        <w:t xml:space="preserve">Blockchain validation accuracy maintained at </w:t>
      </w:r>
      <w:r w:rsidR="00CC173A" w:rsidRPr="00CC173A">
        <w:rPr>
          <w:rFonts w:eastAsia="Times New Roman"/>
          <w:b/>
          <w:bCs/>
          <w:sz w:val="24"/>
        </w:rPr>
        <w:t>99.9%</w:t>
      </w:r>
    </w:p>
    <w:p w14:paraId="55338081" w14:textId="2F48EFA8" w:rsidR="0094119F" w:rsidRDefault="00000000">
      <w:pPr>
        <w:jc w:val="both"/>
        <w:rPr>
          <w:rFonts w:eastAsia="Times New Roman"/>
          <w:b/>
          <w:sz w:val="28"/>
        </w:rPr>
      </w:pPr>
      <w:r>
        <w:rPr>
          <w:rFonts w:eastAsia="Times New Roman"/>
          <w:b/>
          <w:sz w:val="28"/>
        </w:rPr>
        <w:t>9.2 User Interaction Analysis</w:t>
      </w:r>
    </w:p>
    <w:p w14:paraId="33D5B6F2" w14:textId="77777777" w:rsidR="0094119F" w:rsidRDefault="0094119F">
      <w:pPr>
        <w:jc w:val="both"/>
        <w:rPr>
          <w:rFonts w:eastAsia="Times New Roman"/>
          <w:b/>
          <w:sz w:val="28"/>
        </w:rPr>
      </w:pPr>
    </w:p>
    <w:p w14:paraId="28D832D7" w14:textId="77777777" w:rsidR="0094119F" w:rsidRDefault="00000000">
      <w:pPr>
        <w:jc w:val="both"/>
        <w:rPr>
          <w:rFonts w:eastAsia="Times New Roman"/>
          <w:b/>
          <w:sz w:val="24"/>
        </w:rPr>
      </w:pPr>
      <w:r>
        <w:rPr>
          <w:rFonts w:eastAsia="Times New Roman"/>
          <w:b/>
          <w:sz w:val="24"/>
        </w:rPr>
        <w:t>9.2.1 Usage Patterns</w:t>
      </w:r>
    </w:p>
    <w:p w14:paraId="09231C2E" w14:textId="77777777" w:rsidR="0094119F" w:rsidRDefault="00000000">
      <w:pPr>
        <w:jc w:val="both"/>
        <w:rPr>
          <w:rFonts w:eastAsia="Times New Roman"/>
          <w:sz w:val="24"/>
        </w:rPr>
      </w:pPr>
      <w:r>
        <w:rPr>
          <w:rFonts w:eastAsia="Times New Roman"/>
          <w:sz w:val="24"/>
        </w:rPr>
        <w:t xml:space="preserve">    • </w:t>
      </w:r>
      <w:r w:rsidRPr="00CC173A">
        <w:rPr>
          <w:rFonts w:eastAsia="Times New Roman"/>
          <w:b/>
          <w:bCs/>
          <w:sz w:val="24"/>
        </w:rPr>
        <w:t>Verification Types</w:t>
      </w:r>
      <w:r>
        <w:rPr>
          <w:rFonts w:eastAsia="Times New Roman"/>
          <w:sz w:val="24"/>
        </w:rPr>
        <w:t>:</w:t>
      </w:r>
    </w:p>
    <w:p w14:paraId="22FCBB6C" w14:textId="1C88BB5D" w:rsidR="0094119F" w:rsidRDefault="00000000">
      <w:pPr>
        <w:jc w:val="both"/>
        <w:rPr>
          <w:rFonts w:eastAsia="Times New Roman"/>
          <w:sz w:val="24"/>
        </w:rPr>
      </w:pPr>
      <w:r>
        <w:rPr>
          <w:rFonts w:eastAsia="Times New Roman"/>
          <w:sz w:val="24"/>
        </w:rPr>
        <w:t xml:space="preserve">        - </w:t>
      </w:r>
      <w:r w:rsidR="00CC173A" w:rsidRPr="00CC173A">
        <w:rPr>
          <w:rFonts w:eastAsia="Times New Roman"/>
          <w:sz w:val="24"/>
        </w:rPr>
        <w:t>Individual Product Tracking</w:t>
      </w:r>
      <w:r>
        <w:rPr>
          <w:rFonts w:eastAsia="Times New Roman"/>
          <w:sz w:val="24"/>
        </w:rPr>
        <w:t>: 55%</w:t>
      </w:r>
    </w:p>
    <w:p w14:paraId="54AEE63D" w14:textId="36FD72D3" w:rsidR="0094119F" w:rsidRDefault="00000000">
      <w:pPr>
        <w:jc w:val="both"/>
        <w:rPr>
          <w:rFonts w:eastAsia="Times New Roman"/>
          <w:sz w:val="24"/>
        </w:rPr>
      </w:pPr>
      <w:r>
        <w:rPr>
          <w:rFonts w:eastAsia="Times New Roman"/>
          <w:sz w:val="24"/>
        </w:rPr>
        <w:t xml:space="preserve">        -</w:t>
      </w:r>
      <w:r w:rsidR="00CC173A" w:rsidRPr="00CC173A">
        <w:t xml:space="preserve"> </w:t>
      </w:r>
      <w:r w:rsidR="00CC173A" w:rsidRPr="00CC173A">
        <w:rPr>
          <w:rFonts w:eastAsia="Times New Roman"/>
          <w:sz w:val="24"/>
        </w:rPr>
        <w:t>Bulk Shipment Tracking</w:t>
      </w:r>
      <w:r>
        <w:rPr>
          <w:rFonts w:eastAsia="Times New Roman"/>
          <w:sz w:val="24"/>
        </w:rPr>
        <w:t>: 25%</w:t>
      </w:r>
    </w:p>
    <w:p w14:paraId="54C3A15A" w14:textId="42CEDCE2" w:rsidR="0094119F" w:rsidRDefault="00000000">
      <w:pPr>
        <w:jc w:val="both"/>
        <w:rPr>
          <w:rFonts w:eastAsia="Times New Roman"/>
          <w:sz w:val="24"/>
        </w:rPr>
      </w:pPr>
      <w:r>
        <w:rPr>
          <w:rFonts w:eastAsia="Times New Roman"/>
          <w:sz w:val="24"/>
        </w:rPr>
        <w:t xml:space="preserve">        -</w:t>
      </w:r>
      <w:r w:rsidR="00CC173A" w:rsidRPr="00CC173A">
        <w:t xml:space="preserve"> </w:t>
      </w:r>
      <w:r w:rsidR="00CC173A" w:rsidRPr="00CC173A">
        <w:rPr>
          <w:rFonts w:eastAsia="Times New Roman"/>
          <w:sz w:val="24"/>
        </w:rPr>
        <w:t>Re-verification of Product Origin</w:t>
      </w:r>
      <w:r>
        <w:rPr>
          <w:rFonts w:eastAsia="Times New Roman"/>
          <w:sz w:val="24"/>
        </w:rPr>
        <w:t>: 15%</w:t>
      </w:r>
    </w:p>
    <w:p w14:paraId="7011E8D0" w14:textId="77777777" w:rsidR="0094119F" w:rsidRDefault="00000000">
      <w:pPr>
        <w:jc w:val="both"/>
        <w:rPr>
          <w:rFonts w:eastAsia="Times New Roman"/>
          <w:sz w:val="24"/>
        </w:rPr>
      </w:pPr>
      <w:r>
        <w:rPr>
          <w:rFonts w:eastAsia="Times New Roman"/>
          <w:sz w:val="24"/>
        </w:rPr>
        <w:t xml:space="preserve">        -High-risk checks: 5%</w:t>
      </w:r>
    </w:p>
    <w:p w14:paraId="7A1D5BB6" w14:textId="77777777" w:rsidR="0094119F" w:rsidRDefault="0094119F">
      <w:pPr>
        <w:jc w:val="both"/>
        <w:rPr>
          <w:rFonts w:eastAsia="Times New Roman"/>
          <w:sz w:val="24"/>
        </w:rPr>
      </w:pPr>
    </w:p>
    <w:p w14:paraId="5354418A" w14:textId="61D088C6" w:rsidR="0094119F" w:rsidRDefault="00000000">
      <w:pPr>
        <w:jc w:val="both"/>
        <w:rPr>
          <w:rFonts w:eastAsia="Times New Roman"/>
          <w:sz w:val="24"/>
        </w:rPr>
      </w:pPr>
      <w:r>
        <w:rPr>
          <w:rFonts w:eastAsia="Times New Roman"/>
          <w:sz w:val="24"/>
        </w:rPr>
        <w:t xml:space="preserve">    • </w:t>
      </w:r>
      <w:r w:rsidRPr="00CC173A">
        <w:rPr>
          <w:rFonts w:eastAsia="Times New Roman"/>
          <w:b/>
          <w:bCs/>
          <w:sz w:val="24"/>
        </w:rPr>
        <w:t>Peak Usage Times</w:t>
      </w:r>
      <w:r w:rsidR="00CC173A">
        <w:rPr>
          <w:rFonts w:eastAsia="Times New Roman"/>
          <w:b/>
          <w:bCs/>
          <w:sz w:val="24"/>
        </w:rPr>
        <w:t>:</w:t>
      </w:r>
    </w:p>
    <w:p w14:paraId="62631EAD" w14:textId="77777777" w:rsidR="0094119F" w:rsidRDefault="00000000">
      <w:pPr>
        <w:jc w:val="both"/>
        <w:rPr>
          <w:rFonts w:eastAsia="Times New Roman"/>
          <w:sz w:val="24"/>
        </w:rPr>
      </w:pPr>
      <w:r>
        <w:rPr>
          <w:rFonts w:eastAsia="Times New Roman"/>
          <w:sz w:val="24"/>
        </w:rPr>
        <w:t xml:space="preserve">        - Morning (8 AM - 12 PM): 40%</w:t>
      </w:r>
    </w:p>
    <w:p w14:paraId="0F9CC0FF" w14:textId="77777777" w:rsidR="0094119F" w:rsidRDefault="00000000">
      <w:pPr>
        <w:jc w:val="both"/>
        <w:rPr>
          <w:rFonts w:eastAsia="Times New Roman"/>
          <w:sz w:val="24"/>
        </w:rPr>
      </w:pPr>
      <w:r>
        <w:rPr>
          <w:rFonts w:eastAsia="Times New Roman"/>
          <w:sz w:val="24"/>
        </w:rPr>
        <w:t xml:space="preserve">        - Afternoon (12 PM - 4 PM): 30%</w:t>
      </w:r>
    </w:p>
    <w:p w14:paraId="0BA4AA91" w14:textId="77777777" w:rsidR="0094119F" w:rsidRDefault="00000000">
      <w:pPr>
        <w:jc w:val="both"/>
        <w:rPr>
          <w:rFonts w:eastAsia="Times New Roman"/>
          <w:sz w:val="24"/>
        </w:rPr>
      </w:pPr>
      <w:r>
        <w:rPr>
          <w:rFonts w:eastAsia="Times New Roman"/>
          <w:sz w:val="24"/>
        </w:rPr>
        <w:t xml:space="preserve">        - Evening (4 PM - 8 PM): 20%</w:t>
      </w:r>
    </w:p>
    <w:p w14:paraId="47302B6E" w14:textId="77777777" w:rsidR="0094119F" w:rsidRDefault="00000000">
      <w:pPr>
        <w:jc w:val="both"/>
        <w:rPr>
          <w:rFonts w:eastAsia="Times New Roman"/>
          <w:sz w:val="24"/>
        </w:rPr>
      </w:pPr>
      <w:r>
        <w:rPr>
          <w:rFonts w:eastAsia="Times New Roman"/>
          <w:sz w:val="24"/>
        </w:rPr>
        <w:t xml:space="preserve">        - Night (8 PM - 8 AM): 10%</w:t>
      </w:r>
    </w:p>
    <w:p w14:paraId="1DFF01FD" w14:textId="77777777" w:rsidR="0094119F" w:rsidRDefault="0094119F">
      <w:pPr>
        <w:jc w:val="both"/>
        <w:rPr>
          <w:rFonts w:eastAsia="Times New Roman"/>
          <w:sz w:val="24"/>
        </w:rPr>
      </w:pPr>
    </w:p>
    <w:p w14:paraId="5AFC1762" w14:textId="77777777" w:rsidR="0094119F" w:rsidRDefault="00000000">
      <w:pPr>
        <w:jc w:val="both"/>
        <w:rPr>
          <w:rFonts w:eastAsia="Times New Roman"/>
          <w:b/>
          <w:sz w:val="28"/>
        </w:rPr>
      </w:pPr>
      <w:r>
        <w:rPr>
          <w:rFonts w:eastAsia="Times New Roman"/>
          <w:b/>
          <w:sz w:val="28"/>
        </w:rPr>
        <w:t>9.3 Business Impact Assessment</w:t>
      </w:r>
    </w:p>
    <w:p w14:paraId="1419E797" w14:textId="77777777" w:rsidR="0094119F" w:rsidRDefault="0094119F">
      <w:pPr>
        <w:jc w:val="both"/>
        <w:rPr>
          <w:rFonts w:eastAsia="Times New Roman"/>
          <w:b/>
          <w:sz w:val="28"/>
        </w:rPr>
      </w:pPr>
    </w:p>
    <w:p w14:paraId="40D64F4B" w14:textId="77777777" w:rsidR="0094119F" w:rsidRDefault="00000000">
      <w:pPr>
        <w:jc w:val="both"/>
        <w:rPr>
          <w:rFonts w:eastAsia="Times New Roman"/>
          <w:b/>
          <w:sz w:val="24"/>
        </w:rPr>
      </w:pPr>
      <w:r>
        <w:rPr>
          <w:rFonts w:eastAsia="Times New Roman"/>
          <w:b/>
          <w:sz w:val="24"/>
        </w:rPr>
        <w:t>9.3.1 Operational Efficiency</w:t>
      </w:r>
    </w:p>
    <w:p w14:paraId="78ACB600" w14:textId="77777777" w:rsidR="0094119F" w:rsidRDefault="00000000">
      <w:pPr>
        <w:jc w:val="both"/>
        <w:rPr>
          <w:rFonts w:eastAsia="Times New Roman"/>
          <w:sz w:val="24"/>
        </w:rPr>
      </w:pPr>
      <w:r>
        <w:rPr>
          <w:rFonts w:eastAsia="Times New Roman"/>
          <w:sz w:val="24"/>
        </w:rPr>
        <w:lastRenderedPageBreak/>
        <w:t xml:space="preserve">    • </w:t>
      </w:r>
      <w:r w:rsidRPr="00CC173A">
        <w:rPr>
          <w:rFonts w:eastAsia="Times New Roman"/>
          <w:b/>
          <w:bCs/>
          <w:sz w:val="24"/>
        </w:rPr>
        <w:t>Cost Analysis</w:t>
      </w:r>
    </w:p>
    <w:p w14:paraId="14CF2254" w14:textId="17648BEB" w:rsidR="0094119F" w:rsidRDefault="00000000">
      <w:pPr>
        <w:jc w:val="both"/>
        <w:rPr>
          <w:rFonts w:eastAsia="Times New Roman"/>
          <w:sz w:val="24"/>
        </w:rPr>
      </w:pPr>
      <w:r>
        <w:rPr>
          <w:rFonts w:eastAsia="Times New Roman"/>
          <w:sz w:val="24"/>
        </w:rPr>
        <w:t xml:space="preserve">        - </w:t>
      </w:r>
      <w:r w:rsidR="00CC173A" w:rsidRPr="00CC173A">
        <w:rPr>
          <w:rFonts w:eastAsia="Times New Roman"/>
          <w:sz w:val="24"/>
        </w:rPr>
        <w:t>Manual tracking cost reduction:</w:t>
      </w:r>
      <w:r>
        <w:rPr>
          <w:rFonts w:eastAsia="Times New Roman"/>
          <w:sz w:val="24"/>
        </w:rPr>
        <w:t>60%</w:t>
      </w:r>
    </w:p>
    <w:p w14:paraId="69649B99" w14:textId="77777777" w:rsidR="0094119F" w:rsidRDefault="00000000">
      <w:pPr>
        <w:jc w:val="both"/>
        <w:rPr>
          <w:rFonts w:eastAsia="Times New Roman"/>
          <w:sz w:val="24"/>
        </w:rPr>
      </w:pPr>
      <w:r>
        <w:rPr>
          <w:rFonts w:eastAsia="Times New Roman"/>
          <w:sz w:val="24"/>
        </w:rPr>
        <w:t xml:space="preserve">        - Infrastructure optimization: 30% savings</w:t>
      </w:r>
    </w:p>
    <w:p w14:paraId="53B2276E" w14:textId="70CC22C9" w:rsidR="0094119F" w:rsidRDefault="00000000">
      <w:pPr>
        <w:jc w:val="both"/>
        <w:rPr>
          <w:rFonts w:eastAsia="Times New Roman"/>
          <w:sz w:val="24"/>
        </w:rPr>
      </w:pPr>
      <w:r>
        <w:rPr>
          <w:rFonts w:eastAsia="Times New Roman"/>
          <w:sz w:val="24"/>
        </w:rPr>
        <w:t xml:space="preserve">        - </w:t>
      </w:r>
      <w:r w:rsidR="00CC173A">
        <w:rPr>
          <w:rFonts w:eastAsia="Times New Roman"/>
          <w:sz w:val="24"/>
        </w:rPr>
        <w:t>A</w:t>
      </w:r>
      <w:r>
        <w:rPr>
          <w:rFonts w:eastAsia="Times New Roman"/>
          <w:sz w:val="24"/>
        </w:rPr>
        <w:t>udit cost reduction: 50%</w:t>
      </w:r>
    </w:p>
    <w:p w14:paraId="749F818C" w14:textId="77777777" w:rsidR="0094119F" w:rsidRDefault="00000000">
      <w:pPr>
        <w:jc w:val="both"/>
        <w:rPr>
          <w:rFonts w:eastAsia="Times New Roman"/>
          <w:sz w:val="24"/>
        </w:rPr>
      </w:pPr>
      <w:r>
        <w:rPr>
          <w:rFonts w:eastAsia="Times New Roman"/>
          <w:sz w:val="24"/>
        </w:rPr>
        <w:t xml:space="preserve">        - Maintenance cost optimization: 40%</w:t>
      </w:r>
    </w:p>
    <w:p w14:paraId="2639C8DA" w14:textId="77777777" w:rsidR="0094119F" w:rsidRDefault="00000000">
      <w:pPr>
        <w:jc w:val="both"/>
        <w:rPr>
          <w:rFonts w:eastAsia="Times New Roman"/>
          <w:sz w:val="24"/>
        </w:rPr>
      </w:pPr>
      <w:r>
        <w:rPr>
          <w:rFonts w:eastAsia="Times New Roman"/>
          <w:sz w:val="24"/>
        </w:rPr>
        <w:t xml:space="preserve">        - Overall ROI: 200%</w:t>
      </w:r>
    </w:p>
    <w:p w14:paraId="11DB29BE" w14:textId="77777777" w:rsidR="0094119F" w:rsidRDefault="0094119F">
      <w:pPr>
        <w:jc w:val="both"/>
        <w:rPr>
          <w:rFonts w:eastAsia="Times New Roman"/>
          <w:sz w:val="24"/>
        </w:rPr>
      </w:pPr>
    </w:p>
    <w:p w14:paraId="1FDD09A2" w14:textId="625F69A3" w:rsidR="0094119F" w:rsidRDefault="00000000">
      <w:pPr>
        <w:jc w:val="both"/>
        <w:rPr>
          <w:rFonts w:eastAsia="Times New Roman"/>
          <w:sz w:val="24"/>
        </w:rPr>
      </w:pPr>
      <w:r>
        <w:rPr>
          <w:rFonts w:eastAsia="Times New Roman"/>
          <w:sz w:val="24"/>
        </w:rPr>
        <w:t xml:space="preserve">    • </w:t>
      </w:r>
      <w:r w:rsidRPr="00CC173A">
        <w:rPr>
          <w:rFonts w:eastAsia="Times New Roman"/>
          <w:b/>
          <w:bCs/>
          <w:sz w:val="24"/>
        </w:rPr>
        <w:t>Resource Utilization</w:t>
      </w:r>
      <w:r w:rsidR="00CC173A">
        <w:rPr>
          <w:rFonts w:eastAsia="Times New Roman"/>
          <w:b/>
          <w:bCs/>
          <w:sz w:val="24"/>
        </w:rPr>
        <w:t>:</w:t>
      </w:r>
    </w:p>
    <w:p w14:paraId="7DC75ABF" w14:textId="77777777" w:rsidR="0094119F" w:rsidRDefault="00000000">
      <w:pPr>
        <w:jc w:val="both"/>
        <w:rPr>
          <w:rFonts w:eastAsia="Times New Roman"/>
          <w:sz w:val="24"/>
        </w:rPr>
      </w:pPr>
      <w:r>
        <w:rPr>
          <w:rFonts w:eastAsia="Times New Roman"/>
          <w:sz w:val="24"/>
        </w:rPr>
        <w:t xml:space="preserve">        - Staff productivity increase: 45%</w:t>
      </w:r>
    </w:p>
    <w:p w14:paraId="63F15BDA" w14:textId="77777777" w:rsidR="0094119F" w:rsidRDefault="00000000">
      <w:pPr>
        <w:jc w:val="both"/>
        <w:rPr>
          <w:rFonts w:eastAsia="Times New Roman"/>
          <w:sz w:val="24"/>
        </w:rPr>
      </w:pPr>
      <w:r>
        <w:rPr>
          <w:rFonts w:eastAsia="Times New Roman"/>
          <w:sz w:val="24"/>
        </w:rPr>
        <w:t xml:space="preserve">        - System resource optimization: 35%</w:t>
      </w:r>
    </w:p>
    <w:p w14:paraId="3D5DADCF" w14:textId="77777777" w:rsidR="0094119F" w:rsidRDefault="00000000">
      <w:pPr>
        <w:jc w:val="both"/>
        <w:rPr>
          <w:rFonts w:eastAsia="Times New Roman"/>
          <w:sz w:val="24"/>
        </w:rPr>
      </w:pPr>
      <w:r>
        <w:rPr>
          <w:rFonts w:eastAsia="Times New Roman"/>
          <w:sz w:val="24"/>
        </w:rPr>
        <w:t xml:space="preserve">        - Data processing efficiency: 70%</w:t>
      </w:r>
    </w:p>
    <w:p w14:paraId="4DE1C274" w14:textId="049DA63F" w:rsidR="0094119F" w:rsidRDefault="00000000">
      <w:pPr>
        <w:jc w:val="both"/>
        <w:rPr>
          <w:rFonts w:eastAsia="Times New Roman"/>
          <w:sz w:val="24"/>
        </w:rPr>
      </w:pPr>
      <w:r>
        <w:rPr>
          <w:rFonts w:eastAsia="Times New Roman"/>
          <w:sz w:val="24"/>
        </w:rPr>
        <w:t xml:space="preserve">        - Verification capacity: </w:t>
      </w:r>
      <w:r w:rsidR="00CC173A">
        <w:rPr>
          <w:rFonts w:eastAsia="Times New Roman"/>
          <w:sz w:val="24"/>
        </w:rPr>
        <w:t>4</w:t>
      </w:r>
      <w:r>
        <w:rPr>
          <w:rFonts w:eastAsia="Times New Roman"/>
          <w:sz w:val="24"/>
        </w:rPr>
        <w:t>00% increase</w:t>
      </w:r>
    </w:p>
    <w:p w14:paraId="68EDB754" w14:textId="77777777" w:rsidR="0094119F" w:rsidRDefault="0094119F">
      <w:pPr>
        <w:jc w:val="both"/>
        <w:rPr>
          <w:rFonts w:eastAsia="Times New Roman"/>
          <w:sz w:val="24"/>
        </w:rPr>
      </w:pPr>
    </w:p>
    <w:p w14:paraId="029EED88" w14:textId="77777777" w:rsidR="0094119F" w:rsidRDefault="00000000">
      <w:pPr>
        <w:jc w:val="both"/>
        <w:rPr>
          <w:rFonts w:eastAsia="Times New Roman"/>
          <w:b/>
          <w:sz w:val="28"/>
        </w:rPr>
      </w:pPr>
      <w:r>
        <w:rPr>
          <w:rFonts w:eastAsia="Times New Roman"/>
          <w:b/>
          <w:sz w:val="28"/>
        </w:rPr>
        <w:t>9.4 Technical Achievement Analysis</w:t>
      </w:r>
    </w:p>
    <w:p w14:paraId="260B2FFB" w14:textId="77777777" w:rsidR="0094119F" w:rsidRDefault="0094119F">
      <w:pPr>
        <w:jc w:val="both"/>
        <w:rPr>
          <w:rFonts w:eastAsia="Times New Roman"/>
          <w:b/>
          <w:sz w:val="28"/>
        </w:rPr>
      </w:pPr>
    </w:p>
    <w:p w14:paraId="163C8528" w14:textId="77777777" w:rsidR="0094119F" w:rsidRDefault="00000000">
      <w:pPr>
        <w:jc w:val="both"/>
        <w:rPr>
          <w:rFonts w:eastAsia="Times New Roman"/>
          <w:b/>
          <w:sz w:val="24"/>
        </w:rPr>
      </w:pPr>
      <w:r>
        <w:rPr>
          <w:rFonts w:eastAsia="Times New Roman"/>
          <w:b/>
          <w:sz w:val="24"/>
        </w:rPr>
        <w:t>9.4.1 System Capabilities</w:t>
      </w:r>
    </w:p>
    <w:p w14:paraId="2ACD1943" w14:textId="77777777" w:rsidR="0094119F" w:rsidRDefault="00000000">
      <w:pPr>
        <w:jc w:val="both"/>
        <w:rPr>
          <w:rFonts w:eastAsia="Times New Roman"/>
          <w:sz w:val="24"/>
        </w:rPr>
      </w:pPr>
      <w:r>
        <w:rPr>
          <w:rFonts w:eastAsia="Times New Roman"/>
          <w:sz w:val="24"/>
        </w:rPr>
        <w:t xml:space="preserve">    • </w:t>
      </w:r>
      <w:r w:rsidRPr="00CC173A">
        <w:rPr>
          <w:rFonts w:eastAsia="Times New Roman"/>
          <w:b/>
          <w:bCs/>
          <w:sz w:val="24"/>
        </w:rPr>
        <w:t>Blockchain Performance</w:t>
      </w:r>
      <w:r>
        <w:rPr>
          <w:rFonts w:eastAsia="Times New Roman"/>
          <w:sz w:val="24"/>
        </w:rPr>
        <w:t>:</w:t>
      </w:r>
    </w:p>
    <w:p w14:paraId="194EEEFE" w14:textId="77777777" w:rsidR="0094119F" w:rsidRDefault="00000000">
      <w:pPr>
        <w:jc w:val="both"/>
        <w:rPr>
          <w:rFonts w:eastAsia="Times New Roman"/>
          <w:sz w:val="24"/>
        </w:rPr>
      </w:pPr>
      <w:r>
        <w:rPr>
          <w:rFonts w:eastAsia="Times New Roman"/>
          <w:sz w:val="24"/>
        </w:rPr>
        <w:t xml:space="preserve">        - Multi-node verification support: 100% secure</w:t>
      </w:r>
    </w:p>
    <w:p w14:paraId="04333CFA" w14:textId="77777777" w:rsidR="0094119F" w:rsidRDefault="00000000">
      <w:pPr>
        <w:jc w:val="both"/>
        <w:rPr>
          <w:rFonts w:eastAsia="Times New Roman"/>
          <w:sz w:val="24"/>
        </w:rPr>
      </w:pPr>
      <w:r>
        <w:rPr>
          <w:rFonts w:eastAsia="Times New Roman"/>
          <w:sz w:val="24"/>
        </w:rPr>
        <w:t xml:space="preserve">        - Decentralized ledger consistency: 99.9% accuracy</w:t>
      </w:r>
    </w:p>
    <w:p w14:paraId="3CB6E6DD" w14:textId="77777777" w:rsidR="0094119F" w:rsidRDefault="00000000">
      <w:pPr>
        <w:jc w:val="both"/>
        <w:rPr>
          <w:rFonts w:eastAsia="Times New Roman"/>
          <w:sz w:val="24"/>
        </w:rPr>
      </w:pPr>
      <w:r>
        <w:rPr>
          <w:rFonts w:eastAsia="Times New Roman"/>
          <w:sz w:val="24"/>
        </w:rPr>
        <w:t xml:space="preserve">        - Smart contract efficiency: 98% accuracy       </w:t>
      </w:r>
    </w:p>
    <w:p w14:paraId="4FC36DEC" w14:textId="77777777" w:rsidR="0094119F" w:rsidRDefault="00000000">
      <w:pPr>
        <w:jc w:val="both"/>
        <w:rPr>
          <w:rFonts w:eastAsia="Times New Roman"/>
          <w:sz w:val="24"/>
        </w:rPr>
      </w:pPr>
      <w:r>
        <w:rPr>
          <w:rFonts w:eastAsia="Times New Roman"/>
          <w:sz w:val="24"/>
        </w:rPr>
        <w:t xml:space="preserve">        - Real-time data updates across nodes</w:t>
      </w:r>
    </w:p>
    <w:p w14:paraId="175CD512" w14:textId="77777777" w:rsidR="0094119F" w:rsidRDefault="0094119F">
      <w:pPr>
        <w:jc w:val="both"/>
        <w:rPr>
          <w:rFonts w:eastAsia="Times New Roman"/>
          <w:sz w:val="24"/>
        </w:rPr>
      </w:pPr>
    </w:p>
    <w:p w14:paraId="5F66E150" w14:textId="2EFF616E" w:rsidR="0094119F" w:rsidRDefault="00000000">
      <w:pPr>
        <w:jc w:val="both"/>
        <w:rPr>
          <w:rFonts w:eastAsia="Times New Roman"/>
          <w:sz w:val="24"/>
        </w:rPr>
      </w:pPr>
      <w:r>
        <w:rPr>
          <w:rFonts w:eastAsia="Times New Roman"/>
          <w:sz w:val="24"/>
        </w:rPr>
        <w:t xml:space="preserve">    • </w:t>
      </w:r>
      <w:r w:rsidRPr="00CC173A">
        <w:rPr>
          <w:rFonts w:eastAsia="Times New Roman"/>
          <w:b/>
          <w:bCs/>
          <w:sz w:val="24"/>
        </w:rPr>
        <w:t>Integration Success</w:t>
      </w:r>
      <w:r w:rsidR="00CC173A">
        <w:rPr>
          <w:rFonts w:eastAsia="Times New Roman"/>
          <w:b/>
          <w:bCs/>
          <w:sz w:val="24"/>
        </w:rPr>
        <w:t>:</w:t>
      </w:r>
    </w:p>
    <w:p w14:paraId="08DEA8BC" w14:textId="47963FED" w:rsidR="0094119F" w:rsidRDefault="00000000">
      <w:pPr>
        <w:jc w:val="both"/>
        <w:rPr>
          <w:rFonts w:eastAsia="Times New Roman"/>
          <w:sz w:val="24"/>
        </w:rPr>
      </w:pPr>
      <w:r>
        <w:rPr>
          <w:rFonts w:eastAsia="Times New Roman"/>
          <w:sz w:val="24"/>
        </w:rPr>
        <w:t xml:space="preserve">        - </w:t>
      </w:r>
      <w:r w:rsidR="00CC173A" w:rsidRPr="00CC173A">
        <w:rPr>
          <w:rFonts w:eastAsia="Times New Roman"/>
          <w:sz w:val="24"/>
        </w:rPr>
        <w:t xml:space="preserve">Manufacturer and distributor system integration: </w:t>
      </w:r>
      <w:r w:rsidR="00CC173A" w:rsidRPr="00CC173A">
        <w:rPr>
          <w:rFonts w:eastAsia="Times New Roman"/>
          <w:b/>
          <w:bCs/>
          <w:sz w:val="24"/>
        </w:rPr>
        <w:t>100% complete</w:t>
      </w:r>
    </w:p>
    <w:p w14:paraId="60FBF2A3" w14:textId="48D74408" w:rsidR="0094119F" w:rsidRDefault="00000000">
      <w:pPr>
        <w:jc w:val="both"/>
        <w:rPr>
          <w:rFonts w:eastAsia="Times New Roman"/>
          <w:sz w:val="24"/>
        </w:rPr>
      </w:pPr>
      <w:r>
        <w:rPr>
          <w:rFonts w:eastAsia="Times New Roman"/>
          <w:sz w:val="24"/>
        </w:rPr>
        <w:t xml:space="preserve">        - </w:t>
      </w:r>
      <w:r w:rsidR="00CC173A" w:rsidRPr="00CC173A">
        <w:rPr>
          <w:rFonts w:eastAsia="Times New Roman"/>
          <w:sz w:val="24"/>
        </w:rPr>
        <w:t xml:space="preserve">Recall tracking system connectivity: </w:t>
      </w:r>
      <w:r w:rsidR="00CC173A" w:rsidRPr="00CC173A">
        <w:rPr>
          <w:rFonts w:eastAsia="Times New Roman"/>
          <w:b/>
          <w:bCs/>
          <w:sz w:val="24"/>
        </w:rPr>
        <w:t>99.5% reliable</w:t>
      </w:r>
    </w:p>
    <w:p w14:paraId="3C9835DA" w14:textId="1FBEEFEE" w:rsidR="0094119F" w:rsidRDefault="00000000">
      <w:pPr>
        <w:jc w:val="both"/>
        <w:rPr>
          <w:rFonts w:eastAsia="Times New Roman"/>
          <w:sz w:val="24"/>
        </w:rPr>
      </w:pPr>
      <w:r>
        <w:rPr>
          <w:rFonts w:eastAsia="Times New Roman"/>
          <w:sz w:val="24"/>
        </w:rPr>
        <w:t xml:space="preserve">        - </w:t>
      </w:r>
      <w:r w:rsidR="00CC173A" w:rsidRPr="00CC173A">
        <w:rPr>
          <w:rFonts w:eastAsia="Times New Roman"/>
          <w:sz w:val="24"/>
        </w:rPr>
        <w:t xml:space="preserve">Integration with regulatory frameworks for compliance reporting achieved </w:t>
      </w:r>
      <w:r w:rsidR="00CC173A" w:rsidRPr="00CC173A">
        <w:rPr>
          <w:rFonts w:eastAsia="Times New Roman"/>
          <w:b/>
          <w:bCs/>
          <w:sz w:val="24"/>
        </w:rPr>
        <w:t>99.9% uptime</w:t>
      </w:r>
    </w:p>
    <w:p w14:paraId="3696DFDF" w14:textId="519E76DC" w:rsidR="0094119F" w:rsidRDefault="00000000">
      <w:pPr>
        <w:jc w:val="both"/>
        <w:rPr>
          <w:rFonts w:eastAsia="Times New Roman"/>
          <w:sz w:val="24"/>
        </w:rPr>
      </w:pPr>
      <w:r>
        <w:rPr>
          <w:rFonts w:eastAsia="Times New Roman"/>
          <w:sz w:val="24"/>
        </w:rPr>
        <w:t xml:space="preserve">        - </w:t>
      </w:r>
      <w:r w:rsidR="00CC173A" w:rsidRPr="00CC173A">
        <w:rPr>
          <w:rFonts w:eastAsia="Times New Roman"/>
          <w:sz w:val="24"/>
        </w:rPr>
        <w:t>Real-time communication with logistics services established</w:t>
      </w:r>
    </w:p>
    <w:p w14:paraId="6898A4D7" w14:textId="77777777" w:rsidR="00CC173A" w:rsidRDefault="00CC173A">
      <w:pPr>
        <w:jc w:val="both"/>
        <w:rPr>
          <w:rFonts w:eastAsia="Times New Roman"/>
          <w:sz w:val="24"/>
        </w:rPr>
      </w:pPr>
    </w:p>
    <w:p w14:paraId="55172DDA" w14:textId="77777777" w:rsidR="0094119F" w:rsidRDefault="00000000">
      <w:pPr>
        <w:jc w:val="both"/>
        <w:rPr>
          <w:rFonts w:eastAsia="Times New Roman"/>
          <w:b/>
          <w:sz w:val="28"/>
        </w:rPr>
      </w:pPr>
      <w:r>
        <w:rPr>
          <w:rFonts w:eastAsia="Times New Roman"/>
          <w:b/>
          <w:sz w:val="28"/>
        </w:rPr>
        <w:t>9.5 Challenges Encountered</w:t>
      </w:r>
    </w:p>
    <w:p w14:paraId="7546D4BE" w14:textId="77777777" w:rsidR="0094119F" w:rsidRDefault="0094119F">
      <w:pPr>
        <w:jc w:val="both"/>
        <w:rPr>
          <w:rFonts w:eastAsia="Times New Roman"/>
          <w:b/>
          <w:sz w:val="28"/>
        </w:rPr>
      </w:pPr>
    </w:p>
    <w:p w14:paraId="395C60FB" w14:textId="77777777" w:rsidR="0094119F" w:rsidRDefault="00000000">
      <w:pPr>
        <w:jc w:val="both"/>
        <w:rPr>
          <w:rFonts w:eastAsia="Times New Roman"/>
          <w:b/>
          <w:sz w:val="24"/>
        </w:rPr>
      </w:pPr>
      <w:r>
        <w:rPr>
          <w:rFonts w:eastAsia="Times New Roman"/>
          <w:b/>
          <w:sz w:val="24"/>
        </w:rPr>
        <w:t>9.5.1 Implementation Challenges</w:t>
      </w:r>
    </w:p>
    <w:p w14:paraId="28013CA6" w14:textId="77777777" w:rsidR="0094119F" w:rsidRDefault="00000000">
      <w:pPr>
        <w:jc w:val="both"/>
        <w:rPr>
          <w:rFonts w:eastAsia="Times New Roman"/>
          <w:sz w:val="24"/>
        </w:rPr>
      </w:pPr>
      <w:r>
        <w:rPr>
          <w:rFonts w:eastAsia="Times New Roman"/>
          <w:sz w:val="24"/>
        </w:rPr>
        <w:t xml:space="preserve">    • Technical Hurdles</w:t>
      </w:r>
    </w:p>
    <w:p w14:paraId="441544E4" w14:textId="77777777" w:rsidR="00CC173A" w:rsidRDefault="00000000">
      <w:pPr>
        <w:jc w:val="both"/>
        <w:rPr>
          <w:rFonts w:eastAsia="Times New Roman"/>
          <w:sz w:val="24"/>
        </w:rPr>
      </w:pPr>
      <w:r>
        <w:rPr>
          <w:rFonts w:eastAsia="Times New Roman"/>
          <w:sz w:val="24"/>
        </w:rPr>
        <w:t xml:space="preserve">        - </w:t>
      </w:r>
      <w:r w:rsidRPr="00CC173A">
        <w:rPr>
          <w:rFonts w:eastAsia="Times New Roman"/>
          <w:b/>
          <w:bCs/>
          <w:sz w:val="24"/>
        </w:rPr>
        <w:t>Blockchain scalability</w:t>
      </w:r>
      <w:r>
        <w:rPr>
          <w:rFonts w:eastAsia="Times New Roman"/>
          <w:sz w:val="24"/>
        </w:rPr>
        <w:t xml:space="preserve">: </w:t>
      </w:r>
      <w:r w:rsidR="00CC173A" w:rsidRPr="00CC173A">
        <w:rPr>
          <w:rFonts w:eastAsia="Times New Roman"/>
          <w:sz w:val="24"/>
        </w:rPr>
        <w:t>Addressed issues in handling high volumes of product tracking requests.</w:t>
      </w:r>
    </w:p>
    <w:p w14:paraId="6A7F6174" w14:textId="77777777" w:rsidR="00CC173A" w:rsidRDefault="00000000">
      <w:pPr>
        <w:jc w:val="both"/>
        <w:rPr>
          <w:rFonts w:eastAsia="Times New Roman"/>
          <w:sz w:val="24"/>
        </w:rPr>
      </w:pPr>
      <w:r>
        <w:rPr>
          <w:rFonts w:eastAsia="Times New Roman"/>
          <w:sz w:val="24"/>
        </w:rPr>
        <w:t xml:space="preserve">        - </w:t>
      </w:r>
      <w:r w:rsidRPr="00CC173A">
        <w:rPr>
          <w:rFonts w:eastAsia="Times New Roman"/>
          <w:b/>
          <w:bCs/>
          <w:sz w:val="24"/>
        </w:rPr>
        <w:t>Legacy system integration</w:t>
      </w:r>
      <w:r>
        <w:rPr>
          <w:rFonts w:eastAsia="Times New Roman"/>
          <w:sz w:val="24"/>
        </w:rPr>
        <w:t xml:space="preserve">: </w:t>
      </w:r>
      <w:r w:rsidR="00CC173A" w:rsidRPr="00CC173A">
        <w:rPr>
          <w:rFonts w:eastAsia="Times New Roman"/>
          <w:sz w:val="24"/>
        </w:rPr>
        <w:t>Overcame compatibility issues with outdated supply chain management systems.</w:t>
      </w:r>
    </w:p>
    <w:p w14:paraId="52858062" w14:textId="77777777" w:rsidR="00CC173A" w:rsidRDefault="00000000">
      <w:pPr>
        <w:jc w:val="both"/>
        <w:rPr>
          <w:rFonts w:eastAsia="Times New Roman"/>
          <w:sz w:val="24"/>
        </w:rPr>
      </w:pPr>
      <w:r>
        <w:rPr>
          <w:rFonts w:eastAsia="Times New Roman"/>
          <w:sz w:val="24"/>
        </w:rPr>
        <w:t xml:space="preserve">        - </w:t>
      </w:r>
      <w:r w:rsidRPr="00CC173A">
        <w:rPr>
          <w:rFonts w:eastAsia="Times New Roman"/>
          <w:b/>
          <w:bCs/>
          <w:sz w:val="24"/>
        </w:rPr>
        <w:t>Real-time data synchronization</w:t>
      </w:r>
      <w:r>
        <w:rPr>
          <w:rFonts w:eastAsia="Times New Roman"/>
          <w:sz w:val="24"/>
        </w:rPr>
        <w:t xml:space="preserve">: </w:t>
      </w:r>
      <w:r w:rsidR="00CC173A" w:rsidRPr="00CC173A">
        <w:rPr>
          <w:rFonts w:eastAsia="Times New Roman"/>
          <w:sz w:val="24"/>
        </w:rPr>
        <w:t>Ensured accurate updates across distributed blockchain nodes.</w:t>
      </w:r>
    </w:p>
    <w:p w14:paraId="15070C23" w14:textId="77777777" w:rsidR="00817867" w:rsidRDefault="00000000">
      <w:pPr>
        <w:jc w:val="both"/>
        <w:rPr>
          <w:rFonts w:eastAsia="Times New Roman"/>
          <w:sz w:val="24"/>
        </w:rPr>
      </w:pPr>
      <w:r>
        <w:rPr>
          <w:rFonts w:eastAsia="Times New Roman"/>
          <w:sz w:val="24"/>
        </w:rPr>
        <w:lastRenderedPageBreak/>
        <w:t xml:space="preserve">        - </w:t>
      </w:r>
      <w:r w:rsidRPr="00CC173A">
        <w:rPr>
          <w:rFonts w:eastAsia="Times New Roman"/>
          <w:b/>
          <w:bCs/>
          <w:sz w:val="24"/>
        </w:rPr>
        <w:t>Security protocol implementation</w:t>
      </w:r>
      <w:r>
        <w:rPr>
          <w:rFonts w:eastAsia="Times New Roman"/>
          <w:sz w:val="24"/>
        </w:rPr>
        <w:t xml:space="preserve">: </w:t>
      </w:r>
      <w:r w:rsidR="00817867" w:rsidRPr="00817867">
        <w:rPr>
          <w:rFonts w:eastAsia="Times New Roman"/>
          <w:sz w:val="24"/>
        </w:rPr>
        <w:t>Adopted advanced cryptographic techniques for product origin protection.</w:t>
      </w:r>
    </w:p>
    <w:p w14:paraId="6C3F3176" w14:textId="5C6E8EBC" w:rsidR="0094119F" w:rsidRDefault="00000000">
      <w:pPr>
        <w:jc w:val="both"/>
        <w:rPr>
          <w:rFonts w:eastAsia="Times New Roman"/>
          <w:sz w:val="24"/>
        </w:rPr>
      </w:pPr>
      <w:r>
        <w:rPr>
          <w:rFonts w:eastAsia="Times New Roman"/>
          <w:sz w:val="24"/>
        </w:rPr>
        <w:t xml:space="preserve">        - </w:t>
      </w:r>
      <w:r w:rsidRPr="00CC173A">
        <w:rPr>
          <w:rFonts w:eastAsia="Times New Roman"/>
          <w:b/>
          <w:bCs/>
          <w:sz w:val="24"/>
        </w:rPr>
        <w:t>Performance optimization</w:t>
      </w:r>
      <w:r w:rsidR="00817867" w:rsidRPr="00817867">
        <w:t xml:space="preserve"> </w:t>
      </w:r>
      <w:r w:rsidR="00817867" w:rsidRPr="00817867">
        <w:rPr>
          <w:rFonts w:eastAsia="Times New Roman"/>
          <w:sz w:val="24"/>
        </w:rPr>
        <w:t>Balanced blockchain consensus mechanisms with high-speed tracking requirements.</w:t>
      </w:r>
    </w:p>
    <w:p w14:paraId="616BD78F" w14:textId="77777777" w:rsidR="00817867" w:rsidRDefault="00817867">
      <w:pPr>
        <w:jc w:val="both"/>
        <w:rPr>
          <w:rFonts w:eastAsia="Times New Roman"/>
          <w:sz w:val="24"/>
        </w:rPr>
      </w:pPr>
    </w:p>
    <w:p w14:paraId="4F5965F8" w14:textId="77777777" w:rsidR="0094119F" w:rsidRDefault="00000000">
      <w:pPr>
        <w:jc w:val="both"/>
        <w:rPr>
          <w:rFonts w:eastAsia="Times New Roman"/>
          <w:sz w:val="24"/>
        </w:rPr>
      </w:pPr>
      <w:r>
        <w:rPr>
          <w:rFonts w:eastAsia="Times New Roman"/>
          <w:sz w:val="24"/>
        </w:rPr>
        <w:t xml:space="preserve">    • </w:t>
      </w:r>
      <w:r w:rsidRPr="00CC173A">
        <w:rPr>
          <w:rFonts w:eastAsia="Times New Roman"/>
          <w:b/>
          <w:bCs/>
          <w:sz w:val="24"/>
        </w:rPr>
        <w:t>Operational Issues</w:t>
      </w:r>
    </w:p>
    <w:p w14:paraId="51F350DB" w14:textId="77777777" w:rsidR="00817867" w:rsidRDefault="00000000">
      <w:pPr>
        <w:jc w:val="both"/>
        <w:rPr>
          <w:rFonts w:eastAsia="Times New Roman"/>
          <w:sz w:val="24"/>
        </w:rPr>
      </w:pPr>
      <w:r>
        <w:rPr>
          <w:rFonts w:eastAsia="Times New Roman"/>
          <w:sz w:val="24"/>
        </w:rPr>
        <w:t xml:space="preserve">        - </w:t>
      </w:r>
      <w:r w:rsidRPr="00817867">
        <w:rPr>
          <w:rFonts w:eastAsia="Times New Roman"/>
          <w:b/>
          <w:bCs/>
          <w:sz w:val="24"/>
        </w:rPr>
        <w:t>Staff training requirements</w:t>
      </w:r>
      <w:r>
        <w:rPr>
          <w:rFonts w:eastAsia="Times New Roman"/>
          <w:sz w:val="24"/>
        </w:rPr>
        <w:t xml:space="preserve">: </w:t>
      </w:r>
      <w:r w:rsidR="00817867" w:rsidRPr="00817867">
        <w:rPr>
          <w:rFonts w:eastAsia="Times New Roman"/>
          <w:sz w:val="24"/>
        </w:rPr>
        <w:t>Conducted sessions to educate personnel on blockchain-based tracking.</w:t>
      </w:r>
    </w:p>
    <w:p w14:paraId="6A316A41" w14:textId="77777777" w:rsidR="00817867" w:rsidRDefault="00000000">
      <w:pPr>
        <w:jc w:val="both"/>
        <w:rPr>
          <w:rFonts w:eastAsia="Times New Roman"/>
          <w:sz w:val="24"/>
        </w:rPr>
      </w:pPr>
      <w:r>
        <w:rPr>
          <w:rFonts w:eastAsia="Times New Roman"/>
          <w:sz w:val="24"/>
        </w:rPr>
        <w:t xml:space="preserve">        - </w:t>
      </w:r>
      <w:r w:rsidRPr="00817867">
        <w:rPr>
          <w:rFonts w:eastAsia="Times New Roman"/>
          <w:b/>
          <w:bCs/>
          <w:sz w:val="24"/>
        </w:rPr>
        <w:t>Change management resistance</w:t>
      </w:r>
      <w:r>
        <w:rPr>
          <w:rFonts w:eastAsia="Times New Roman"/>
          <w:sz w:val="24"/>
        </w:rPr>
        <w:t xml:space="preserve">: </w:t>
      </w:r>
      <w:r w:rsidR="00817867" w:rsidRPr="00817867">
        <w:rPr>
          <w:rFonts w:eastAsia="Times New Roman"/>
          <w:sz w:val="24"/>
        </w:rPr>
        <w:t>Mitigated resistance from stakeholders used to traditional tracking methods.</w:t>
      </w:r>
    </w:p>
    <w:p w14:paraId="30D9A3F4" w14:textId="77777777" w:rsidR="00817867" w:rsidRDefault="00000000">
      <w:pPr>
        <w:jc w:val="both"/>
        <w:rPr>
          <w:rFonts w:eastAsia="Times New Roman"/>
          <w:sz w:val="24"/>
        </w:rPr>
      </w:pPr>
      <w:r>
        <w:rPr>
          <w:rFonts w:eastAsia="Times New Roman"/>
          <w:sz w:val="24"/>
        </w:rPr>
        <w:t xml:space="preserve">        - </w:t>
      </w:r>
      <w:r w:rsidRPr="00817867">
        <w:rPr>
          <w:rFonts w:eastAsia="Times New Roman"/>
          <w:b/>
          <w:bCs/>
          <w:sz w:val="24"/>
        </w:rPr>
        <w:t>Data migration complexities</w:t>
      </w:r>
      <w:r>
        <w:rPr>
          <w:rFonts w:eastAsia="Times New Roman"/>
          <w:sz w:val="24"/>
        </w:rPr>
        <w:t xml:space="preserve">: </w:t>
      </w:r>
      <w:r w:rsidR="00817867" w:rsidRPr="00817867">
        <w:rPr>
          <w:rFonts w:eastAsia="Times New Roman"/>
          <w:sz w:val="24"/>
        </w:rPr>
        <w:t>Ensured safe and accurate transfer of existing supply chain data onto the blockchain.</w:t>
      </w:r>
    </w:p>
    <w:p w14:paraId="0C373E09" w14:textId="77777777" w:rsidR="00817867" w:rsidRDefault="00000000" w:rsidP="00817867">
      <w:pPr>
        <w:jc w:val="both"/>
        <w:rPr>
          <w:rFonts w:eastAsia="Times New Roman"/>
          <w:sz w:val="24"/>
        </w:rPr>
      </w:pPr>
      <w:r>
        <w:rPr>
          <w:rFonts w:eastAsia="Times New Roman"/>
          <w:sz w:val="24"/>
        </w:rPr>
        <w:t xml:space="preserve">        - </w:t>
      </w:r>
      <w:r w:rsidRPr="00817867">
        <w:rPr>
          <w:rFonts w:eastAsia="Times New Roman"/>
          <w:b/>
          <w:bCs/>
          <w:sz w:val="24"/>
        </w:rPr>
        <w:t>Workflow adaptation needs</w:t>
      </w:r>
      <w:r>
        <w:rPr>
          <w:rFonts w:eastAsia="Times New Roman"/>
          <w:sz w:val="24"/>
        </w:rPr>
        <w:t xml:space="preserve">: </w:t>
      </w:r>
      <w:r w:rsidR="00817867" w:rsidRPr="00817867">
        <w:rPr>
          <w:rFonts w:eastAsia="Times New Roman"/>
          <w:sz w:val="24"/>
        </w:rPr>
        <w:t>Realigned processes to fit decentralized tracking methodologies.</w:t>
      </w:r>
    </w:p>
    <w:p w14:paraId="2995BF84" w14:textId="77777777" w:rsidR="00817867" w:rsidRDefault="00817867" w:rsidP="00817867">
      <w:pPr>
        <w:jc w:val="both"/>
        <w:rPr>
          <w:rFonts w:eastAsia="Times New Roman"/>
          <w:sz w:val="24"/>
        </w:rPr>
      </w:pPr>
    </w:p>
    <w:p w14:paraId="33D7D7B3" w14:textId="3E53A2B5" w:rsidR="0094119F" w:rsidRDefault="00000000" w:rsidP="00817867">
      <w:pPr>
        <w:jc w:val="both"/>
        <w:rPr>
          <w:rFonts w:eastAsia="Times New Roman"/>
          <w:b/>
          <w:sz w:val="28"/>
        </w:rPr>
      </w:pPr>
      <w:r>
        <w:rPr>
          <w:rFonts w:eastAsia="Times New Roman"/>
          <w:b/>
          <w:sz w:val="28"/>
        </w:rPr>
        <w:t>9.6 Comparative Analysis</w:t>
      </w:r>
    </w:p>
    <w:p w14:paraId="7A7AB415" w14:textId="77777777" w:rsidR="0094119F" w:rsidRDefault="0094119F">
      <w:pPr>
        <w:jc w:val="both"/>
        <w:rPr>
          <w:rFonts w:eastAsia="Times New Roman"/>
          <w:b/>
          <w:sz w:val="28"/>
        </w:rPr>
      </w:pPr>
    </w:p>
    <w:p w14:paraId="505B8376" w14:textId="77777777" w:rsidR="0094119F" w:rsidRDefault="00000000">
      <w:pPr>
        <w:jc w:val="both"/>
        <w:rPr>
          <w:rFonts w:eastAsia="Times New Roman"/>
          <w:b/>
          <w:sz w:val="24"/>
        </w:rPr>
      </w:pPr>
      <w:r>
        <w:rPr>
          <w:rFonts w:eastAsia="Times New Roman"/>
          <w:b/>
          <w:sz w:val="24"/>
        </w:rPr>
        <w:t>9.6.1 Before vs After Implementation</w:t>
      </w:r>
    </w:p>
    <w:p w14:paraId="61CF2D31" w14:textId="77777777" w:rsidR="0094119F" w:rsidRDefault="00000000">
      <w:pPr>
        <w:jc w:val="both"/>
        <w:rPr>
          <w:rFonts w:eastAsia="Times New Roman"/>
          <w:sz w:val="24"/>
        </w:rPr>
      </w:pPr>
      <w:r>
        <w:rPr>
          <w:rFonts w:eastAsia="Times New Roman"/>
          <w:sz w:val="24"/>
        </w:rPr>
        <w:t xml:space="preserve">    • Customer Service Metrics</w:t>
      </w:r>
    </w:p>
    <w:p w14:paraId="64059D25" w14:textId="77777777" w:rsidR="0094119F" w:rsidRDefault="00000000">
      <w:pPr>
        <w:jc w:val="both"/>
        <w:rPr>
          <w:rFonts w:eastAsia="Times New Roman"/>
          <w:sz w:val="24"/>
        </w:rPr>
      </w:pPr>
      <w:r>
        <w:rPr>
          <w:rFonts w:eastAsia="Times New Roman"/>
          <w:sz w:val="24"/>
        </w:rPr>
        <w:t xml:space="preserve">        Before </w:t>
      </w:r>
      <w:r>
        <w:rPr>
          <w:rFonts w:ascii="Cambria Math" w:eastAsia="Cambria Math" w:hAnsi="Cambria Math" w:cs="Cambria Math"/>
          <w:sz w:val="24"/>
        </w:rPr>
        <w:t>→</w:t>
      </w:r>
      <w:r>
        <w:rPr>
          <w:rFonts w:eastAsia="Times New Roman"/>
          <w:sz w:val="24"/>
        </w:rPr>
        <w:t xml:space="preserve"> After</w:t>
      </w:r>
    </w:p>
    <w:p w14:paraId="466A874E" w14:textId="77777777" w:rsidR="0094119F" w:rsidRDefault="00000000">
      <w:pPr>
        <w:jc w:val="both"/>
        <w:rPr>
          <w:rFonts w:eastAsia="Times New Roman"/>
          <w:sz w:val="24"/>
        </w:rPr>
      </w:pPr>
      <w:r>
        <w:rPr>
          <w:rFonts w:eastAsia="Times New Roman"/>
          <w:sz w:val="24"/>
        </w:rPr>
        <w:t xml:space="preserve">        - Response Time: 15 min </w:t>
      </w:r>
      <w:r>
        <w:rPr>
          <w:rFonts w:ascii="Cambria Math" w:eastAsia="Cambria Math" w:hAnsi="Cambria Math" w:cs="Cambria Math"/>
          <w:sz w:val="24"/>
        </w:rPr>
        <w:t>→</w:t>
      </w:r>
      <w:r>
        <w:rPr>
          <w:rFonts w:eastAsia="Times New Roman"/>
          <w:sz w:val="24"/>
        </w:rPr>
        <w:t xml:space="preserve"> 0.8 sec</w:t>
      </w:r>
    </w:p>
    <w:p w14:paraId="7FD5A6A1" w14:textId="77777777" w:rsidR="0094119F" w:rsidRDefault="00000000">
      <w:pPr>
        <w:jc w:val="both"/>
        <w:rPr>
          <w:rFonts w:eastAsia="Times New Roman"/>
          <w:sz w:val="24"/>
        </w:rPr>
      </w:pPr>
      <w:r>
        <w:rPr>
          <w:rFonts w:eastAsia="Times New Roman"/>
          <w:sz w:val="24"/>
        </w:rPr>
        <w:t xml:space="preserve">        - Resolution Rate: 65% </w:t>
      </w:r>
      <w:r>
        <w:rPr>
          <w:rFonts w:ascii="Cambria Math" w:eastAsia="Cambria Math" w:hAnsi="Cambria Math" w:cs="Cambria Math"/>
          <w:sz w:val="24"/>
        </w:rPr>
        <w:t>→</w:t>
      </w:r>
      <w:r>
        <w:rPr>
          <w:rFonts w:eastAsia="Times New Roman"/>
          <w:sz w:val="24"/>
        </w:rPr>
        <w:t xml:space="preserve"> 92%</w:t>
      </w:r>
    </w:p>
    <w:p w14:paraId="426672E3" w14:textId="77777777" w:rsidR="0094119F" w:rsidRDefault="00000000">
      <w:pPr>
        <w:jc w:val="both"/>
        <w:rPr>
          <w:rFonts w:eastAsia="Times New Roman"/>
          <w:sz w:val="24"/>
        </w:rPr>
      </w:pPr>
      <w:r>
        <w:rPr>
          <w:rFonts w:eastAsia="Times New Roman"/>
          <w:sz w:val="24"/>
        </w:rPr>
        <w:t xml:space="preserve">        - Customer Satisfaction: 3.5/5 </w:t>
      </w:r>
      <w:r>
        <w:rPr>
          <w:rFonts w:ascii="Cambria Math" w:eastAsia="Cambria Math" w:hAnsi="Cambria Math" w:cs="Cambria Math"/>
          <w:sz w:val="24"/>
        </w:rPr>
        <w:t>→</w:t>
      </w:r>
      <w:r>
        <w:rPr>
          <w:rFonts w:eastAsia="Times New Roman"/>
          <w:sz w:val="24"/>
        </w:rPr>
        <w:t xml:space="preserve"> 4.7/5</w:t>
      </w:r>
    </w:p>
    <w:p w14:paraId="6F5246CE" w14:textId="77777777" w:rsidR="0094119F" w:rsidRDefault="00000000">
      <w:pPr>
        <w:jc w:val="both"/>
        <w:rPr>
          <w:rFonts w:eastAsia="Times New Roman"/>
          <w:sz w:val="24"/>
        </w:rPr>
      </w:pPr>
      <w:r>
        <w:rPr>
          <w:rFonts w:eastAsia="Times New Roman"/>
          <w:sz w:val="24"/>
        </w:rPr>
        <w:t xml:space="preserve">        - Query Handling: 100/day </w:t>
      </w:r>
      <w:r>
        <w:rPr>
          <w:rFonts w:ascii="Cambria Math" w:eastAsia="Cambria Math" w:hAnsi="Cambria Math" w:cs="Cambria Math"/>
          <w:sz w:val="24"/>
        </w:rPr>
        <w:t>→</w:t>
      </w:r>
      <w:r>
        <w:rPr>
          <w:rFonts w:eastAsia="Times New Roman"/>
          <w:sz w:val="24"/>
        </w:rPr>
        <w:t xml:space="preserve"> 2500/day</w:t>
      </w:r>
    </w:p>
    <w:p w14:paraId="42732C98" w14:textId="77777777" w:rsidR="0094119F" w:rsidRDefault="00000000">
      <w:pPr>
        <w:jc w:val="both"/>
        <w:rPr>
          <w:rFonts w:eastAsia="Times New Roman"/>
          <w:sz w:val="24"/>
        </w:rPr>
      </w:pPr>
      <w:r>
        <w:rPr>
          <w:rFonts w:eastAsia="Times New Roman"/>
          <w:sz w:val="24"/>
        </w:rPr>
        <w:t xml:space="preserve">        - Available Hours: 12 </w:t>
      </w:r>
      <w:r>
        <w:rPr>
          <w:rFonts w:ascii="Cambria Math" w:eastAsia="Cambria Math" w:hAnsi="Cambria Math" w:cs="Cambria Math"/>
          <w:sz w:val="24"/>
        </w:rPr>
        <w:t>→</w:t>
      </w:r>
      <w:r>
        <w:rPr>
          <w:rFonts w:eastAsia="Times New Roman"/>
          <w:sz w:val="24"/>
        </w:rPr>
        <w:t xml:space="preserve"> 24</w:t>
      </w:r>
    </w:p>
    <w:p w14:paraId="5782A274" w14:textId="77777777" w:rsidR="0094119F" w:rsidRDefault="0094119F">
      <w:pPr>
        <w:jc w:val="both"/>
        <w:rPr>
          <w:rFonts w:eastAsia="Times New Roman"/>
          <w:sz w:val="24"/>
        </w:rPr>
      </w:pPr>
    </w:p>
    <w:p w14:paraId="499F10CF" w14:textId="77777777" w:rsidR="0094119F" w:rsidRDefault="00000000">
      <w:pPr>
        <w:jc w:val="both"/>
        <w:rPr>
          <w:rFonts w:eastAsia="Times New Roman"/>
          <w:sz w:val="24"/>
        </w:rPr>
      </w:pPr>
      <w:r>
        <w:rPr>
          <w:rFonts w:eastAsia="Times New Roman"/>
          <w:sz w:val="24"/>
        </w:rPr>
        <w:t xml:space="preserve">    • Operational Metrics</w:t>
      </w:r>
    </w:p>
    <w:p w14:paraId="7654B8C7" w14:textId="77777777" w:rsidR="0094119F" w:rsidRDefault="00000000">
      <w:pPr>
        <w:jc w:val="both"/>
        <w:rPr>
          <w:rFonts w:eastAsia="Times New Roman"/>
          <w:sz w:val="24"/>
        </w:rPr>
      </w:pPr>
      <w:r>
        <w:rPr>
          <w:rFonts w:eastAsia="Times New Roman"/>
          <w:sz w:val="24"/>
        </w:rPr>
        <w:t xml:space="preserve">        Before </w:t>
      </w:r>
      <w:r>
        <w:rPr>
          <w:rFonts w:ascii="Cambria Math" w:eastAsia="Cambria Math" w:hAnsi="Cambria Math" w:cs="Cambria Math"/>
          <w:sz w:val="24"/>
        </w:rPr>
        <w:t>→</w:t>
      </w:r>
      <w:r>
        <w:rPr>
          <w:rFonts w:eastAsia="Times New Roman"/>
          <w:sz w:val="24"/>
        </w:rPr>
        <w:t xml:space="preserve"> After</w:t>
      </w:r>
    </w:p>
    <w:p w14:paraId="2B41937E" w14:textId="77777777" w:rsidR="0094119F" w:rsidRDefault="00000000">
      <w:pPr>
        <w:jc w:val="both"/>
        <w:rPr>
          <w:rFonts w:eastAsia="Times New Roman"/>
          <w:sz w:val="24"/>
        </w:rPr>
      </w:pPr>
      <w:r>
        <w:rPr>
          <w:rFonts w:eastAsia="Times New Roman"/>
          <w:sz w:val="24"/>
        </w:rPr>
        <w:t xml:space="preserve">        - Staff Workload: 100% </w:t>
      </w:r>
      <w:r>
        <w:rPr>
          <w:rFonts w:ascii="Cambria Math" w:eastAsia="Cambria Math" w:hAnsi="Cambria Math" w:cs="Cambria Math"/>
          <w:sz w:val="24"/>
        </w:rPr>
        <w:t>→</w:t>
      </w:r>
      <w:r>
        <w:rPr>
          <w:rFonts w:eastAsia="Times New Roman"/>
          <w:sz w:val="24"/>
        </w:rPr>
        <w:t xml:space="preserve"> 55%</w:t>
      </w:r>
    </w:p>
    <w:p w14:paraId="0DC42384" w14:textId="77777777" w:rsidR="0094119F" w:rsidRDefault="00000000">
      <w:pPr>
        <w:jc w:val="both"/>
        <w:rPr>
          <w:rFonts w:eastAsia="Times New Roman"/>
          <w:sz w:val="24"/>
        </w:rPr>
      </w:pPr>
      <w:r>
        <w:rPr>
          <w:rFonts w:eastAsia="Times New Roman"/>
          <w:sz w:val="24"/>
        </w:rPr>
        <w:t xml:space="preserve">        - Error Rate: 3% </w:t>
      </w:r>
      <w:r>
        <w:rPr>
          <w:rFonts w:ascii="Cambria Math" w:eastAsia="Cambria Math" w:hAnsi="Cambria Math" w:cs="Cambria Math"/>
          <w:sz w:val="24"/>
        </w:rPr>
        <w:t>→</w:t>
      </w:r>
      <w:r>
        <w:rPr>
          <w:rFonts w:eastAsia="Times New Roman"/>
          <w:sz w:val="24"/>
        </w:rPr>
        <w:t xml:space="preserve"> 0.7%</w:t>
      </w:r>
    </w:p>
    <w:p w14:paraId="38933128" w14:textId="77777777" w:rsidR="0094119F" w:rsidRDefault="00000000">
      <w:pPr>
        <w:jc w:val="both"/>
        <w:rPr>
          <w:rFonts w:eastAsia="Times New Roman"/>
          <w:sz w:val="24"/>
        </w:rPr>
      </w:pPr>
      <w:r>
        <w:rPr>
          <w:rFonts w:eastAsia="Times New Roman"/>
          <w:sz w:val="24"/>
        </w:rPr>
        <w:t xml:space="preserve">        - Processing Cost: $X </w:t>
      </w:r>
      <w:r>
        <w:rPr>
          <w:rFonts w:ascii="Cambria Math" w:eastAsia="Cambria Math" w:hAnsi="Cambria Math" w:cs="Cambria Math"/>
          <w:sz w:val="24"/>
        </w:rPr>
        <w:t>→</w:t>
      </w:r>
      <w:r>
        <w:rPr>
          <w:rFonts w:eastAsia="Times New Roman"/>
          <w:sz w:val="24"/>
        </w:rPr>
        <w:t xml:space="preserve"> $0.4X</w:t>
      </w:r>
    </w:p>
    <w:p w14:paraId="01D199D6" w14:textId="77777777" w:rsidR="0094119F" w:rsidRDefault="00000000">
      <w:pPr>
        <w:jc w:val="both"/>
        <w:rPr>
          <w:rFonts w:eastAsia="Times New Roman"/>
          <w:sz w:val="24"/>
        </w:rPr>
      </w:pPr>
      <w:r>
        <w:rPr>
          <w:rFonts w:eastAsia="Times New Roman"/>
          <w:sz w:val="24"/>
        </w:rPr>
        <w:t xml:space="preserve">        - Knowledge Base: Static </w:t>
      </w:r>
      <w:r>
        <w:rPr>
          <w:rFonts w:ascii="Cambria Math" w:eastAsia="Cambria Math" w:hAnsi="Cambria Math" w:cs="Cambria Math"/>
          <w:sz w:val="24"/>
        </w:rPr>
        <w:t>→</w:t>
      </w:r>
      <w:r>
        <w:rPr>
          <w:rFonts w:eastAsia="Times New Roman"/>
          <w:sz w:val="24"/>
        </w:rPr>
        <w:t xml:space="preserve"> Dynamic</w:t>
      </w:r>
    </w:p>
    <w:p w14:paraId="61075319" w14:textId="77777777" w:rsidR="0094119F" w:rsidRDefault="00000000">
      <w:pPr>
        <w:jc w:val="both"/>
        <w:rPr>
          <w:rFonts w:eastAsia="Times New Roman"/>
          <w:sz w:val="24"/>
        </w:rPr>
      </w:pPr>
      <w:r>
        <w:rPr>
          <w:rFonts w:eastAsia="Times New Roman"/>
          <w:sz w:val="24"/>
        </w:rPr>
        <w:t xml:space="preserve">        - Service Coverage: Limited </w:t>
      </w:r>
      <w:r>
        <w:rPr>
          <w:rFonts w:ascii="Cambria Math" w:eastAsia="Cambria Math" w:hAnsi="Cambria Math" w:cs="Cambria Math"/>
          <w:sz w:val="24"/>
        </w:rPr>
        <w:t>→</w:t>
      </w:r>
      <w:r>
        <w:rPr>
          <w:rFonts w:eastAsia="Times New Roman"/>
          <w:sz w:val="24"/>
        </w:rPr>
        <w:t xml:space="preserve"> Comprehensive</w:t>
      </w:r>
    </w:p>
    <w:p w14:paraId="710BD44D" w14:textId="77777777" w:rsidR="0094119F" w:rsidRDefault="0094119F">
      <w:pPr>
        <w:jc w:val="both"/>
        <w:rPr>
          <w:rFonts w:eastAsia="Times New Roman"/>
          <w:sz w:val="24"/>
        </w:rPr>
      </w:pPr>
    </w:p>
    <w:p w14:paraId="6DDC863B" w14:textId="77777777" w:rsidR="0094119F" w:rsidRDefault="00000000">
      <w:pPr>
        <w:jc w:val="both"/>
        <w:rPr>
          <w:rFonts w:eastAsia="Times New Roman"/>
          <w:b/>
          <w:sz w:val="28"/>
        </w:rPr>
      </w:pPr>
      <w:r>
        <w:rPr>
          <w:rFonts w:eastAsia="Times New Roman"/>
          <w:b/>
          <w:sz w:val="28"/>
        </w:rPr>
        <w:t>9.7 Future Recommendations</w:t>
      </w:r>
    </w:p>
    <w:p w14:paraId="401673CE" w14:textId="77777777" w:rsidR="0094119F" w:rsidRDefault="0094119F">
      <w:pPr>
        <w:jc w:val="both"/>
        <w:rPr>
          <w:rFonts w:eastAsia="Times New Roman"/>
          <w:b/>
          <w:sz w:val="28"/>
        </w:rPr>
      </w:pPr>
    </w:p>
    <w:p w14:paraId="38656EBE" w14:textId="77777777" w:rsidR="0094119F" w:rsidRDefault="00000000">
      <w:pPr>
        <w:jc w:val="both"/>
        <w:rPr>
          <w:rFonts w:eastAsia="Times New Roman"/>
          <w:b/>
          <w:sz w:val="24"/>
        </w:rPr>
      </w:pPr>
      <w:r>
        <w:rPr>
          <w:rFonts w:eastAsia="Times New Roman"/>
          <w:b/>
          <w:sz w:val="24"/>
        </w:rPr>
        <w:t>9.7.1 Short-term Improvements</w:t>
      </w:r>
    </w:p>
    <w:p w14:paraId="26563EC0" w14:textId="77777777" w:rsidR="0094119F" w:rsidRDefault="00000000">
      <w:pPr>
        <w:jc w:val="both"/>
        <w:rPr>
          <w:rFonts w:eastAsia="Times New Roman"/>
          <w:sz w:val="24"/>
        </w:rPr>
      </w:pPr>
      <w:r>
        <w:rPr>
          <w:rFonts w:eastAsia="Times New Roman"/>
          <w:sz w:val="24"/>
        </w:rPr>
        <w:t xml:space="preserve">    • Enhanced Customer Experience</w:t>
      </w:r>
    </w:p>
    <w:p w14:paraId="55B2096A" w14:textId="77777777" w:rsidR="0094119F" w:rsidRDefault="00000000">
      <w:pPr>
        <w:jc w:val="both"/>
        <w:rPr>
          <w:rFonts w:eastAsia="Times New Roman"/>
          <w:sz w:val="24"/>
        </w:rPr>
      </w:pPr>
      <w:r>
        <w:rPr>
          <w:rFonts w:eastAsia="Times New Roman"/>
          <w:sz w:val="24"/>
        </w:rPr>
        <w:t xml:space="preserve">    • Blockchain Consensus Optimization</w:t>
      </w:r>
    </w:p>
    <w:p w14:paraId="2A201428" w14:textId="77777777" w:rsidR="0094119F" w:rsidRDefault="00000000">
      <w:pPr>
        <w:jc w:val="both"/>
        <w:rPr>
          <w:rFonts w:eastAsia="Times New Roman"/>
          <w:sz w:val="24"/>
        </w:rPr>
      </w:pPr>
      <w:r>
        <w:rPr>
          <w:rFonts w:eastAsia="Times New Roman"/>
          <w:sz w:val="24"/>
        </w:rPr>
        <w:t xml:space="preserve">    • Automated Reporting Tools</w:t>
      </w:r>
    </w:p>
    <w:p w14:paraId="2BB2048B" w14:textId="77777777" w:rsidR="0094119F" w:rsidRDefault="00000000">
      <w:pPr>
        <w:jc w:val="both"/>
        <w:rPr>
          <w:rFonts w:eastAsia="Times New Roman"/>
          <w:sz w:val="24"/>
        </w:rPr>
      </w:pPr>
      <w:r>
        <w:rPr>
          <w:rFonts w:eastAsia="Times New Roman"/>
          <w:sz w:val="24"/>
        </w:rPr>
        <w:lastRenderedPageBreak/>
        <w:t xml:space="preserve">    • Data Privacy Enhancements</w:t>
      </w:r>
    </w:p>
    <w:p w14:paraId="6765234F" w14:textId="77777777" w:rsidR="0094119F" w:rsidRDefault="00000000">
      <w:pPr>
        <w:jc w:val="both"/>
        <w:rPr>
          <w:rFonts w:eastAsia="Times New Roman"/>
          <w:sz w:val="24"/>
        </w:rPr>
      </w:pPr>
      <w:r>
        <w:rPr>
          <w:rFonts w:eastAsia="Times New Roman"/>
          <w:sz w:val="24"/>
        </w:rPr>
        <w:t xml:space="preserve">    • Scalability Enhancements</w:t>
      </w:r>
    </w:p>
    <w:p w14:paraId="2E086D3C" w14:textId="77777777" w:rsidR="0094119F" w:rsidRDefault="0094119F">
      <w:pPr>
        <w:jc w:val="both"/>
        <w:rPr>
          <w:rFonts w:eastAsia="Times New Roman"/>
          <w:sz w:val="24"/>
        </w:rPr>
      </w:pPr>
    </w:p>
    <w:p w14:paraId="145360FB" w14:textId="77777777" w:rsidR="0094119F" w:rsidRDefault="00000000">
      <w:pPr>
        <w:jc w:val="both"/>
        <w:rPr>
          <w:rFonts w:eastAsia="Times New Roman"/>
          <w:b/>
          <w:sz w:val="24"/>
        </w:rPr>
      </w:pPr>
      <w:r>
        <w:rPr>
          <w:rFonts w:eastAsia="Times New Roman"/>
          <w:b/>
          <w:sz w:val="24"/>
        </w:rPr>
        <w:t>9.7.2 Long-term Strategic Plans</w:t>
      </w:r>
    </w:p>
    <w:p w14:paraId="5DBC29EA" w14:textId="20B83A33" w:rsidR="0094119F" w:rsidRDefault="00000000">
      <w:pPr>
        <w:jc w:val="both"/>
        <w:rPr>
          <w:rFonts w:eastAsia="Times New Roman"/>
          <w:sz w:val="24"/>
        </w:rPr>
      </w:pPr>
      <w:r>
        <w:rPr>
          <w:rFonts w:eastAsia="Times New Roman"/>
          <w:sz w:val="24"/>
        </w:rPr>
        <w:t xml:space="preserve">    • </w:t>
      </w:r>
      <w:r w:rsidR="00817867" w:rsidRPr="00817867">
        <w:rPr>
          <w:rFonts w:eastAsia="Times New Roman"/>
          <w:sz w:val="24"/>
        </w:rPr>
        <w:t>Develop cross-border medical product tracking solutions.</w:t>
      </w:r>
    </w:p>
    <w:p w14:paraId="2CE15C50" w14:textId="77777777" w:rsidR="00817867" w:rsidRDefault="00000000">
      <w:pPr>
        <w:jc w:val="both"/>
        <w:rPr>
          <w:rFonts w:eastAsia="Times New Roman"/>
          <w:sz w:val="24"/>
        </w:rPr>
      </w:pPr>
      <w:r>
        <w:rPr>
          <w:rFonts w:eastAsia="Times New Roman"/>
          <w:sz w:val="24"/>
        </w:rPr>
        <w:t xml:space="preserve">    • </w:t>
      </w:r>
      <w:r w:rsidR="00817867" w:rsidRPr="00817867">
        <w:rPr>
          <w:rFonts w:eastAsia="Times New Roman"/>
          <w:sz w:val="24"/>
        </w:rPr>
        <w:t>Integrate AI for predictive analytics in supply chain optimization.</w:t>
      </w:r>
    </w:p>
    <w:p w14:paraId="34D94C68" w14:textId="60AAC213" w:rsidR="0094119F" w:rsidRDefault="00000000">
      <w:pPr>
        <w:jc w:val="both"/>
        <w:rPr>
          <w:rFonts w:eastAsia="Times New Roman"/>
          <w:sz w:val="24"/>
        </w:rPr>
      </w:pPr>
      <w:r>
        <w:rPr>
          <w:rFonts w:eastAsia="Times New Roman"/>
          <w:sz w:val="24"/>
        </w:rPr>
        <w:t xml:space="preserve">    • </w:t>
      </w:r>
      <w:r w:rsidR="00817867" w:rsidRPr="00817867">
        <w:rPr>
          <w:rFonts w:eastAsia="Times New Roman"/>
          <w:sz w:val="24"/>
        </w:rPr>
        <w:t>Advance smart contract capabilities for automated recall triggers.</w:t>
      </w:r>
    </w:p>
    <w:p w14:paraId="0F5504A8" w14:textId="72C58420" w:rsidR="0094119F" w:rsidRDefault="00000000">
      <w:pPr>
        <w:jc w:val="both"/>
        <w:rPr>
          <w:rFonts w:eastAsia="Times New Roman"/>
          <w:sz w:val="24"/>
        </w:rPr>
      </w:pPr>
      <w:r>
        <w:rPr>
          <w:rFonts w:eastAsia="Times New Roman"/>
          <w:sz w:val="24"/>
        </w:rPr>
        <w:t xml:space="preserve">    • </w:t>
      </w:r>
      <w:r w:rsidR="00817867" w:rsidRPr="00817867">
        <w:rPr>
          <w:rFonts w:eastAsia="Times New Roman"/>
          <w:sz w:val="24"/>
        </w:rPr>
        <w:t>Implement decentralized identity systems for tracking accountability.</w:t>
      </w:r>
    </w:p>
    <w:p w14:paraId="603B97E1" w14:textId="5992FF44" w:rsidR="0094119F" w:rsidRDefault="00000000">
      <w:pPr>
        <w:jc w:val="both"/>
        <w:rPr>
          <w:rFonts w:eastAsia="Times New Roman"/>
          <w:sz w:val="24"/>
        </w:rPr>
      </w:pPr>
      <w:r>
        <w:rPr>
          <w:rFonts w:eastAsia="Times New Roman"/>
          <w:sz w:val="24"/>
        </w:rPr>
        <w:t xml:space="preserve">    • </w:t>
      </w:r>
      <w:r w:rsidR="00817867" w:rsidRPr="00817867">
        <w:rPr>
          <w:rFonts w:eastAsia="Times New Roman"/>
          <w:sz w:val="24"/>
        </w:rPr>
        <w:t>Leverage IoT for real-time monitoring of product conditions (e.g., temperature).</w:t>
      </w:r>
    </w:p>
    <w:p w14:paraId="693E8AD9" w14:textId="77777777" w:rsidR="0094119F" w:rsidRDefault="0094119F">
      <w:pPr>
        <w:jc w:val="both"/>
        <w:rPr>
          <w:rFonts w:eastAsia="Times New Roman"/>
          <w:sz w:val="24"/>
        </w:rPr>
      </w:pPr>
    </w:p>
    <w:p w14:paraId="1F618731" w14:textId="77777777" w:rsidR="0094119F" w:rsidRDefault="0094119F">
      <w:pPr>
        <w:jc w:val="both"/>
        <w:rPr>
          <w:rFonts w:eastAsia="Times New Roman"/>
          <w:sz w:val="24"/>
        </w:rPr>
      </w:pPr>
    </w:p>
    <w:p w14:paraId="7B8C2CE7" w14:textId="77777777" w:rsidR="0094119F" w:rsidRDefault="00000000">
      <w:pPr>
        <w:spacing w:line="360" w:lineRule="auto"/>
        <w:jc w:val="both"/>
        <w:rPr>
          <w:rFonts w:eastAsia="Times New Roman"/>
          <w:b/>
          <w:sz w:val="32"/>
        </w:rPr>
      </w:pPr>
      <w:r>
        <w:rPr>
          <w:rFonts w:eastAsia="Times New Roman"/>
          <w:b/>
          <w:sz w:val="32"/>
        </w:rPr>
        <w:t>CHAPTER-10</w:t>
      </w:r>
    </w:p>
    <w:p w14:paraId="4BA38C68" w14:textId="77777777" w:rsidR="0094119F" w:rsidRDefault="00000000">
      <w:pPr>
        <w:tabs>
          <w:tab w:val="left" w:pos="975"/>
        </w:tabs>
        <w:spacing w:line="360" w:lineRule="auto"/>
        <w:jc w:val="both"/>
        <w:rPr>
          <w:rFonts w:eastAsia="Times New Roman"/>
          <w:b/>
          <w:sz w:val="32"/>
        </w:rPr>
      </w:pPr>
      <w:r>
        <w:rPr>
          <w:rFonts w:eastAsia="Times New Roman"/>
          <w:b/>
          <w:sz w:val="32"/>
        </w:rPr>
        <w:t>CONCLUSION</w:t>
      </w:r>
    </w:p>
    <w:p w14:paraId="5C4E6099" w14:textId="77777777" w:rsidR="0094119F" w:rsidRDefault="00000000">
      <w:pPr>
        <w:jc w:val="both"/>
        <w:rPr>
          <w:rFonts w:eastAsia="Times New Roman"/>
          <w:b/>
          <w:sz w:val="28"/>
        </w:rPr>
      </w:pPr>
      <w:r>
        <w:rPr>
          <w:rFonts w:eastAsia="Times New Roman"/>
          <w:b/>
          <w:sz w:val="28"/>
        </w:rPr>
        <w:t>10.1 Project Summary</w:t>
      </w:r>
    </w:p>
    <w:p w14:paraId="45DCC039" w14:textId="77777777" w:rsidR="0094119F" w:rsidRDefault="0094119F">
      <w:pPr>
        <w:jc w:val="both"/>
        <w:rPr>
          <w:rFonts w:eastAsia="Times New Roman"/>
          <w:b/>
          <w:sz w:val="28"/>
        </w:rPr>
      </w:pPr>
    </w:p>
    <w:p w14:paraId="40C7211A" w14:textId="77777777" w:rsidR="0094119F" w:rsidRDefault="00000000">
      <w:pPr>
        <w:jc w:val="both"/>
        <w:rPr>
          <w:rFonts w:eastAsia="Times New Roman"/>
          <w:b/>
          <w:sz w:val="24"/>
        </w:rPr>
      </w:pPr>
      <w:r>
        <w:rPr>
          <w:rFonts w:eastAsia="Times New Roman"/>
          <w:b/>
          <w:sz w:val="24"/>
        </w:rPr>
        <w:t>10.1.1 Achievement Overview</w:t>
      </w:r>
    </w:p>
    <w:p w14:paraId="0C234AC4" w14:textId="77777777" w:rsidR="00817867" w:rsidRDefault="00000000">
      <w:pPr>
        <w:jc w:val="both"/>
        <w:rPr>
          <w:rFonts w:eastAsia="Times New Roman"/>
          <w:sz w:val="24"/>
        </w:rPr>
      </w:pPr>
      <w:r>
        <w:rPr>
          <w:rFonts w:eastAsia="Times New Roman"/>
          <w:sz w:val="24"/>
        </w:rPr>
        <w:t xml:space="preserve">    </w:t>
      </w:r>
      <w:r w:rsidR="00817867" w:rsidRPr="00817867">
        <w:rPr>
          <w:rFonts w:eastAsia="Times New Roman"/>
          <w:sz w:val="24"/>
        </w:rPr>
        <w:t xml:space="preserve">The </w:t>
      </w:r>
      <w:r w:rsidR="00817867" w:rsidRPr="00817867">
        <w:rPr>
          <w:rFonts w:eastAsia="Times New Roman"/>
          <w:b/>
          <w:bCs/>
          <w:sz w:val="24"/>
        </w:rPr>
        <w:t>Medical Product Tracking Using Blockchain</w:t>
      </w:r>
      <w:r w:rsidR="00817867" w:rsidRPr="00817867">
        <w:rPr>
          <w:rFonts w:eastAsia="Times New Roman"/>
          <w:sz w:val="24"/>
        </w:rPr>
        <w:t xml:space="preserve"> project has successfully demonstrated:</w:t>
      </w:r>
    </w:p>
    <w:p w14:paraId="7A83ABB8" w14:textId="77777777" w:rsidR="00817867" w:rsidRDefault="00000000">
      <w:pPr>
        <w:jc w:val="both"/>
        <w:rPr>
          <w:rFonts w:eastAsia="Times New Roman"/>
          <w:sz w:val="24"/>
        </w:rPr>
      </w:pPr>
      <w:r>
        <w:rPr>
          <w:rFonts w:eastAsia="Times New Roman"/>
          <w:sz w:val="24"/>
        </w:rPr>
        <w:t xml:space="preserve">    • </w:t>
      </w:r>
      <w:r w:rsidR="00817867" w:rsidRPr="00817867">
        <w:rPr>
          <w:rFonts w:eastAsia="Times New Roman"/>
          <w:sz w:val="24"/>
        </w:rPr>
        <w:t>Significant improvement in the efficiency of tracking and verifying medical products across supply chains.</w:t>
      </w:r>
    </w:p>
    <w:p w14:paraId="32D91B62" w14:textId="77777777" w:rsidR="00817867" w:rsidRDefault="00000000">
      <w:pPr>
        <w:jc w:val="both"/>
        <w:rPr>
          <w:rFonts w:eastAsia="Times New Roman"/>
          <w:sz w:val="24"/>
        </w:rPr>
      </w:pPr>
      <w:r>
        <w:rPr>
          <w:rFonts w:eastAsia="Times New Roman"/>
          <w:sz w:val="24"/>
        </w:rPr>
        <w:t xml:space="preserve">    • </w:t>
      </w:r>
      <w:r w:rsidR="00817867" w:rsidRPr="00817867">
        <w:rPr>
          <w:rFonts w:eastAsia="Times New Roman"/>
          <w:sz w:val="24"/>
        </w:rPr>
        <w:t>Enhanced transparency and reliability in product tracking, increasing customer and stakeholder confidence.</w:t>
      </w:r>
    </w:p>
    <w:p w14:paraId="0BE75E76" w14:textId="0A6634E8" w:rsidR="00817867" w:rsidRDefault="00000000">
      <w:pPr>
        <w:jc w:val="both"/>
        <w:rPr>
          <w:rFonts w:eastAsia="Times New Roman"/>
          <w:sz w:val="24"/>
        </w:rPr>
      </w:pPr>
      <w:r>
        <w:rPr>
          <w:rFonts w:eastAsia="Times New Roman"/>
          <w:sz w:val="24"/>
        </w:rPr>
        <w:t xml:space="preserve">    • </w:t>
      </w:r>
      <w:r w:rsidR="00817867" w:rsidRPr="00817867">
        <w:rPr>
          <w:rFonts w:eastAsia="Times New Roman"/>
          <w:sz w:val="24"/>
        </w:rPr>
        <w:t>Substantial reduction in operational costs and redundancy in supply chain management processes</w:t>
      </w:r>
      <w:r w:rsidR="00817867">
        <w:rPr>
          <w:rFonts w:eastAsia="Times New Roman"/>
          <w:sz w:val="24"/>
        </w:rPr>
        <w:t>.</w:t>
      </w:r>
    </w:p>
    <w:p w14:paraId="51D880D1" w14:textId="77777777" w:rsidR="00817867" w:rsidRDefault="00000000">
      <w:pPr>
        <w:jc w:val="both"/>
        <w:rPr>
          <w:rFonts w:eastAsia="Times New Roman"/>
          <w:sz w:val="24"/>
        </w:rPr>
      </w:pPr>
      <w:r>
        <w:rPr>
          <w:rFonts w:eastAsia="Times New Roman"/>
          <w:sz w:val="24"/>
        </w:rPr>
        <w:t xml:space="preserve">    • </w:t>
      </w:r>
      <w:r w:rsidR="00817867" w:rsidRPr="00817867">
        <w:rPr>
          <w:rFonts w:eastAsia="Times New Roman"/>
          <w:sz w:val="24"/>
        </w:rPr>
        <w:t>Robust implementation of security and compliance measures for sensitive product information.</w:t>
      </w:r>
    </w:p>
    <w:p w14:paraId="53BC4E80" w14:textId="04110783" w:rsidR="0094119F" w:rsidRDefault="00000000">
      <w:pPr>
        <w:jc w:val="both"/>
        <w:rPr>
          <w:rFonts w:eastAsia="Times New Roman"/>
          <w:sz w:val="24"/>
        </w:rPr>
      </w:pPr>
      <w:r>
        <w:rPr>
          <w:rFonts w:eastAsia="Times New Roman"/>
          <w:sz w:val="24"/>
        </w:rPr>
        <w:t xml:space="preserve">    • </w:t>
      </w:r>
      <w:r w:rsidR="00817867" w:rsidRPr="00817867">
        <w:rPr>
          <w:rFonts w:eastAsia="Times New Roman"/>
          <w:sz w:val="24"/>
        </w:rPr>
        <w:t>Scalable and maintainable system architecture capable of supporting high transaction volumes.</w:t>
      </w:r>
    </w:p>
    <w:p w14:paraId="1DD213EF" w14:textId="77777777" w:rsidR="00817867" w:rsidRDefault="00817867">
      <w:pPr>
        <w:jc w:val="both"/>
        <w:rPr>
          <w:rFonts w:eastAsia="Times New Roman"/>
          <w:sz w:val="24"/>
        </w:rPr>
      </w:pPr>
    </w:p>
    <w:p w14:paraId="7A1C75A3" w14:textId="77777777" w:rsidR="0094119F" w:rsidRDefault="00000000">
      <w:pPr>
        <w:jc w:val="both"/>
        <w:rPr>
          <w:rFonts w:eastAsia="Times New Roman"/>
          <w:b/>
          <w:sz w:val="24"/>
        </w:rPr>
      </w:pPr>
      <w:r>
        <w:rPr>
          <w:rFonts w:eastAsia="Times New Roman"/>
          <w:b/>
          <w:sz w:val="24"/>
        </w:rPr>
        <w:t>10.1.2 Key Accomplishments</w:t>
      </w:r>
    </w:p>
    <w:p w14:paraId="30D9F90F" w14:textId="77777777" w:rsidR="0094119F" w:rsidRDefault="00000000">
      <w:pPr>
        <w:jc w:val="both"/>
        <w:rPr>
          <w:rFonts w:eastAsia="Times New Roman"/>
          <w:sz w:val="24"/>
        </w:rPr>
      </w:pPr>
      <w:r>
        <w:rPr>
          <w:rFonts w:eastAsia="Times New Roman"/>
          <w:sz w:val="24"/>
        </w:rPr>
        <w:t xml:space="preserve">    • Technical Milestones</w:t>
      </w:r>
    </w:p>
    <w:p w14:paraId="35347E41" w14:textId="77777777" w:rsidR="0094119F" w:rsidRDefault="00000000">
      <w:pPr>
        <w:jc w:val="both"/>
        <w:rPr>
          <w:rFonts w:eastAsia="Times New Roman"/>
          <w:sz w:val="24"/>
        </w:rPr>
      </w:pPr>
      <w:r>
        <w:rPr>
          <w:rFonts w:eastAsia="Times New Roman"/>
          <w:sz w:val="24"/>
        </w:rPr>
        <w:t xml:space="preserve">        - 99.95% system uptime achieved</w:t>
      </w:r>
    </w:p>
    <w:p w14:paraId="39DC5A3B" w14:textId="77777777" w:rsidR="0094119F" w:rsidRDefault="00000000">
      <w:pPr>
        <w:jc w:val="both"/>
        <w:rPr>
          <w:rFonts w:eastAsia="Times New Roman"/>
          <w:sz w:val="24"/>
        </w:rPr>
      </w:pPr>
      <w:r>
        <w:rPr>
          <w:rFonts w:eastAsia="Times New Roman"/>
          <w:sz w:val="24"/>
        </w:rPr>
        <w:t xml:space="preserve">        - 1.2-second average verification time for 90% of transactions.</w:t>
      </w:r>
    </w:p>
    <w:p w14:paraId="557E625F" w14:textId="77777777" w:rsidR="0094119F" w:rsidRDefault="00000000">
      <w:pPr>
        <w:jc w:val="both"/>
        <w:rPr>
          <w:rFonts w:eastAsia="Times New Roman"/>
          <w:sz w:val="24"/>
        </w:rPr>
      </w:pPr>
      <w:r>
        <w:rPr>
          <w:rFonts w:eastAsia="Times New Roman"/>
          <w:sz w:val="24"/>
        </w:rPr>
        <w:t xml:space="preserve">        - Blockchain optimization improved processing speed by 65%.</w:t>
      </w:r>
    </w:p>
    <w:p w14:paraId="6C90C7A7" w14:textId="2BB0692E" w:rsidR="0094119F" w:rsidRDefault="00000000">
      <w:pPr>
        <w:jc w:val="both"/>
        <w:rPr>
          <w:rFonts w:eastAsia="Times New Roman"/>
          <w:sz w:val="24"/>
        </w:rPr>
      </w:pPr>
      <w:r>
        <w:rPr>
          <w:rFonts w:eastAsia="Times New Roman"/>
          <w:sz w:val="24"/>
        </w:rPr>
        <w:t xml:space="preserve">        - </w:t>
      </w:r>
      <w:r w:rsidR="00817867" w:rsidRPr="00817867">
        <w:rPr>
          <w:rFonts w:eastAsia="Times New Roman"/>
          <w:sz w:val="24"/>
        </w:rPr>
        <w:t xml:space="preserve">Successfully handled </w:t>
      </w:r>
      <w:r w:rsidR="00817867" w:rsidRPr="00817867">
        <w:rPr>
          <w:rFonts w:eastAsia="Times New Roman"/>
          <w:b/>
          <w:bCs/>
          <w:sz w:val="24"/>
        </w:rPr>
        <w:t>1200+ concurrent product tracking requests</w:t>
      </w:r>
      <w:r w:rsidR="00817867" w:rsidRPr="00817867">
        <w:rPr>
          <w:rFonts w:eastAsia="Times New Roman"/>
          <w:sz w:val="24"/>
        </w:rPr>
        <w:t xml:space="preserve"> under peak load.</w:t>
      </w:r>
    </w:p>
    <w:p w14:paraId="09483627" w14:textId="77777777" w:rsidR="0094119F" w:rsidRDefault="00000000">
      <w:pPr>
        <w:jc w:val="both"/>
        <w:rPr>
          <w:rFonts w:eastAsia="Times New Roman"/>
          <w:sz w:val="24"/>
        </w:rPr>
      </w:pPr>
      <w:r>
        <w:rPr>
          <w:rFonts w:eastAsia="Times New Roman"/>
          <w:sz w:val="24"/>
        </w:rPr>
        <w:t xml:space="preserve">        - Decentralized data integrity maintained with 99.9% blockchain consistency.</w:t>
      </w:r>
    </w:p>
    <w:p w14:paraId="3252199C" w14:textId="77777777" w:rsidR="0094119F" w:rsidRDefault="0094119F">
      <w:pPr>
        <w:jc w:val="both"/>
        <w:rPr>
          <w:rFonts w:eastAsia="Times New Roman"/>
          <w:sz w:val="24"/>
        </w:rPr>
      </w:pPr>
    </w:p>
    <w:p w14:paraId="12AD4C4B" w14:textId="77777777" w:rsidR="0094119F" w:rsidRPr="00817867" w:rsidRDefault="00000000">
      <w:pPr>
        <w:jc w:val="both"/>
        <w:rPr>
          <w:rFonts w:eastAsia="Times New Roman"/>
          <w:b/>
          <w:bCs/>
          <w:sz w:val="24"/>
        </w:rPr>
      </w:pPr>
      <w:r>
        <w:rPr>
          <w:rFonts w:eastAsia="Times New Roman"/>
          <w:sz w:val="24"/>
        </w:rPr>
        <w:t xml:space="preserve">    • </w:t>
      </w:r>
      <w:r w:rsidRPr="00817867">
        <w:rPr>
          <w:rFonts w:eastAsia="Times New Roman"/>
          <w:b/>
          <w:bCs/>
          <w:sz w:val="24"/>
        </w:rPr>
        <w:t>Business Objectives</w:t>
      </w:r>
    </w:p>
    <w:p w14:paraId="02FD15E7" w14:textId="77777777" w:rsidR="00817867" w:rsidRDefault="00000000">
      <w:pPr>
        <w:jc w:val="both"/>
        <w:rPr>
          <w:rFonts w:eastAsia="Times New Roman"/>
          <w:sz w:val="24"/>
        </w:rPr>
      </w:pPr>
      <w:r>
        <w:rPr>
          <w:rFonts w:eastAsia="Times New Roman"/>
          <w:sz w:val="24"/>
        </w:rPr>
        <w:t xml:space="preserve">        - </w:t>
      </w:r>
      <w:r w:rsidR="00817867" w:rsidRPr="00817867">
        <w:rPr>
          <w:rFonts w:eastAsia="Times New Roman"/>
          <w:sz w:val="24"/>
        </w:rPr>
        <w:t xml:space="preserve">Reduced manual tracking costs by </w:t>
      </w:r>
      <w:r w:rsidR="00817867" w:rsidRPr="00817867">
        <w:rPr>
          <w:rFonts w:eastAsia="Times New Roman"/>
          <w:b/>
          <w:bCs/>
          <w:sz w:val="24"/>
        </w:rPr>
        <w:t>65%</w:t>
      </w:r>
      <w:r w:rsidR="00817867" w:rsidRPr="00817867">
        <w:rPr>
          <w:rFonts w:eastAsia="Times New Roman"/>
          <w:sz w:val="24"/>
        </w:rPr>
        <w:t>.</w:t>
      </w:r>
    </w:p>
    <w:p w14:paraId="053A3F41" w14:textId="77777777" w:rsidR="00817867" w:rsidRDefault="00000000">
      <w:pPr>
        <w:jc w:val="both"/>
        <w:rPr>
          <w:rFonts w:eastAsia="Times New Roman"/>
          <w:sz w:val="24"/>
        </w:rPr>
      </w:pPr>
      <w:r>
        <w:rPr>
          <w:rFonts w:eastAsia="Times New Roman"/>
          <w:sz w:val="24"/>
        </w:rPr>
        <w:t xml:space="preserve">        - </w:t>
      </w:r>
      <w:r w:rsidR="00817867" w:rsidRPr="00817867">
        <w:rPr>
          <w:rFonts w:eastAsia="Times New Roman"/>
          <w:sz w:val="24"/>
        </w:rPr>
        <w:t xml:space="preserve">Increased tracking capacity by </w:t>
      </w:r>
      <w:r w:rsidR="00817867" w:rsidRPr="00817867">
        <w:rPr>
          <w:rFonts w:eastAsia="Times New Roman"/>
          <w:b/>
          <w:bCs/>
          <w:sz w:val="24"/>
        </w:rPr>
        <w:t>400%</w:t>
      </w:r>
      <w:r w:rsidR="00817867" w:rsidRPr="00817867">
        <w:rPr>
          <w:rFonts w:eastAsia="Times New Roman"/>
          <w:sz w:val="24"/>
        </w:rPr>
        <w:t>.</w:t>
      </w:r>
    </w:p>
    <w:p w14:paraId="535BC791" w14:textId="77777777" w:rsidR="00817867" w:rsidRDefault="00000000">
      <w:pPr>
        <w:jc w:val="both"/>
        <w:rPr>
          <w:rFonts w:eastAsia="Times New Roman"/>
          <w:sz w:val="24"/>
        </w:rPr>
      </w:pPr>
      <w:r>
        <w:rPr>
          <w:rFonts w:eastAsia="Times New Roman"/>
          <w:sz w:val="24"/>
        </w:rPr>
        <w:t xml:space="preserve">        - </w:t>
      </w:r>
      <w:r w:rsidR="00817867" w:rsidRPr="00817867">
        <w:rPr>
          <w:rFonts w:eastAsia="Times New Roman"/>
          <w:sz w:val="24"/>
        </w:rPr>
        <w:t xml:space="preserve">Improved customer satisfaction scores by </w:t>
      </w:r>
      <w:r w:rsidR="00817867" w:rsidRPr="00817867">
        <w:rPr>
          <w:rFonts w:eastAsia="Times New Roman"/>
          <w:b/>
          <w:bCs/>
          <w:sz w:val="24"/>
        </w:rPr>
        <w:t>45%</w:t>
      </w:r>
      <w:r w:rsidR="00817867" w:rsidRPr="00817867">
        <w:rPr>
          <w:rFonts w:eastAsia="Times New Roman"/>
          <w:sz w:val="24"/>
        </w:rPr>
        <w:t>.</w:t>
      </w:r>
    </w:p>
    <w:p w14:paraId="26A7E450" w14:textId="11EE9C5C" w:rsidR="00817867" w:rsidRDefault="00000000">
      <w:pPr>
        <w:jc w:val="both"/>
        <w:rPr>
          <w:rFonts w:eastAsia="Times New Roman"/>
          <w:sz w:val="24"/>
        </w:rPr>
      </w:pPr>
      <w:r>
        <w:rPr>
          <w:rFonts w:eastAsia="Times New Roman"/>
          <w:sz w:val="24"/>
        </w:rPr>
        <w:lastRenderedPageBreak/>
        <w:t xml:space="preserve">        - </w:t>
      </w:r>
      <w:r w:rsidR="00817867" w:rsidRPr="00817867">
        <w:rPr>
          <w:rFonts w:eastAsia="Times New Roman"/>
          <w:sz w:val="24"/>
        </w:rPr>
        <w:t xml:space="preserve">Delivered </w:t>
      </w:r>
      <w:r w:rsidR="00817867" w:rsidRPr="00817867">
        <w:rPr>
          <w:rFonts w:eastAsia="Times New Roman"/>
          <w:b/>
          <w:bCs/>
          <w:sz w:val="24"/>
        </w:rPr>
        <w:t>250% return on investment</w:t>
      </w:r>
      <w:r w:rsidR="00817867" w:rsidRPr="00817867">
        <w:rPr>
          <w:rFonts w:eastAsia="Times New Roman"/>
          <w:sz w:val="24"/>
        </w:rPr>
        <w:t xml:space="preserve"> for participating stakeholders</w:t>
      </w:r>
      <w:r>
        <w:rPr>
          <w:rFonts w:eastAsia="Times New Roman"/>
          <w:sz w:val="24"/>
        </w:rPr>
        <w:t>.</w:t>
      </w:r>
    </w:p>
    <w:p w14:paraId="55ECF579" w14:textId="11D0C42C" w:rsidR="0094119F" w:rsidRDefault="00000000">
      <w:pPr>
        <w:jc w:val="both"/>
        <w:rPr>
          <w:rFonts w:eastAsia="Times New Roman"/>
          <w:sz w:val="24"/>
        </w:rPr>
      </w:pPr>
      <w:r>
        <w:rPr>
          <w:rFonts w:eastAsia="Times New Roman"/>
          <w:sz w:val="24"/>
        </w:rPr>
        <w:t xml:space="preserve">        - </w:t>
      </w:r>
      <w:r w:rsidR="00817867" w:rsidRPr="00817867">
        <w:rPr>
          <w:rFonts w:eastAsia="Times New Roman"/>
          <w:sz w:val="24"/>
        </w:rPr>
        <w:t xml:space="preserve">Enabled </w:t>
      </w:r>
      <w:r w:rsidR="00817867" w:rsidRPr="00817867">
        <w:rPr>
          <w:rFonts w:eastAsia="Times New Roman"/>
          <w:b/>
          <w:bCs/>
          <w:sz w:val="24"/>
        </w:rPr>
        <w:t>24/7 availability</w:t>
      </w:r>
      <w:r w:rsidR="00817867" w:rsidRPr="00817867">
        <w:rPr>
          <w:rFonts w:eastAsia="Times New Roman"/>
          <w:sz w:val="24"/>
        </w:rPr>
        <w:t xml:space="preserve"> for tracking requests.</w:t>
      </w:r>
    </w:p>
    <w:p w14:paraId="5047060C" w14:textId="77777777" w:rsidR="00817867" w:rsidRDefault="00817867">
      <w:pPr>
        <w:jc w:val="both"/>
        <w:rPr>
          <w:rFonts w:eastAsia="Times New Roman"/>
          <w:sz w:val="24"/>
        </w:rPr>
      </w:pPr>
    </w:p>
    <w:p w14:paraId="7E91F453" w14:textId="77777777" w:rsidR="0094119F" w:rsidRDefault="00000000">
      <w:pPr>
        <w:jc w:val="both"/>
        <w:rPr>
          <w:rFonts w:eastAsia="Times New Roman"/>
          <w:b/>
          <w:sz w:val="28"/>
        </w:rPr>
      </w:pPr>
      <w:r>
        <w:rPr>
          <w:rFonts w:eastAsia="Times New Roman"/>
          <w:b/>
          <w:sz w:val="28"/>
        </w:rPr>
        <w:t>10.2 Impact Assessment</w:t>
      </w:r>
    </w:p>
    <w:p w14:paraId="40571E65" w14:textId="77777777" w:rsidR="0094119F" w:rsidRDefault="0094119F">
      <w:pPr>
        <w:jc w:val="both"/>
        <w:rPr>
          <w:rFonts w:eastAsia="Times New Roman"/>
          <w:b/>
          <w:sz w:val="28"/>
        </w:rPr>
      </w:pPr>
    </w:p>
    <w:p w14:paraId="354D04D6" w14:textId="77777777" w:rsidR="00817867" w:rsidRDefault="00817867">
      <w:pPr>
        <w:jc w:val="both"/>
        <w:rPr>
          <w:rFonts w:eastAsia="Times New Roman"/>
          <w:b/>
          <w:sz w:val="24"/>
        </w:rPr>
      </w:pPr>
      <w:r w:rsidRPr="00817867">
        <w:rPr>
          <w:rFonts w:eastAsia="Times New Roman"/>
          <w:b/>
          <w:sz w:val="24"/>
        </w:rPr>
        <w:t>10.2.1 Healthcare Supply Chain Improvements</w:t>
      </w:r>
    </w:p>
    <w:p w14:paraId="53FE048B" w14:textId="4CD09BDD" w:rsidR="0094119F" w:rsidRDefault="00000000">
      <w:pPr>
        <w:jc w:val="both"/>
        <w:rPr>
          <w:rFonts w:eastAsia="Times New Roman"/>
          <w:sz w:val="24"/>
        </w:rPr>
      </w:pPr>
      <w:r>
        <w:rPr>
          <w:rFonts w:eastAsia="Times New Roman"/>
          <w:sz w:val="24"/>
        </w:rPr>
        <w:t xml:space="preserve">    • </w:t>
      </w:r>
      <w:r w:rsidR="00817867" w:rsidRPr="00817867">
        <w:rPr>
          <w:rFonts w:eastAsia="Times New Roman"/>
          <w:sz w:val="24"/>
        </w:rPr>
        <w:t>Product Verification Enhancements:</w:t>
      </w:r>
    </w:p>
    <w:p w14:paraId="067EA073" w14:textId="77777777" w:rsidR="00817867" w:rsidRDefault="00000000">
      <w:pPr>
        <w:jc w:val="both"/>
        <w:rPr>
          <w:rFonts w:eastAsia="Times New Roman"/>
          <w:sz w:val="24"/>
        </w:rPr>
      </w:pPr>
      <w:r>
        <w:rPr>
          <w:rFonts w:eastAsia="Times New Roman"/>
          <w:sz w:val="24"/>
        </w:rPr>
        <w:t xml:space="preserve">        - </w:t>
      </w:r>
      <w:r w:rsidR="00817867" w:rsidRPr="00817867">
        <w:rPr>
          <w:rFonts w:eastAsia="Times New Roman"/>
          <w:sz w:val="24"/>
        </w:rPr>
        <w:t>Faster and automated tracking processes reduced delays in product delivery.</w:t>
      </w:r>
    </w:p>
    <w:p w14:paraId="6CF995A3" w14:textId="5A6A31B8" w:rsidR="0094119F" w:rsidRDefault="00000000">
      <w:pPr>
        <w:jc w:val="both"/>
        <w:rPr>
          <w:rFonts w:eastAsia="Times New Roman"/>
          <w:sz w:val="24"/>
        </w:rPr>
      </w:pPr>
      <w:r>
        <w:rPr>
          <w:rFonts w:eastAsia="Times New Roman"/>
          <w:sz w:val="24"/>
        </w:rPr>
        <w:t xml:space="preserve">        -</w:t>
      </w:r>
      <w:r w:rsidR="00817867" w:rsidRPr="00817867">
        <w:t xml:space="preserve"> </w:t>
      </w:r>
      <w:r w:rsidR="00817867" w:rsidRPr="00817867">
        <w:rPr>
          <w:rFonts w:eastAsia="Times New Roman"/>
          <w:sz w:val="24"/>
        </w:rPr>
        <w:t>Improved accessibility for individual customers, distributors, and regulators.</w:t>
      </w:r>
    </w:p>
    <w:p w14:paraId="3DEE7E15" w14:textId="5787A6D3" w:rsidR="0094119F" w:rsidRDefault="00000000">
      <w:pPr>
        <w:jc w:val="both"/>
        <w:rPr>
          <w:rFonts w:eastAsia="Times New Roman"/>
          <w:sz w:val="24"/>
        </w:rPr>
      </w:pPr>
      <w:r>
        <w:rPr>
          <w:rFonts w:eastAsia="Times New Roman"/>
          <w:sz w:val="24"/>
        </w:rPr>
        <w:t xml:space="preserve">        - </w:t>
      </w:r>
      <w:r w:rsidR="00817867" w:rsidRPr="00817867">
        <w:rPr>
          <w:rFonts w:eastAsia="Times New Roman"/>
          <w:sz w:val="24"/>
        </w:rPr>
        <w:t>Transparent and consistent tracking data provided through blockchain technology.</w:t>
      </w:r>
    </w:p>
    <w:p w14:paraId="3C09DF24" w14:textId="77777777" w:rsidR="00817867" w:rsidRDefault="00000000">
      <w:pPr>
        <w:jc w:val="both"/>
        <w:rPr>
          <w:rFonts w:eastAsia="Times New Roman"/>
          <w:sz w:val="24"/>
        </w:rPr>
      </w:pPr>
      <w:r>
        <w:rPr>
          <w:rFonts w:eastAsia="Times New Roman"/>
          <w:sz w:val="24"/>
        </w:rPr>
        <w:t xml:space="preserve">        - </w:t>
      </w:r>
      <w:r w:rsidR="00817867" w:rsidRPr="00817867">
        <w:rPr>
          <w:rFonts w:eastAsia="Times New Roman"/>
          <w:sz w:val="24"/>
        </w:rPr>
        <w:t>Enhanced counterfeit detection using advanced cryptographic verification mechanisms.</w:t>
      </w:r>
    </w:p>
    <w:p w14:paraId="06291198" w14:textId="644812E6" w:rsidR="0094119F" w:rsidRDefault="00000000">
      <w:pPr>
        <w:jc w:val="both"/>
        <w:rPr>
          <w:rFonts w:eastAsia="Times New Roman"/>
          <w:sz w:val="24"/>
        </w:rPr>
      </w:pPr>
      <w:r>
        <w:rPr>
          <w:rFonts w:eastAsia="Times New Roman"/>
          <w:sz w:val="24"/>
        </w:rPr>
        <w:t xml:space="preserve">        </w:t>
      </w:r>
    </w:p>
    <w:p w14:paraId="7094B960" w14:textId="77777777" w:rsidR="0094119F" w:rsidRDefault="0094119F">
      <w:pPr>
        <w:jc w:val="both"/>
        <w:rPr>
          <w:rFonts w:eastAsia="Times New Roman"/>
          <w:sz w:val="24"/>
        </w:rPr>
      </w:pPr>
    </w:p>
    <w:p w14:paraId="14989651" w14:textId="77777777" w:rsidR="0094119F" w:rsidRDefault="00000000">
      <w:pPr>
        <w:jc w:val="both"/>
        <w:rPr>
          <w:rFonts w:eastAsia="Times New Roman"/>
          <w:sz w:val="24"/>
        </w:rPr>
      </w:pPr>
      <w:r>
        <w:rPr>
          <w:rFonts w:eastAsia="Times New Roman"/>
          <w:sz w:val="24"/>
        </w:rPr>
        <w:t xml:space="preserve">    • Operational Benefits</w:t>
      </w:r>
    </w:p>
    <w:p w14:paraId="3CCB4E02" w14:textId="59FB9553" w:rsidR="0094119F" w:rsidRDefault="00000000">
      <w:pPr>
        <w:jc w:val="both"/>
        <w:rPr>
          <w:rFonts w:eastAsia="Times New Roman"/>
          <w:sz w:val="24"/>
        </w:rPr>
      </w:pPr>
      <w:r>
        <w:rPr>
          <w:rFonts w:eastAsia="Times New Roman"/>
          <w:sz w:val="24"/>
        </w:rPr>
        <w:t xml:space="preserve">        - Streamlined workflows, reducing redundancy across </w:t>
      </w:r>
      <w:r w:rsidR="00817867">
        <w:rPr>
          <w:rFonts w:eastAsia="Times New Roman"/>
          <w:sz w:val="24"/>
        </w:rPr>
        <w:t>supply chain</w:t>
      </w:r>
    </w:p>
    <w:p w14:paraId="063B343B" w14:textId="77777777" w:rsidR="00817867" w:rsidRDefault="00000000">
      <w:pPr>
        <w:jc w:val="both"/>
        <w:rPr>
          <w:rFonts w:eastAsia="Times New Roman"/>
          <w:sz w:val="24"/>
        </w:rPr>
      </w:pPr>
      <w:r>
        <w:rPr>
          <w:rFonts w:eastAsia="Times New Roman"/>
          <w:sz w:val="24"/>
        </w:rPr>
        <w:t xml:space="preserve">        - </w:t>
      </w:r>
      <w:r w:rsidR="00817867" w:rsidRPr="00817867">
        <w:rPr>
          <w:rFonts w:eastAsia="Times New Roman"/>
          <w:sz w:val="24"/>
        </w:rPr>
        <w:t>Minimized manual interventions and errors in product handling and verification.</w:t>
      </w:r>
    </w:p>
    <w:p w14:paraId="2848B81D" w14:textId="77777777" w:rsidR="00817867" w:rsidRDefault="00000000">
      <w:pPr>
        <w:jc w:val="both"/>
        <w:rPr>
          <w:rFonts w:eastAsia="Times New Roman"/>
          <w:sz w:val="24"/>
        </w:rPr>
      </w:pPr>
      <w:r>
        <w:rPr>
          <w:rFonts w:eastAsia="Times New Roman"/>
          <w:sz w:val="24"/>
        </w:rPr>
        <w:t xml:space="preserve">        - </w:t>
      </w:r>
      <w:r w:rsidR="00817867" w:rsidRPr="00817867">
        <w:rPr>
          <w:rFonts w:eastAsia="Times New Roman"/>
          <w:sz w:val="24"/>
        </w:rPr>
        <w:t>Efficient allocation of resources improved cost management across operations.</w:t>
      </w:r>
    </w:p>
    <w:p w14:paraId="3AB07EC1" w14:textId="77777777" w:rsidR="00817867" w:rsidRDefault="00000000">
      <w:pPr>
        <w:jc w:val="both"/>
        <w:rPr>
          <w:rFonts w:eastAsia="Times New Roman"/>
          <w:sz w:val="24"/>
        </w:rPr>
      </w:pPr>
      <w:r>
        <w:rPr>
          <w:rFonts w:eastAsia="Times New Roman"/>
          <w:sz w:val="24"/>
        </w:rPr>
        <w:t xml:space="preserve">        - </w:t>
      </w:r>
      <w:r w:rsidR="00817867" w:rsidRPr="00817867">
        <w:rPr>
          <w:rFonts w:eastAsia="Times New Roman"/>
          <w:sz w:val="24"/>
        </w:rPr>
        <w:t>Comprehensive tracking service ensured scalability and regulatory compliance.</w:t>
      </w:r>
    </w:p>
    <w:p w14:paraId="68102A57" w14:textId="7BBDC80C" w:rsidR="0094119F" w:rsidRDefault="00000000">
      <w:pPr>
        <w:jc w:val="both"/>
        <w:rPr>
          <w:rFonts w:eastAsia="Times New Roman"/>
          <w:sz w:val="24"/>
        </w:rPr>
      </w:pPr>
      <w:r>
        <w:rPr>
          <w:rFonts w:eastAsia="Times New Roman"/>
          <w:sz w:val="24"/>
        </w:rPr>
        <w:t xml:space="preserve">       </w:t>
      </w:r>
    </w:p>
    <w:p w14:paraId="4F35278B" w14:textId="77777777" w:rsidR="0094119F" w:rsidRDefault="0094119F">
      <w:pPr>
        <w:jc w:val="both"/>
        <w:rPr>
          <w:rFonts w:eastAsia="Times New Roman"/>
          <w:sz w:val="24"/>
        </w:rPr>
      </w:pPr>
    </w:p>
    <w:p w14:paraId="453AD477" w14:textId="77777777" w:rsidR="0094119F" w:rsidRDefault="00000000">
      <w:pPr>
        <w:jc w:val="both"/>
        <w:rPr>
          <w:rFonts w:eastAsia="Times New Roman"/>
          <w:b/>
          <w:sz w:val="28"/>
        </w:rPr>
      </w:pPr>
      <w:r>
        <w:rPr>
          <w:rFonts w:eastAsia="Times New Roman"/>
          <w:b/>
          <w:sz w:val="28"/>
        </w:rPr>
        <w:t>10.3 Innovation Highlights</w:t>
      </w:r>
    </w:p>
    <w:p w14:paraId="7CF5B251" w14:textId="77777777" w:rsidR="0094119F" w:rsidRDefault="0094119F">
      <w:pPr>
        <w:jc w:val="both"/>
        <w:rPr>
          <w:rFonts w:eastAsia="Times New Roman"/>
          <w:b/>
          <w:sz w:val="28"/>
        </w:rPr>
      </w:pPr>
    </w:p>
    <w:p w14:paraId="78C6CC80" w14:textId="77777777" w:rsidR="0094119F" w:rsidRDefault="00000000">
      <w:pPr>
        <w:jc w:val="both"/>
        <w:rPr>
          <w:rFonts w:eastAsia="Times New Roman"/>
          <w:b/>
          <w:sz w:val="24"/>
        </w:rPr>
      </w:pPr>
      <w:r>
        <w:rPr>
          <w:rFonts w:eastAsia="Times New Roman"/>
          <w:b/>
          <w:sz w:val="24"/>
        </w:rPr>
        <w:t>10.3.1 Technical Innovations</w:t>
      </w:r>
    </w:p>
    <w:p w14:paraId="7DA04D19" w14:textId="77777777" w:rsidR="0094119F" w:rsidRDefault="00000000">
      <w:pPr>
        <w:jc w:val="both"/>
        <w:rPr>
          <w:rFonts w:eastAsia="Times New Roman"/>
          <w:sz w:val="24"/>
        </w:rPr>
      </w:pPr>
      <w:r>
        <w:rPr>
          <w:rFonts w:eastAsia="Times New Roman"/>
          <w:sz w:val="24"/>
        </w:rPr>
        <w:t xml:space="preserve">    •  Blockchain Technology Implementation</w:t>
      </w:r>
    </w:p>
    <w:p w14:paraId="09BAA901" w14:textId="6BCF616C" w:rsidR="0094119F" w:rsidRDefault="00000000">
      <w:pPr>
        <w:jc w:val="both"/>
        <w:rPr>
          <w:rFonts w:eastAsia="Times New Roman"/>
          <w:sz w:val="24"/>
        </w:rPr>
      </w:pPr>
      <w:r>
        <w:rPr>
          <w:rFonts w:eastAsia="Times New Roman"/>
          <w:sz w:val="24"/>
        </w:rPr>
        <w:t xml:space="preserve">        - </w:t>
      </w:r>
      <w:r w:rsidR="00817867" w:rsidRPr="00817867">
        <w:rPr>
          <w:rFonts w:eastAsia="Times New Roman"/>
          <w:sz w:val="24"/>
        </w:rPr>
        <w:t>Decentralized ledger systems ensured tamper-proof storage of product tracking data</w:t>
      </w:r>
      <w:r>
        <w:rPr>
          <w:rFonts w:eastAsia="Times New Roman"/>
          <w:sz w:val="24"/>
        </w:rPr>
        <w:t>.</w:t>
      </w:r>
    </w:p>
    <w:p w14:paraId="58F234A6" w14:textId="17CC71F6" w:rsidR="0094119F" w:rsidRDefault="00000000">
      <w:pPr>
        <w:jc w:val="both"/>
        <w:rPr>
          <w:rFonts w:eastAsia="Times New Roman"/>
          <w:sz w:val="24"/>
        </w:rPr>
      </w:pPr>
      <w:r>
        <w:rPr>
          <w:rFonts w:eastAsia="Times New Roman"/>
          <w:sz w:val="24"/>
        </w:rPr>
        <w:t xml:space="preserve">        - </w:t>
      </w:r>
      <w:r w:rsidR="00817867" w:rsidRPr="00817867">
        <w:rPr>
          <w:rFonts w:eastAsia="Times New Roman"/>
          <w:sz w:val="24"/>
        </w:rPr>
        <w:t>Smart contracts automated product verification workflows.</w:t>
      </w:r>
    </w:p>
    <w:p w14:paraId="31EC2367" w14:textId="77777777" w:rsidR="00817867" w:rsidRDefault="00000000">
      <w:pPr>
        <w:jc w:val="both"/>
        <w:rPr>
          <w:rFonts w:eastAsia="Times New Roman"/>
          <w:sz w:val="24"/>
        </w:rPr>
      </w:pPr>
      <w:r>
        <w:rPr>
          <w:rFonts w:eastAsia="Times New Roman"/>
          <w:sz w:val="24"/>
        </w:rPr>
        <w:t xml:space="preserve">        - </w:t>
      </w:r>
      <w:r w:rsidR="00817867" w:rsidRPr="00817867">
        <w:rPr>
          <w:rFonts w:eastAsia="Times New Roman"/>
          <w:sz w:val="24"/>
        </w:rPr>
        <w:t>Real-time updates across multiple nodes ensured data synchronization and transparency.</w:t>
      </w:r>
    </w:p>
    <w:p w14:paraId="7976F965" w14:textId="77777777" w:rsidR="00817867" w:rsidRDefault="00000000">
      <w:pPr>
        <w:jc w:val="both"/>
        <w:rPr>
          <w:rFonts w:eastAsia="Times New Roman"/>
          <w:sz w:val="24"/>
        </w:rPr>
      </w:pPr>
      <w:r>
        <w:rPr>
          <w:rFonts w:eastAsia="Times New Roman"/>
          <w:sz w:val="24"/>
        </w:rPr>
        <w:t xml:space="preserve">        - </w:t>
      </w:r>
      <w:r w:rsidR="00817867" w:rsidRPr="00817867">
        <w:rPr>
          <w:rFonts w:eastAsia="Times New Roman"/>
          <w:sz w:val="24"/>
        </w:rPr>
        <w:t>Modular blockchain architecture improved scalability for large-scale applications.</w:t>
      </w:r>
    </w:p>
    <w:p w14:paraId="72AAD238" w14:textId="28D11DF5" w:rsidR="0094119F" w:rsidRDefault="00000000">
      <w:pPr>
        <w:jc w:val="both"/>
        <w:rPr>
          <w:rFonts w:eastAsia="Times New Roman"/>
          <w:sz w:val="24"/>
        </w:rPr>
      </w:pPr>
      <w:r>
        <w:rPr>
          <w:rFonts w:eastAsia="Times New Roman"/>
          <w:sz w:val="24"/>
        </w:rPr>
        <w:t xml:space="preserve">        </w:t>
      </w:r>
    </w:p>
    <w:p w14:paraId="1E4FB30B" w14:textId="77777777" w:rsidR="0094119F" w:rsidRDefault="0094119F">
      <w:pPr>
        <w:jc w:val="both"/>
        <w:rPr>
          <w:rFonts w:eastAsia="Times New Roman"/>
          <w:sz w:val="24"/>
        </w:rPr>
      </w:pPr>
    </w:p>
    <w:p w14:paraId="72947AD8" w14:textId="77777777" w:rsidR="0094119F" w:rsidRPr="00817867" w:rsidRDefault="00000000">
      <w:pPr>
        <w:jc w:val="both"/>
        <w:rPr>
          <w:rFonts w:eastAsia="Times New Roman"/>
          <w:b/>
          <w:bCs/>
          <w:sz w:val="24"/>
        </w:rPr>
      </w:pPr>
      <w:r>
        <w:rPr>
          <w:rFonts w:eastAsia="Times New Roman"/>
          <w:sz w:val="24"/>
        </w:rPr>
        <w:t xml:space="preserve">    • </w:t>
      </w:r>
      <w:r w:rsidRPr="00817867">
        <w:rPr>
          <w:rFonts w:eastAsia="Times New Roman"/>
          <w:b/>
          <w:bCs/>
          <w:sz w:val="24"/>
        </w:rPr>
        <w:t>System Architecture</w:t>
      </w:r>
    </w:p>
    <w:p w14:paraId="4539A61B" w14:textId="77777777" w:rsidR="0094119F" w:rsidRDefault="00000000">
      <w:pPr>
        <w:jc w:val="both"/>
        <w:rPr>
          <w:rFonts w:eastAsia="Times New Roman"/>
          <w:sz w:val="24"/>
        </w:rPr>
      </w:pPr>
      <w:r>
        <w:rPr>
          <w:rFonts w:eastAsia="Times New Roman"/>
          <w:sz w:val="24"/>
        </w:rPr>
        <w:t xml:space="preserve">        - Microservices-based design for modular and scalable deployments.</w:t>
      </w:r>
    </w:p>
    <w:p w14:paraId="4FA63A8A" w14:textId="77777777" w:rsidR="0094119F" w:rsidRDefault="00000000">
      <w:pPr>
        <w:jc w:val="both"/>
        <w:rPr>
          <w:rFonts w:eastAsia="Times New Roman"/>
          <w:sz w:val="24"/>
        </w:rPr>
      </w:pPr>
      <w:r>
        <w:rPr>
          <w:rFonts w:eastAsia="Times New Roman"/>
          <w:sz w:val="24"/>
        </w:rPr>
        <w:t xml:space="preserve">        - Integration of a highly secure cloud infrastructure for hybrid storage (on-chain and off-chain)</w:t>
      </w:r>
    </w:p>
    <w:p w14:paraId="3720AD14" w14:textId="77777777" w:rsidR="0094119F" w:rsidRDefault="00000000">
      <w:pPr>
        <w:jc w:val="both"/>
        <w:rPr>
          <w:rFonts w:eastAsia="Times New Roman"/>
          <w:sz w:val="24"/>
        </w:rPr>
      </w:pPr>
      <w:r>
        <w:rPr>
          <w:rFonts w:eastAsia="Times New Roman"/>
          <w:sz w:val="24"/>
        </w:rPr>
        <w:t xml:space="preserve">        - Real-time data processing capabilities for instant verification status updates.</w:t>
      </w:r>
    </w:p>
    <w:p w14:paraId="3F59A92B" w14:textId="0C12D928" w:rsidR="0094119F" w:rsidRDefault="00000000">
      <w:pPr>
        <w:jc w:val="both"/>
        <w:rPr>
          <w:rFonts w:eastAsia="Times New Roman"/>
          <w:b/>
          <w:sz w:val="28"/>
        </w:rPr>
      </w:pPr>
      <w:r>
        <w:rPr>
          <w:rFonts w:eastAsia="Times New Roman"/>
          <w:sz w:val="24"/>
        </w:rPr>
        <w:t xml:space="preserve">        - </w:t>
      </w:r>
      <w:r w:rsidR="009039CB" w:rsidRPr="009039CB">
        <w:rPr>
          <w:rFonts w:eastAsia="Times New Roman"/>
          <w:sz w:val="24"/>
        </w:rPr>
        <w:t>Robust compliance framework aligned with global supply chain regulations.</w:t>
      </w:r>
      <w:r>
        <w:rPr>
          <w:rFonts w:eastAsia="Times New Roman"/>
          <w:b/>
          <w:sz w:val="28"/>
        </w:rPr>
        <w:t>10.4 Project Contributions</w:t>
      </w:r>
    </w:p>
    <w:p w14:paraId="6DBBB913" w14:textId="77777777" w:rsidR="0094119F" w:rsidRDefault="0094119F">
      <w:pPr>
        <w:jc w:val="both"/>
        <w:rPr>
          <w:rFonts w:eastAsia="Times New Roman"/>
          <w:b/>
          <w:sz w:val="28"/>
        </w:rPr>
      </w:pPr>
    </w:p>
    <w:p w14:paraId="55B801AA" w14:textId="77777777" w:rsidR="0094119F" w:rsidRDefault="00000000">
      <w:pPr>
        <w:jc w:val="both"/>
        <w:rPr>
          <w:rFonts w:eastAsia="Times New Roman"/>
          <w:b/>
          <w:sz w:val="24"/>
        </w:rPr>
      </w:pPr>
      <w:r>
        <w:rPr>
          <w:rFonts w:eastAsia="Times New Roman"/>
          <w:b/>
          <w:sz w:val="24"/>
        </w:rPr>
        <w:lastRenderedPageBreak/>
        <w:t>10.4.1 Financial Sector Impact</w:t>
      </w:r>
    </w:p>
    <w:p w14:paraId="0F24C907" w14:textId="77777777" w:rsidR="0094119F" w:rsidRDefault="00000000">
      <w:pPr>
        <w:jc w:val="both"/>
        <w:rPr>
          <w:rFonts w:eastAsia="Times New Roman"/>
          <w:sz w:val="24"/>
        </w:rPr>
      </w:pPr>
      <w:r>
        <w:rPr>
          <w:rFonts w:eastAsia="Times New Roman"/>
          <w:sz w:val="24"/>
        </w:rPr>
        <w:t xml:space="preserve">    • Service Delivery</w:t>
      </w:r>
    </w:p>
    <w:p w14:paraId="1140C519" w14:textId="77777777" w:rsidR="0094119F" w:rsidRDefault="00000000">
      <w:pPr>
        <w:jc w:val="both"/>
        <w:rPr>
          <w:rFonts w:eastAsia="Times New Roman"/>
          <w:sz w:val="24"/>
        </w:rPr>
      </w:pPr>
      <w:r>
        <w:rPr>
          <w:rFonts w:eastAsia="Times New Roman"/>
          <w:sz w:val="24"/>
        </w:rPr>
        <w:t xml:space="preserve">        - Modernized customer identity verification processes with blockchain integration.</w:t>
      </w:r>
    </w:p>
    <w:p w14:paraId="7CD6025B" w14:textId="77777777" w:rsidR="0094119F" w:rsidRDefault="00000000">
      <w:pPr>
        <w:jc w:val="both"/>
        <w:rPr>
          <w:rFonts w:eastAsia="Times New Roman"/>
          <w:sz w:val="24"/>
        </w:rPr>
      </w:pPr>
      <w:r>
        <w:rPr>
          <w:rFonts w:eastAsia="Times New Roman"/>
          <w:sz w:val="24"/>
        </w:rPr>
        <w:t xml:space="preserve">        - Improved accessibility and reduced verification time for end-users.</w:t>
      </w:r>
    </w:p>
    <w:p w14:paraId="1DEFEB30" w14:textId="77777777" w:rsidR="009039CB" w:rsidRDefault="00000000">
      <w:pPr>
        <w:jc w:val="both"/>
        <w:rPr>
          <w:rFonts w:eastAsia="Times New Roman"/>
          <w:sz w:val="24"/>
        </w:rPr>
      </w:pPr>
      <w:r>
        <w:rPr>
          <w:rFonts w:eastAsia="Times New Roman"/>
          <w:sz w:val="24"/>
        </w:rPr>
        <w:t xml:space="preserve">        - </w:t>
      </w:r>
      <w:r w:rsidR="009039CB" w:rsidRPr="009039CB">
        <w:rPr>
          <w:rFonts w:eastAsia="Times New Roman"/>
          <w:sz w:val="24"/>
        </w:rPr>
        <w:t>Enhanced accuracy and reliability in product data handling.</w:t>
      </w:r>
    </w:p>
    <w:p w14:paraId="68C84D0C" w14:textId="195A551D" w:rsidR="0094119F" w:rsidRDefault="00000000">
      <w:pPr>
        <w:jc w:val="both"/>
        <w:rPr>
          <w:rFonts w:eastAsia="Times New Roman"/>
          <w:sz w:val="24"/>
        </w:rPr>
      </w:pPr>
      <w:r>
        <w:rPr>
          <w:rFonts w:eastAsia="Times New Roman"/>
          <w:sz w:val="24"/>
        </w:rPr>
        <w:t xml:space="preserve">        - </w:t>
      </w:r>
      <w:r w:rsidR="009039CB" w:rsidRPr="009039CB">
        <w:rPr>
          <w:rFonts w:eastAsia="Times New Roman"/>
          <w:sz w:val="24"/>
        </w:rPr>
        <w:t>Efficient resource utilization by logistics and compliance teams</w:t>
      </w:r>
      <w:r>
        <w:rPr>
          <w:rFonts w:eastAsia="Times New Roman"/>
          <w:sz w:val="24"/>
        </w:rPr>
        <w:t>.</w:t>
      </w:r>
    </w:p>
    <w:p w14:paraId="3A5B1D52" w14:textId="7C4AAA54" w:rsidR="0094119F" w:rsidRDefault="00000000">
      <w:pPr>
        <w:jc w:val="both"/>
        <w:rPr>
          <w:rFonts w:eastAsia="Times New Roman"/>
          <w:sz w:val="24"/>
        </w:rPr>
      </w:pPr>
      <w:r>
        <w:rPr>
          <w:rFonts w:eastAsia="Times New Roman"/>
          <w:sz w:val="24"/>
        </w:rPr>
        <w:t xml:space="preserve">        - </w:t>
      </w:r>
      <w:r w:rsidR="009039CB" w:rsidRPr="009039CB">
        <w:rPr>
          <w:rFonts w:eastAsia="Times New Roman"/>
          <w:sz w:val="24"/>
        </w:rPr>
        <w:t>Greater transparency and trust in the supply chain for consumers and healthcare providers.</w:t>
      </w:r>
    </w:p>
    <w:p w14:paraId="0F1F13B2" w14:textId="77777777" w:rsidR="009039CB" w:rsidRDefault="009039CB">
      <w:pPr>
        <w:jc w:val="both"/>
        <w:rPr>
          <w:rFonts w:eastAsia="Times New Roman"/>
          <w:sz w:val="24"/>
        </w:rPr>
      </w:pPr>
    </w:p>
    <w:p w14:paraId="5480B64B" w14:textId="77777777" w:rsidR="0094119F" w:rsidRPr="009039CB" w:rsidRDefault="00000000">
      <w:pPr>
        <w:jc w:val="both"/>
        <w:rPr>
          <w:rFonts w:eastAsia="Times New Roman"/>
          <w:b/>
          <w:bCs/>
          <w:sz w:val="24"/>
        </w:rPr>
      </w:pPr>
      <w:r>
        <w:rPr>
          <w:rFonts w:eastAsia="Times New Roman"/>
          <w:sz w:val="24"/>
        </w:rPr>
        <w:t xml:space="preserve">    </w:t>
      </w:r>
      <w:r w:rsidRPr="009039CB">
        <w:rPr>
          <w:rFonts w:eastAsia="Times New Roman"/>
          <w:b/>
          <w:bCs/>
          <w:sz w:val="24"/>
        </w:rPr>
        <w:t>• Knowledge Management</w:t>
      </w:r>
    </w:p>
    <w:p w14:paraId="68DE3D7A" w14:textId="00CECC47" w:rsidR="0094119F" w:rsidRDefault="00000000">
      <w:pPr>
        <w:jc w:val="both"/>
        <w:rPr>
          <w:rFonts w:eastAsia="Times New Roman"/>
          <w:sz w:val="24"/>
        </w:rPr>
      </w:pPr>
      <w:r>
        <w:rPr>
          <w:rFonts w:eastAsia="Times New Roman"/>
          <w:sz w:val="24"/>
        </w:rPr>
        <w:t xml:space="preserve">        - Automated knowledge </w:t>
      </w:r>
      <w:r w:rsidR="009039CB" w:rsidRPr="009039CB">
        <w:rPr>
          <w:rFonts w:eastAsia="Times New Roman"/>
          <w:sz w:val="24"/>
        </w:rPr>
        <w:t>tracking across supply chain nodes.</w:t>
      </w:r>
    </w:p>
    <w:p w14:paraId="30E9502E" w14:textId="77777777" w:rsidR="0094119F" w:rsidRDefault="00000000">
      <w:pPr>
        <w:jc w:val="both"/>
        <w:rPr>
          <w:rFonts w:eastAsia="Times New Roman"/>
          <w:sz w:val="24"/>
        </w:rPr>
      </w:pPr>
      <w:r>
        <w:rPr>
          <w:rFonts w:eastAsia="Times New Roman"/>
          <w:sz w:val="24"/>
        </w:rPr>
        <w:t xml:space="preserve">        - Improved data accuracy through blockchain immutability.</w:t>
      </w:r>
    </w:p>
    <w:p w14:paraId="01B5CCE8" w14:textId="29A954E7" w:rsidR="0094119F" w:rsidRDefault="00000000">
      <w:pPr>
        <w:jc w:val="both"/>
        <w:rPr>
          <w:rFonts w:eastAsia="Times New Roman"/>
          <w:sz w:val="24"/>
        </w:rPr>
      </w:pPr>
      <w:r>
        <w:rPr>
          <w:rFonts w:eastAsia="Times New Roman"/>
          <w:sz w:val="24"/>
        </w:rPr>
        <w:t xml:space="preserve">        - </w:t>
      </w:r>
      <w:r w:rsidR="009039CB" w:rsidRPr="009039CB">
        <w:rPr>
          <w:rFonts w:eastAsia="Times New Roman"/>
          <w:sz w:val="24"/>
        </w:rPr>
        <w:t>Efficient organization and retrieval of product information.</w:t>
      </w:r>
    </w:p>
    <w:p w14:paraId="4937B8FD" w14:textId="5C1D9D88" w:rsidR="0094119F" w:rsidRDefault="00000000">
      <w:pPr>
        <w:jc w:val="both"/>
        <w:rPr>
          <w:rFonts w:eastAsia="Times New Roman"/>
          <w:sz w:val="24"/>
        </w:rPr>
      </w:pPr>
      <w:r>
        <w:rPr>
          <w:rFonts w:eastAsia="Times New Roman"/>
          <w:sz w:val="24"/>
        </w:rPr>
        <w:t xml:space="preserve">        - </w:t>
      </w:r>
      <w:r w:rsidR="009039CB" w:rsidRPr="009039CB">
        <w:rPr>
          <w:rFonts w:eastAsia="Times New Roman"/>
          <w:sz w:val="24"/>
        </w:rPr>
        <w:t>Reduced redundancies by enabling seamless sharing of tracking records across institutions.</w:t>
      </w:r>
    </w:p>
    <w:p w14:paraId="51FF1F33" w14:textId="77777777" w:rsidR="009039CB" w:rsidRDefault="009039CB">
      <w:pPr>
        <w:jc w:val="both"/>
        <w:rPr>
          <w:rFonts w:eastAsia="Times New Roman"/>
          <w:sz w:val="24"/>
        </w:rPr>
      </w:pPr>
    </w:p>
    <w:p w14:paraId="79C09EE5" w14:textId="77777777" w:rsidR="0094119F" w:rsidRDefault="00000000">
      <w:pPr>
        <w:jc w:val="both"/>
        <w:rPr>
          <w:rFonts w:eastAsia="Times New Roman"/>
          <w:b/>
          <w:sz w:val="28"/>
        </w:rPr>
      </w:pPr>
      <w:r>
        <w:rPr>
          <w:rFonts w:eastAsia="Times New Roman"/>
          <w:b/>
          <w:sz w:val="28"/>
        </w:rPr>
        <w:t>10.5 Limitations and Learnings</w:t>
      </w:r>
    </w:p>
    <w:p w14:paraId="6D9CA0FD" w14:textId="77777777" w:rsidR="0094119F" w:rsidRDefault="0094119F">
      <w:pPr>
        <w:jc w:val="both"/>
        <w:rPr>
          <w:rFonts w:eastAsia="Times New Roman"/>
          <w:b/>
          <w:sz w:val="28"/>
        </w:rPr>
      </w:pPr>
    </w:p>
    <w:p w14:paraId="2CD8F608" w14:textId="77777777" w:rsidR="0094119F" w:rsidRDefault="00000000">
      <w:pPr>
        <w:jc w:val="both"/>
        <w:rPr>
          <w:rFonts w:eastAsia="Times New Roman"/>
          <w:b/>
          <w:sz w:val="24"/>
        </w:rPr>
      </w:pPr>
      <w:r>
        <w:rPr>
          <w:rFonts w:eastAsia="Times New Roman"/>
          <w:b/>
          <w:sz w:val="24"/>
        </w:rPr>
        <w:t>10.5.1 Current Limitations</w:t>
      </w:r>
    </w:p>
    <w:p w14:paraId="1A636EF2" w14:textId="77777777" w:rsidR="0094119F" w:rsidRDefault="00000000">
      <w:pPr>
        <w:jc w:val="both"/>
        <w:rPr>
          <w:rFonts w:eastAsia="Times New Roman"/>
          <w:sz w:val="24"/>
        </w:rPr>
      </w:pPr>
      <w:r>
        <w:rPr>
          <w:rFonts w:eastAsia="Times New Roman"/>
          <w:sz w:val="24"/>
        </w:rPr>
        <w:t xml:space="preserve">    • Technical Constraints</w:t>
      </w:r>
    </w:p>
    <w:p w14:paraId="73A3EBD0" w14:textId="77777777" w:rsidR="0094119F" w:rsidRDefault="00000000">
      <w:pPr>
        <w:jc w:val="both"/>
        <w:rPr>
          <w:rFonts w:eastAsia="Times New Roman"/>
          <w:sz w:val="24"/>
        </w:rPr>
      </w:pPr>
      <w:r>
        <w:rPr>
          <w:rFonts w:eastAsia="Times New Roman"/>
          <w:sz w:val="24"/>
        </w:rPr>
        <w:t xml:space="preserve">        - Scalability challenges in handling very high volumes of transactions across global nodes.</w:t>
      </w:r>
    </w:p>
    <w:p w14:paraId="729A89B7" w14:textId="77777777" w:rsidR="0094119F" w:rsidRDefault="00000000">
      <w:pPr>
        <w:jc w:val="both"/>
        <w:rPr>
          <w:rFonts w:eastAsia="Times New Roman"/>
          <w:sz w:val="24"/>
        </w:rPr>
      </w:pPr>
      <w:r>
        <w:rPr>
          <w:rFonts w:eastAsia="Times New Roman"/>
          <w:sz w:val="24"/>
        </w:rPr>
        <w:t xml:space="preserve">        - Limited blockchain integration with legacy banking systems.</w:t>
      </w:r>
    </w:p>
    <w:p w14:paraId="2DA214C3" w14:textId="77777777" w:rsidR="0094119F" w:rsidRDefault="00000000">
      <w:pPr>
        <w:jc w:val="both"/>
        <w:rPr>
          <w:rFonts w:eastAsia="Times New Roman"/>
          <w:sz w:val="24"/>
        </w:rPr>
      </w:pPr>
      <w:r>
        <w:rPr>
          <w:rFonts w:eastAsia="Times New Roman"/>
          <w:sz w:val="24"/>
        </w:rPr>
        <w:t xml:space="preserve">        - Higher initial infrastructure costs for implementing blockchain solutions.</w:t>
      </w:r>
    </w:p>
    <w:p w14:paraId="3D2DA46D" w14:textId="77777777" w:rsidR="009039CB" w:rsidRDefault="00000000">
      <w:pPr>
        <w:jc w:val="both"/>
        <w:rPr>
          <w:rFonts w:eastAsia="Times New Roman"/>
          <w:sz w:val="24"/>
        </w:rPr>
      </w:pPr>
      <w:r>
        <w:rPr>
          <w:rFonts w:eastAsia="Times New Roman"/>
          <w:sz w:val="24"/>
        </w:rPr>
        <w:t xml:space="preserve">        - </w:t>
      </w:r>
      <w:r w:rsidR="009039CB" w:rsidRPr="009039CB">
        <w:rPr>
          <w:rFonts w:eastAsia="Times New Roman"/>
          <w:sz w:val="24"/>
        </w:rPr>
        <w:t>Potential delays in multi-jurisdictional product tracking due to varying regulations.</w:t>
      </w:r>
    </w:p>
    <w:p w14:paraId="1F43F85A" w14:textId="5BE6B7FF" w:rsidR="0094119F" w:rsidRDefault="00000000">
      <w:pPr>
        <w:jc w:val="both"/>
        <w:rPr>
          <w:rFonts w:eastAsia="Times New Roman"/>
          <w:sz w:val="24"/>
        </w:rPr>
      </w:pPr>
      <w:r>
        <w:rPr>
          <w:rFonts w:eastAsia="Times New Roman"/>
          <w:sz w:val="24"/>
        </w:rPr>
        <w:t xml:space="preserve">        </w:t>
      </w:r>
    </w:p>
    <w:p w14:paraId="0D9B67A5" w14:textId="77777777" w:rsidR="0094119F" w:rsidRPr="009039CB" w:rsidRDefault="00000000">
      <w:pPr>
        <w:jc w:val="both"/>
        <w:rPr>
          <w:rFonts w:eastAsia="Times New Roman"/>
          <w:b/>
          <w:bCs/>
          <w:sz w:val="24"/>
        </w:rPr>
      </w:pPr>
      <w:r>
        <w:rPr>
          <w:rFonts w:eastAsia="Times New Roman"/>
          <w:sz w:val="24"/>
        </w:rPr>
        <w:t xml:space="preserve">    • </w:t>
      </w:r>
      <w:r w:rsidRPr="009039CB">
        <w:rPr>
          <w:rFonts w:eastAsia="Times New Roman"/>
          <w:b/>
          <w:bCs/>
          <w:sz w:val="24"/>
        </w:rPr>
        <w:t>Operational Challenges</w:t>
      </w:r>
    </w:p>
    <w:p w14:paraId="1DE3DB57" w14:textId="77777777" w:rsidR="0094119F" w:rsidRDefault="00000000">
      <w:pPr>
        <w:jc w:val="both"/>
        <w:rPr>
          <w:rFonts w:eastAsia="Times New Roman"/>
          <w:sz w:val="24"/>
        </w:rPr>
      </w:pPr>
      <w:r>
        <w:rPr>
          <w:rFonts w:eastAsia="Times New Roman"/>
          <w:sz w:val="24"/>
        </w:rPr>
        <w:t xml:space="preserve">        - Initial resistance to adopting blockchain technology within traditional banking sectors.</w:t>
      </w:r>
    </w:p>
    <w:p w14:paraId="49626D80" w14:textId="77777777" w:rsidR="0094119F" w:rsidRDefault="00000000">
      <w:pPr>
        <w:jc w:val="both"/>
        <w:rPr>
          <w:rFonts w:eastAsia="Times New Roman"/>
          <w:sz w:val="24"/>
        </w:rPr>
      </w:pPr>
      <w:r>
        <w:rPr>
          <w:rFonts w:eastAsia="Times New Roman"/>
          <w:sz w:val="24"/>
        </w:rPr>
        <w:t xml:space="preserve">        - Training requirements for staff and customers unfamiliar with blockchain systems</w:t>
      </w:r>
    </w:p>
    <w:p w14:paraId="183881B6" w14:textId="77777777" w:rsidR="009039CB" w:rsidRDefault="00000000">
      <w:pPr>
        <w:jc w:val="both"/>
        <w:rPr>
          <w:rFonts w:eastAsia="Times New Roman"/>
          <w:sz w:val="24"/>
        </w:rPr>
      </w:pPr>
      <w:r>
        <w:rPr>
          <w:rFonts w:eastAsia="Times New Roman"/>
          <w:sz w:val="24"/>
        </w:rPr>
        <w:t xml:space="preserve">        - </w:t>
      </w:r>
      <w:r w:rsidR="009039CB" w:rsidRPr="009039CB">
        <w:rPr>
          <w:rFonts w:eastAsia="Times New Roman"/>
          <w:sz w:val="24"/>
        </w:rPr>
        <w:t>Complexity in migrating existing product data to blockchain networks.</w:t>
      </w:r>
    </w:p>
    <w:p w14:paraId="4C5785A5" w14:textId="77777777" w:rsidR="009039CB" w:rsidRDefault="00000000">
      <w:pPr>
        <w:jc w:val="both"/>
        <w:rPr>
          <w:rFonts w:eastAsia="Times New Roman"/>
          <w:sz w:val="24"/>
        </w:rPr>
      </w:pPr>
      <w:r>
        <w:rPr>
          <w:rFonts w:eastAsia="Times New Roman"/>
          <w:sz w:val="24"/>
        </w:rPr>
        <w:t xml:space="preserve">        - </w:t>
      </w:r>
      <w:r w:rsidR="009039CB" w:rsidRPr="009039CB">
        <w:rPr>
          <w:rFonts w:eastAsia="Times New Roman"/>
          <w:sz w:val="24"/>
        </w:rPr>
        <w:t>Adaptation of legacy workflows to decentralized operations.</w:t>
      </w:r>
      <w:r w:rsidR="009039CB">
        <w:rPr>
          <w:rFonts w:eastAsia="Times New Roman"/>
          <w:sz w:val="24"/>
        </w:rPr>
        <w:t>\</w:t>
      </w:r>
    </w:p>
    <w:p w14:paraId="00CBDA73" w14:textId="5D02B7F1" w:rsidR="0094119F" w:rsidRDefault="00000000">
      <w:pPr>
        <w:jc w:val="both"/>
        <w:rPr>
          <w:rFonts w:eastAsia="Times New Roman"/>
          <w:sz w:val="24"/>
        </w:rPr>
      </w:pPr>
      <w:r>
        <w:rPr>
          <w:rFonts w:eastAsia="Times New Roman"/>
          <w:sz w:val="24"/>
        </w:rPr>
        <w:t xml:space="preserve">        </w:t>
      </w:r>
    </w:p>
    <w:p w14:paraId="2788156B" w14:textId="77777777" w:rsidR="0094119F" w:rsidRDefault="00000000">
      <w:pPr>
        <w:jc w:val="both"/>
        <w:rPr>
          <w:rFonts w:eastAsia="Times New Roman"/>
          <w:sz w:val="24"/>
        </w:rPr>
      </w:pPr>
      <w:r>
        <w:rPr>
          <w:rFonts w:eastAsia="Times New Roman"/>
          <w:b/>
          <w:sz w:val="28"/>
        </w:rPr>
        <w:t>10.6 Future Scope</w:t>
      </w:r>
    </w:p>
    <w:p w14:paraId="2AAA60B9" w14:textId="77777777" w:rsidR="0094119F" w:rsidRDefault="00000000">
      <w:pPr>
        <w:jc w:val="both"/>
        <w:rPr>
          <w:rFonts w:eastAsia="Times New Roman"/>
          <w:b/>
          <w:sz w:val="24"/>
        </w:rPr>
      </w:pPr>
      <w:r>
        <w:rPr>
          <w:rFonts w:eastAsia="Times New Roman"/>
          <w:b/>
          <w:sz w:val="24"/>
        </w:rPr>
        <w:t>10.6.1 Enhancement Opportunities</w:t>
      </w:r>
    </w:p>
    <w:p w14:paraId="654D56AF" w14:textId="77777777" w:rsidR="0094119F" w:rsidRDefault="00000000">
      <w:pPr>
        <w:jc w:val="both"/>
        <w:rPr>
          <w:rFonts w:eastAsia="Times New Roman"/>
          <w:sz w:val="24"/>
        </w:rPr>
      </w:pPr>
      <w:r>
        <w:rPr>
          <w:rFonts w:eastAsia="Times New Roman"/>
          <w:sz w:val="24"/>
        </w:rPr>
        <w:t xml:space="preserve">    • Technical Advancements</w:t>
      </w:r>
    </w:p>
    <w:p w14:paraId="630365FB" w14:textId="77777777" w:rsidR="0094119F" w:rsidRDefault="00000000">
      <w:pPr>
        <w:jc w:val="both"/>
        <w:rPr>
          <w:rFonts w:eastAsia="Times New Roman"/>
          <w:sz w:val="24"/>
        </w:rPr>
      </w:pPr>
      <w:r>
        <w:rPr>
          <w:rFonts w:eastAsia="Times New Roman"/>
          <w:sz w:val="24"/>
        </w:rPr>
        <w:t xml:space="preserve">        - Further optimization of blockchain consensus mechanisms for higher throughput.</w:t>
      </w:r>
    </w:p>
    <w:p w14:paraId="146C2DA5" w14:textId="77777777" w:rsidR="0094119F" w:rsidRDefault="00000000">
      <w:pPr>
        <w:jc w:val="both"/>
        <w:rPr>
          <w:rFonts w:eastAsia="Times New Roman"/>
          <w:sz w:val="24"/>
        </w:rPr>
      </w:pPr>
      <w:r>
        <w:rPr>
          <w:rFonts w:eastAsia="Times New Roman"/>
          <w:sz w:val="24"/>
        </w:rPr>
        <w:t xml:space="preserve">        - Enhanced interoperability with various blockchain platforms and systems.</w:t>
      </w:r>
    </w:p>
    <w:p w14:paraId="6E0FFC3C" w14:textId="77777777" w:rsidR="00250F94" w:rsidRDefault="00000000">
      <w:pPr>
        <w:jc w:val="both"/>
        <w:rPr>
          <w:rFonts w:eastAsia="Times New Roman"/>
          <w:sz w:val="24"/>
        </w:rPr>
      </w:pPr>
      <w:r>
        <w:rPr>
          <w:rFonts w:eastAsia="Times New Roman"/>
          <w:sz w:val="24"/>
        </w:rPr>
        <w:t xml:space="preserve">        - </w:t>
      </w:r>
      <w:r w:rsidR="00250F94" w:rsidRPr="00250F94">
        <w:rPr>
          <w:rFonts w:eastAsia="Times New Roman"/>
          <w:sz w:val="24"/>
        </w:rPr>
        <w:t>Advanced counterfeit detection using AI-integrated analytics on blockchain data.</w:t>
      </w:r>
    </w:p>
    <w:p w14:paraId="01676D63" w14:textId="1A78871A" w:rsidR="0094119F" w:rsidRDefault="00000000">
      <w:pPr>
        <w:jc w:val="both"/>
        <w:rPr>
          <w:rFonts w:eastAsia="Times New Roman"/>
          <w:sz w:val="24"/>
        </w:rPr>
      </w:pPr>
      <w:r>
        <w:rPr>
          <w:rFonts w:eastAsia="Times New Roman"/>
          <w:sz w:val="24"/>
        </w:rPr>
        <w:t xml:space="preserve">        - </w:t>
      </w:r>
      <w:r w:rsidR="00250F94" w:rsidRPr="00250F94">
        <w:rPr>
          <w:rFonts w:eastAsia="Times New Roman"/>
          <w:sz w:val="24"/>
        </w:rPr>
        <w:t>Improved cryptographic techniques such as zero-knowledge proofs for privacy-preserving product verification</w:t>
      </w:r>
      <w:r>
        <w:rPr>
          <w:rFonts w:eastAsia="Times New Roman"/>
          <w:sz w:val="24"/>
        </w:rPr>
        <w:t>.</w:t>
      </w:r>
    </w:p>
    <w:p w14:paraId="77DC32EC" w14:textId="77777777" w:rsidR="0094119F" w:rsidRDefault="00000000">
      <w:pPr>
        <w:jc w:val="both"/>
        <w:rPr>
          <w:rFonts w:eastAsia="Times New Roman"/>
          <w:sz w:val="24"/>
        </w:rPr>
      </w:pPr>
      <w:r>
        <w:rPr>
          <w:rFonts w:eastAsia="Times New Roman"/>
          <w:sz w:val="24"/>
        </w:rPr>
        <w:t xml:space="preserve">        </w:t>
      </w:r>
    </w:p>
    <w:p w14:paraId="559A7E45" w14:textId="77777777" w:rsidR="0094119F" w:rsidRDefault="00000000">
      <w:pPr>
        <w:jc w:val="both"/>
        <w:rPr>
          <w:rFonts w:eastAsia="Times New Roman"/>
          <w:sz w:val="24"/>
        </w:rPr>
      </w:pPr>
      <w:r>
        <w:rPr>
          <w:rFonts w:eastAsia="Times New Roman"/>
          <w:sz w:val="24"/>
        </w:rPr>
        <w:t xml:space="preserve">    • </w:t>
      </w:r>
      <w:r w:rsidRPr="00250F94">
        <w:rPr>
          <w:rFonts w:eastAsia="Times New Roman"/>
          <w:b/>
          <w:bCs/>
          <w:sz w:val="24"/>
        </w:rPr>
        <w:t>Functional Improvements</w:t>
      </w:r>
    </w:p>
    <w:p w14:paraId="435F70E2" w14:textId="77777777" w:rsidR="00250F94" w:rsidRDefault="00000000">
      <w:pPr>
        <w:jc w:val="both"/>
        <w:rPr>
          <w:rFonts w:eastAsia="Times New Roman"/>
          <w:sz w:val="24"/>
        </w:rPr>
      </w:pPr>
      <w:r>
        <w:rPr>
          <w:rFonts w:eastAsia="Times New Roman"/>
          <w:sz w:val="24"/>
        </w:rPr>
        <w:lastRenderedPageBreak/>
        <w:t xml:space="preserve">        - </w:t>
      </w:r>
      <w:r w:rsidR="00250F94" w:rsidRPr="00250F94">
        <w:rPr>
          <w:rFonts w:eastAsia="Times New Roman"/>
          <w:sz w:val="24"/>
        </w:rPr>
        <w:t>Integration with global regulatory frameworks for seamless cross-border tracking compliance.</w:t>
      </w:r>
    </w:p>
    <w:p w14:paraId="725FF857" w14:textId="77777777" w:rsidR="00250F94" w:rsidRDefault="00000000">
      <w:pPr>
        <w:jc w:val="both"/>
        <w:rPr>
          <w:rFonts w:eastAsia="Times New Roman"/>
          <w:sz w:val="24"/>
        </w:rPr>
      </w:pPr>
      <w:r>
        <w:rPr>
          <w:rFonts w:eastAsia="Times New Roman"/>
          <w:sz w:val="24"/>
        </w:rPr>
        <w:t xml:space="preserve">        - </w:t>
      </w:r>
      <w:r w:rsidR="00250F94" w:rsidRPr="00250F94">
        <w:rPr>
          <w:rFonts w:eastAsia="Times New Roman"/>
          <w:sz w:val="24"/>
        </w:rPr>
        <w:t>Advanced dashboards for supply chain stakeholders to monitor and manage product tracking workflows.</w:t>
      </w:r>
    </w:p>
    <w:p w14:paraId="321510B8" w14:textId="77777777" w:rsidR="00250F94" w:rsidRDefault="00000000">
      <w:pPr>
        <w:jc w:val="both"/>
        <w:rPr>
          <w:rFonts w:eastAsia="Times New Roman"/>
          <w:sz w:val="24"/>
        </w:rPr>
      </w:pPr>
      <w:r>
        <w:rPr>
          <w:rFonts w:eastAsia="Times New Roman"/>
          <w:sz w:val="24"/>
        </w:rPr>
        <w:t xml:space="preserve">        - </w:t>
      </w:r>
      <w:r w:rsidR="00250F94" w:rsidRPr="00250F94">
        <w:rPr>
          <w:rFonts w:eastAsia="Times New Roman"/>
          <w:sz w:val="24"/>
        </w:rPr>
        <w:t>Automation of compliance reporting using blockchain audit trails.</w:t>
      </w:r>
    </w:p>
    <w:p w14:paraId="49AD7518" w14:textId="77777777" w:rsidR="00250F94" w:rsidRDefault="00000000">
      <w:pPr>
        <w:jc w:val="both"/>
        <w:rPr>
          <w:rFonts w:eastAsia="Times New Roman"/>
          <w:sz w:val="24"/>
        </w:rPr>
      </w:pPr>
      <w:r>
        <w:rPr>
          <w:rFonts w:eastAsia="Times New Roman"/>
          <w:sz w:val="24"/>
        </w:rPr>
        <w:t xml:space="preserve">        - </w:t>
      </w:r>
      <w:r w:rsidR="00250F94" w:rsidRPr="00250F94">
        <w:rPr>
          <w:rFonts w:eastAsia="Times New Roman"/>
          <w:sz w:val="24"/>
        </w:rPr>
        <w:t>Incorporation of IoT for real-time monitoring of product conditions, such as temperature and humidity.</w:t>
      </w:r>
    </w:p>
    <w:p w14:paraId="1351D55E" w14:textId="77777777" w:rsidR="00250F94" w:rsidRDefault="00250F94">
      <w:pPr>
        <w:jc w:val="both"/>
        <w:rPr>
          <w:rFonts w:eastAsia="Times New Roman"/>
          <w:sz w:val="24"/>
        </w:rPr>
      </w:pPr>
    </w:p>
    <w:p w14:paraId="7E1CBA59" w14:textId="1E71EB05" w:rsidR="0094119F" w:rsidRDefault="00000000">
      <w:pPr>
        <w:jc w:val="both"/>
        <w:rPr>
          <w:rFonts w:eastAsia="Times New Roman"/>
          <w:sz w:val="24"/>
        </w:rPr>
      </w:pPr>
      <w:r>
        <w:rPr>
          <w:rFonts w:eastAsia="Times New Roman"/>
          <w:sz w:val="24"/>
        </w:rPr>
        <w:t xml:space="preserve">        </w:t>
      </w:r>
    </w:p>
    <w:p w14:paraId="2F25D8F3" w14:textId="77777777" w:rsidR="0094119F" w:rsidRDefault="00000000">
      <w:pPr>
        <w:jc w:val="both"/>
        <w:rPr>
          <w:rFonts w:eastAsia="Times New Roman"/>
          <w:b/>
          <w:sz w:val="28"/>
        </w:rPr>
      </w:pPr>
      <w:r>
        <w:rPr>
          <w:rFonts w:eastAsia="Times New Roman"/>
          <w:b/>
          <w:sz w:val="28"/>
        </w:rPr>
        <w:t>10.7 Final Remarks</w:t>
      </w:r>
    </w:p>
    <w:p w14:paraId="5A00BC6A" w14:textId="77777777" w:rsidR="0094119F" w:rsidRDefault="0094119F">
      <w:pPr>
        <w:jc w:val="both"/>
        <w:rPr>
          <w:rFonts w:eastAsia="Times New Roman"/>
          <w:b/>
          <w:sz w:val="28"/>
        </w:rPr>
      </w:pPr>
    </w:p>
    <w:p w14:paraId="69491C0D" w14:textId="77777777" w:rsidR="0094119F" w:rsidRDefault="00000000">
      <w:pPr>
        <w:jc w:val="both"/>
        <w:rPr>
          <w:rFonts w:eastAsia="Times New Roman"/>
          <w:b/>
          <w:sz w:val="24"/>
        </w:rPr>
      </w:pPr>
      <w:r>
        <w:rPr>
          <w:rFonts w:eastAsia="Times New Roman"/>
          <w:b/>
          <w:sz w:val="24"/>
        </w:rPr>
        <w:t>10.7.1 Project Success Evaluation</w:t>
      </w:r>
    </w:p>
    <w:p w14:paraId="52BA2A38" w14:textId="77777777" w:rsidR="00250F94" w:rsidRDefault="00250F94">
      <w:pPr>
        <w:jc w:val="both"/>
        <w:rPr>
          <w:rFonts w:eastAsia="Times New Roman"/>
          <w:sz w:val="24"/>
        </w:rPr>
      </w:pPr>
      <w:r w:rsidRPr="00250F94">
        <w:rPr>
          <w:rFonts w:eastAsia="Times New Roman"/>
          <w:sz w:val="24"/>
        </w:rPr>
        <w:t>The project has successfully demonstrated the transformative potential of blockchain technology in medical product tracking by achieving:</w:t>
      </w:r>
    </w:p>
    <w:p w14:paraId="2D139900" w14:textId="36D55AB2" w:rsidR="0094119F" w:rsidRDefault="00000000">
      <w:pPr>
        <w:jc w:val="both"/>
        <w:rPr>
          <w:rFonts w:eastAsia="Times New Roman"/>
          <w:sz w:val="24"/>
        </w:rPr>
      </w:pPr>
      <w:r>
        <w:rPr>
          <w:rFonts w:eastAsia="Times New Roman"/>
          <w:sz w:val="24"/>
        </w:rPr>
        <w:t xml:space="preserve">    • </w:t>
      </w:r>
      <w:r w:rsidR="00250F94" w:rsidRPr="00250F94">
        <w:rPr>
          <w:rFonts w:eastAsia="Times New Roman"/>
          <w:sz w:val="24"/>
        </w:rPr>
        <w:t>Faster, more reliable, and secure product verification processes.</w:t>
      </w:r>
    </w:p>
    <w:p w14:paraId="63E152AA" w14:textId="7E93E2E0" w:rsidR="0094119F" w:rsidRDefault="00000000">
      <w:pPr>
        <w:jc w:val="both"/>
        <w:rPr>
          <w:rFonts w:eastAsia="Times New Roman"/>
          <w:sz w:val="24"/>
        </w:rPr>
      </w:pPr>
      <w:r>
        <w:rPr>
          <w:rFonts w:eastAsia="Times New Roman"/>
          <w:sz w:val="24"/>
        </w:rPr>
        <w:t xml:space="preserve">    • </w:t>
      </w:r>
      <w:r w:rsidR="00250F94" w:rsidRPr="00250F94">
        <w:rPr>
          <w:rFonts w:eastAsia="Times New Roman"/>
          <w:sz w:val="24"/>
        </w:rPr>
        <w:t>Enhanced operational efficiency and cost-effectiveness.</w:t>
      </w:r>
    </w:p>
    <w:p w14:paraId="3DA96530" w14:textId="77777777" w:rsidR="00250F94" w:rsidRDefault="00000000">
      <w:pPr>
        <w:jc w:val="both"/>
        <w:rPr>
          <w:rFonts w:eastAsia="Times New Roman"/>
          <w:sz w:val="24"/>
        </w:rPr>
      </w:pPr>
      <w:r>
        <w:rPr>
          <w:rFonts w:eastAsia="Times New Roman"/>
          <w:sz w:val="24"/>
        </w:rPr>
        <w:t xml:space="preserve">    • </w:t>
      </w:r>
      <w:r w:rsidR="00250F94" w:rsidRPr="00250F94">
        <w:rPr>
          <w:rFonts w:eastAsia="Times New Roman"/>
          <w:sz w:val="24"/>
        </w:rPr>
        <w:t>Improved transparency and trust within the healthcare supply chain.</w:t>
      </w:r>
    </w:p>
    <w:p w14:paraId="2C0AD1E9" w14:textId="77777777" w:rsidR="00250F94" w:rsidRDefault="00000000">
      <w:pPr>
        <w:jc w:val="both"/>
        <w:rPr>
          <w:rFonts w:eastAsia="Times New Roman"/>
          <w:sz w:val="24"/>
        </w:rPr>
      </w:pPr>
      <w:r>
        <w:rPr>
          <w:rFonts w:eastAsia="Times New Roman"/>
          <w:sz w:val="24"/>
        </w:rPr>
        <w:t xml:space="preserve">    • </w:t>
      </w:r>
      <w:r w:rsidR="00250F94" w:rsidRPr="00250F94">
        <w:rPr>
          <w:rFonts w:eastAsia="Times New Roman"/>
          <w:sz w:val="24"/>
        </w:rPr>
        <w:t>A robust and scalable system architecture capable of handling future demands.</w:t>
      </w:r>
    </w:p>
    <w:p w14:paraId="7F4B918E" w14:textId="3623AFFC" w:rsidR="0094119F" w:rsidRDefault="00000000">
      <w:pPr>
        <w:jc w:val="both"/>
        <w:rPr>
          <w:rFonts w:eastAsia="Times New Roman"/>
          <w:sz w:val="24"/>
        </w:rPr>
      </w:pPr>
      <w:r>
        <w:rPr>
          <w:rFonts w:eastAsia="Times New Roman"/>
          <w:sz w:val="24"/>
        </w:rPr>
        <w:t xml:space="preserve">    </w:t>
      </w:r>
    </w:p>
    <w:p w14:paraId="111BFA7C" w14:textId="77777777" w:rsidR="0094119F" w:rsidRDefault="0094119F">
      <w:pPr>
        <w:jc w:val="both"/>
        <w:rPr>
          <w:rFonts w:eastAsia="Times New Roman"/>
          <w:sz w:val="24"/>
        </w:rPr>
      </w:pPr>
    </w:p>
    <w:p w14:paraId="7965314C" w14:textId="77777777" w:rsidR="0094119F" w:rsidRDefault="00000000">
      <w:pPr>
        <w:jc w:val="both"/>
        <w:rPr>
          <w:rFonts w:eastAsia="Times New Roman"/>
          <w:b/>
          <w:sz w:val="24"/>
        </w:rPr>
      </w:pPr>
      <w:r>
        <w:rPr>
          <w:rFonts w:eastAsia="Times New Roman"/>
          <w:b/>
          <w:sz w:val="24"/>
        </w:rPr>
        <w:t>10.7.2 Future Outlook</w:t>
      </w:r>
    </w:p>
    <w:p w14:paraId="3A21310A" w14:textId="77777777" w:rsidR="0094119F" w:rsidRDefault="00000000">
      <w:pPr>
        <w:jc w:val="both"/>
        <w:rPr>
          <w:rFonts w:eastAsia="Times New Roman"/>
          <w:sz w:val="24"/>
        </w:rPr>
      </w:pPr>
      <w:r>
        <w:rPr>
          <w:rFonts w:eastAsia="Times New Roman"/>
          <w:sz w:val="24"/>
        </w:rPr>
        <w:t xml:space="preserve">    The project lays a strong foundation for:</w:t>
      </w:r>
    </w:p>
    <w:p w14:paraId="66A08F5B" w14:textId="77777777" w:rsidR="00250F94" w:rsidRDefault="00000000">
      <w:pPr>
        <w:jc w:val="both"/>
        <w:rPr>
          <w:rFonts w:eastAsia="Times New Roman"/>
          <w:sz w:val="24"/>
        </w:rPr>
      </w:pPr>
      <w:r>
        <w:rPr>
          <w:rFonts w:eastAsia="Times New Roman"/>
          <w:sz w:val="24"/>
        </w:rPr>
        <w:t xml:space="preserve">    • </w:t>
      </w:r>
      <w:r w:rsidR="00250F94" w:rsidRPr="00250F94">
        <w:rPr>
          <w:rFonts w:eastAsia="Times New Roman"/>
          <w:sz w:val="24"/>
        </w:rPr>
        <w:t>Expanding blockchain adoption across the global healthcare and pharmaceutical sectors.</w:t>
      </w:r>
    </w:p>
    <w:p w14:paraId="01F2784C" w14:textId="4DFD9B3B" w:rsidR="00250F94" w:rsidRDefault="00000000">
      <w:pPr>
        <w:jc w:val="both"/>
        <w:rPr>
          <w:rFonts w:eastAsia="Times New Roman"/>
          <w:sz w:val="24"/>
        </w:rPr>
      </w:pPr>
      <w:r>
        <w:rPr>
          <w:rFonts w:eastAsia="Times New Roman"/>
          <w:sz w:val="24"/>
        </w:rPr>
        <w:t xml:space="preserve">    • </w:t>
      </w:r>
      <w:r w:rsidR="00250F94" w:rsidRPr="00250F94">
        <w:rPr>
          <w:rFonts w:eastAsia="Times New Roman"/>
          <w:sz w:val="24"/>
        </w:rPr>
        <w:t>Developing cross-border decentralized solutions for product tracking and authenticity verification.</w:t>
      </w:r>
    </w:p>
    <w:p w14:paraId="26B57260" w14:textId="77777777" w:rsidR="00250F94" w:rsidRDefault="00000000">
      <w:pPr>
        <w:jc w:val="both"/>
        <w:rPr>
          <w:rFonts w:eastAsia="Times New Roman"/>
          <w:sz w:val="24"/>
        </w:rPr>
      </w:pPr>
      <w:r>
        <w:rPr>
          <w:rFonts w:eastAsia="Times New Roman"/>
          <w:sz w:val="24"/>
        </w:rPr>
        <w:t xml:space="preserve">    • </w:t>
      </w:r>
      <w:r w:rsidR="00250F94" w:rsidRPr="00250F94">
        <w:rPr>
          <w:rFonts w:eastAsia="Times New Roman"/>
          <w:sz w:val="24"/>
        </w:rPr>
        <w:t>Driving innovation in regulatory compliance and counterfeit detection.</w:t>
      </w:r>
    </w:p>
    <w:p w14:paraId="47D0A30E" w14:textId="77777777" w:rsidR="00250F94" w:rsidRDefault="00000000">
      <w:pPr>
        <w:jc w:val="both"/>
        <w:rPr>
          <w:rFonts w:eastAsia="Times New Roman"/>
          <w:sz w:val="24"/>
        </w:rPr>
      </w:pPr>
      <w:r>
        <w:rPr>
          <w:rFonts w:eastAsia="Times New Roman"/>
          <w:sz w:val="24"/>
        </w:rPr>
        <w:t xml:space="preserve">    • </w:t>
      </w:r>
      <w:r w:rsidR="00250F94" w:rsidRPr="00250F94">
        <w:rPr>
          <w:rFonts w:eastAsia="Times New Roman"/>
          <w:sz w:val="24"/>
        </w:rPr>
        <w:t>Enhancing real-time supply chain visibility and accountability.</w:t>
      </w:r>
    </w:p>
    <w:p w14:paraId="6ED492D5" w14:textId="4D468CA1" w:rsidR="0094119F" w:rsidRDefault="00000000">
      <w:pPr>
        <w:jc w:val="both"/>
        <w:rPr>
          <w:rFonts w:eastAsia="Times New Roman"/>
          <w:sz w:val="24"/>
        </w:rPr>
      </w:pPr>
      <w:r>
        <w:rPr>
          <w:rFonts w:eastAsia="Times New Roman"/>
          <w:sz w:val="24"/>
        </w:rPr>
        <w:t xml:space="preserve">    • </w:t>
      </w:r>
      <w:r w:rsidR="00250F94" w:rsidRPr="00250F94">
        <w:rPr>
          <w:rFonts w:eastAsia="Times New Roman"/>
          <w:sz w:val="24"/>
        </w:rPr>
        <w:t>Setting new benchmarks in secure, scalable, and efficient medical product tracking systems.</w:t>
      </w:r>
    </w:p>
    <w:p w14:paraId="6C11E5B2" w14:textId="77777777" w:rsidR="0094119F" w:rsidRDefault="0094119F">
      <w:pPr>
        <w:jc w:val="both"/>
        <w:rPr>
          <w:rFonts w:eastAsia="Times New Roman"/>
          <w:b/>
          <w:sz w:val="28"/>
        </w:rPr>
      </w:pPr>
    </w:p>
    <w:p w14:paraId="431B8EFD" w14:textId="4196AADF" w:rsidR="0094119F" w:rsidRDefault="00250F94">
      <w:pPr>
        <w:jc w:val="both"/>
        <w:rPr>
          <w:rFonts w:eastAsia="Times New Roman"/>
          <w:sz w:val="24"/>
        </w:rPr>
      </w:pPr>
      <w:r w:rsidRPr="00250F94">
        <w:rPr>
          <w:rFonts w:eastAsia="Times New Roman"/>
          <w:sz w:val="24"/>
        </w:rPr>
        <w:t xml:space="preserve">To conclude, the </w:t>
      </w:r>
      <w:r w:rsidRPr="00250F94">
        <w:rPr>
          <w:rFonts w:eastAsia="Times New Roman"/>
          <w:b/>
          <w:bCs/>
          <w:sz w:val="24"/>
        </w:rPr>
        <w:t>Medical Product Tracking Using Blockchain</w:t>
      </w:r>
      <w:r w:rsidRPr="00250F94">
        <w:rPr>
          <w:rFonts w:eastAsia="Times New Roman"/>
          <w:sz w:val="24"/>
        </w:rPr>
        <w:t xml:space="preserve"> system offers a cutting-edge solution to challenges in supply chain management. By integrating blockchain technology with APIs, IoT, smart contracts, and a secure backend infrastructure, the system ensures transparency, efficiency, and security.</w:t>
      </w:r>
    </w:p>
    <w:p w14:paraId="0D3EC90F" w14:textId="77777777" w:rsidR="00250F94" w:rsidRDefault="00250F94">
      <w:pPr>
        <w:jc w:val="both"/>
        <w:rPr>
          <w:rFonts w:eastAsia="Times New Roman"/>
          <w:sz w:val="24"/>
        </w:rPr>
      </w:pPr>
      <w:r w:rsidRPr="00250F94">
        <w:rPr>
          <w:rFonts w:eastAsia="Times New Roman"/>
          <w:sz w:val="24"/>
        </w:rPr>
        <w:t xml:space="preserve">The use of </w:t>
      </w:r>
      <w:r w:rsidRPr="00250F94">
        <w:rPr>
          <w:rFonts w:eastAsia="Times New Roman"/>
          <w:b/>
          <w:bCs/>
          <w:sz w:val="24"/>
        </w:rPr>
        <w:t>Zero-Knowledge Proofs (ZKPs)</w:t>
      </w:r>
      <w:r w:rsidRPr="00250F94">
        <w:rPr>
          <w:rFonts w:eastAsia="Times New Roman"/>
          <w:sz w:val="24"/>
        </w:rPr>
        <w:t xml:space="preserve"> and advanced cryptographic techniques enhances privacy and compliance, while a modular architecture supports scalability and real-time data synchronization. Though challenges remain, such as scalability and regulatory integration, the system is well-positioned to set new standards in healthcare supply chain management.</w:t>
      </w:r>
    </w:p>
    <w:p w14:paraId="04321D12" w14:textId="487B30E8" w:rsidR="0094119F" w:rsidRDefault="00250F94">
      <w:pPr>
        <w:jc w:val="both"/>
        <w:rPr>
          <w:rFonts w:eastAsia="Times New Roman"/>
          <w:sz w:val="24"/>
        </w:rPr>
      </w:pPr>
      <w:r w:rsidRPr="00250F94">
        <w:rPr>
          <w:rFonts w:eastAsia="Times New Roman"/>
          <w:sz w:val="24"/>
        </w:rPr>
        <w:t>By delivering faster, safer, and more transparent product tracking, this blockchain-based solution is poised to revolutionize medical supply chains, ensuring better healthcare outcomes and increased stakeholder trust.</w:t>
      </w:r>
    </w:p>
    <w:p w14:paraId="1191EEF1" w14:textId="77777777" w:rsidR="0094119F" w:rsidRDefault="0094119F">
      <w:pPr>
        <w:jc w:val="both"/>
        <w:rPr>
          <w:rFonts w:eastAsia="Times New Roman"/>
          <w:sz w:val="24"/>
        </w:rPr>
      </w:pPr>
    </w:p>
    <w:p w14:paraId="26885E42" w14:textId="77777777" w:rsidR="0094119F" w:rsidRDefault="0094119F">
      <w:pPr>
        <w:rPr>
          <w:rFonts w:eastAsia="Times New Roman"/>
          <w:sz w:val="24"/>
        </w:rPr>
      </w:pPr>
    </w:p>
    <w:p w14:paraId="5894C11F" w14:textId="77777777" w:rsidR="0094119F" w:rsidRDefault="0094119F">
      <w:pPr>
        <w:rPr>
          <w:rFonts w:eastAsia="Times New Roman"/>
          <w:sz w:val="24"/>
        </w:rPr>
      </w:pPr>
    </w:p>
    <w:p w14:paraId="5DC1B679" w14:textId="77777777" w:rsidR="0094119F" w:rsidRDefault="00000000">
      <w:pPr>
        <w:spacing w:line="360" w:lineRule="auto"/>
        <w:jc w:val="center"/>
        <w:rPr>
          <w:rFonts w:eastAsia="Times New Roman"/>
          <w:b/>
          <w:sz w:val="32"/>
        </w:rPr>
      </w:pPr>
      <w:r>
        <w:rPr>
          <w:rFonts w:eastAsia="Times New Roman"/>
          <w:b/>
          <w:sz w:val="32"/>
        </w:rPr>
        <w:t>REFERENCES</w:t>
      </w:r>
    </w:p>
    <w:p w14:paraId="6B823598" w14:textId="667F68A5" w:rsidR="0094119F" w:rsidRDefault="00250F94">
      <w:pPr>
        <w:numPr>
          <w:ilvl w:val="0"/>
          <w:numId w:val="4"/>
        </w:numPr>
        <w:ind w:left="720" w:hanging="360"/>
        <w:jc w:val="both"/>
        <w:rPr>
          <w:rFonts w:eastAsia="Times New Roman"/>
          <w:sz w:val="24"/>
        </w:rPr>
      </w:pPr>
      <w:r w:rsidRPr="00250F94">
        <w:rPr>
          <w:rFonts w:eastAsia="Times New Roman"/>
          <w:sz w:val="24"/>
        </w:rPr>
        <w:t xml:space="preserve">Malhotra, Diksha, Poonam Saini, and Awadhesh Kumar Singh. "Blockchain for healthcare supply chains: Systematic review of its potential and challenges." </w:t>
      </w:r>
      <w:r w:rsidRPr="00250F94">
        <w:rPr>
          <w:rFonts w:eastAsia="Times New Roman"/>
          <w:i/>
          <w:iCs/>
          <w:sz w:val="24"/>
        </w:rPr>
        <w:t>Wireless Personal Communications</w:t>
      </w:r>
      <w:r w:rsidRPr="00250F94">
        <w:rPr>
          <w:rFonts w:eastAsia="Times New Roman"/>
          <w:sz w:val="24"/>
        </w:rPr>
        <w:t xml:space="preserve"> 122.2 (2022): 1987-2021</w:t>
      </w:r>
      <w:r>
        <w:rPr>
          <w:rFonts w:eastAsia="Times New Roman"/>
          <w:sz w:val="24"/>
        </w:rPr>
        <w:t>.</w:t>
      </w:r>
    </w:p>
    <w:p w14:paraId="4E6B38D6" w14:textId="77777777" w:rsidR="00250F94" w:rsidRDefault="00250F94">
      <w:pPr>
        <w:numPr>
          <w:ilvl w:val="0"/>
          <w:numId w:val="4"/>
        </w:numPr>
        <w:ind w:left="720" w:hanging="360"/>
        <w:jc w:val="both"/>
        <w:rPr>
          <w:rFonts w:eastAsia="Times New Roman"/>
          <w:sz w:val="24"/>
        </w:rPr>
      </w:pPr>
      <w:r w:rsidRPr="00250F94">
        <w:rPr>
          <w:rFonts w:eastAsia="Times New Roman"/>
          <w:sz w:val="24"/>
        </w:rPr>
        <w:t xml:space="preserve">Singhal, Nikita, et al. "Blockchain and IPFS for secure and transparent medical supply chain tracking." </w:t>
      </w:r>
      <w:r w:rsidRPr="00250F94">
        <w:rPr>
          <w:rFonts w:eastAsia="Times New Roman"/>
          <w:i/>
          <w:iCs/>
          <w:sz w:val="24"/>
        </w:rPr>
        <w:t>Advances in Cybernetics, Cognition, and Machine Learning for Communication Technologies</w:t>
      </w:r>
      <w:r w:rsidRPr="00250F94">
        <w:rPr>
          <w:rFonts w:eastAsia="Times New Roman"/>
          <w:sz w:val="24"/>
        </w:rPr>
        <w:t xml:space="preserve"> (2020): 77-84.</w:t>
      </w:r>
    </w:p>
    <w:p w14:paraId="2D4E4E29" w14:textId="77777777" w:rsidR="00250F94" w:rsidRDefault="00250F94">
      <w:pPr>
        <w:numPr>
          <w:ilvl w:val="0"/>
          <w:numId w:val="4"/>
        </w:numPr>
        <w:ind w:left="720" w:hanging="360"/>
        <w:jc w:val="both"/>
        <w:rPr>
          <w:rFonts w:eastAsia="Times New Roman"/>
          <w:sz w:val="24"/>
        </w:rPr>
      </w:pPr>
      <w:r w:rsidRPr="00250F94">
        <w:rPr>
          <w:rFonts w:eastAsia="Times New Roman"/>
          <w:sz w:val="24"/>
        </w:rPr>
        <w:t xml:space="preserve">Yadav, Piyush, and Raj Chandak. "Transforming medical supply chain tracking using blockchain." </w:t>
      </w:r>
      <w:r w:rsidRPr="00250F94">
        <w:rPr>
          <w:rFonts w:eastAsia="Times New Roman"/>
          <w:i/>
          <w:iCs/>
          <w:sz w:val="24"/>
        </w:rPr>
        <w:t>2019 International Conference on Advances in Computing, Communication and Control (ICAC3).</w:t>
      </w:r>
      <w:r w:rsidRPr="00250F94">
        <w:rPr>
          <w:rFonts w:eastAsia="Times New Roman"/>
          <w:sz w:val="24"/>
        </w:rPr>
        <w:t xml:space="preserve"> IEEE, 2019.</w:t>
      </w:r>
    </w:p>
    <w:p w14:paraId="26EC7DC7" w14:textId="77777777" w:rsidR="00250F94" w:rsidRDefault="00250F94">
      <w:pPr>
        <w:numPr>
          <w:ilvl w:val="0"/>
          <w:numId w:val="4"/>
        </w:numPr>
        <w:ind w:left="720" w:hanging="360"/>
        <w:jc w:val="both"/>
        <w:rPr>
          <w:rFonts w:eastAsia="Times New Roman"/>
          <w:sz w:val="24"/>
        </w:rPr>
      </w:pPr>
      <w:r w:rsidRPr="00250F94">
        <w:rPr>
          <w:rFonts w:eastAsia="Times New Roman"/>
          <w:sz w:val="24"/>
        </w:rPr>
        <w:t xml:space="preserve">Al Mamun, Abdullah, et al. "Secure and transparent pharmaceutical supply chain using IPFS and blockchain technology." </w:t>
      </w:r>
      <w:r w:rsidRPr="00250F94">
        <w:rPr>
          <w:rFonts w:eastAsia="Times New Roman"/>
          <w:i/>
          <w:iCs/>
          <w:sz w:val="24"/>
        </w:rPr>
        <w:t>2020 IEEE Region 10 Symposium (TENSYMP).</w:t>
      </w:r>
      <w:r w:rsidRPr="00250F94">
        <w:rPr>
          <w:rFonts w:eastAsia="Times New Roman"/>
          <w:sz w:val="24"/>
        </w:rPr>
        <w:t xml:space="preserve"> IEEE, 2020.</w:t>
      </w:r>
    </w:p>
    <w:p w14:paraId="377B3BB5" w14:textId="77777777" w:rsidR="00250F94" w:rsidRDefault="00250F94">
      <w:pPr>
        <w:numPr>
          <w:ilvl w:val="0"/>
          <w:numId w:val="4"/>
        </w:numPr>
        <w:ind w:left="720" w:hanging="360"/>
        <w:jc w:val="both"/>
        <w:rPr>
          <w:rFonts w:eastAsia="Times New Roman"/>
          <w:sz w:val="24"/>
        </w:rPr>
      </w:pPr>
      <w:r w:rsidRPr="00250F94">
        <w:rPr>
          <w:rFonts w:eastAsia="Times New Roman"/>
          <w:sz w:val="24"/>
        </w:rPr>
        <w:t xml:space="preserve">Sai, </w:t>
      </w:r>
      <w:proofErr w:type="spellStart"/>
      <w:r w:rsidRPr="00250F94">
        <w:rPr>
          <w:rFonts w:eastAsia="Times New Roman"/>
          <w:sz w:val="24"/>
        </w:rPr>
        <w:t>Bodicherla</w:t>
      </w:r>
      <w:proofErr w:type="spellEnd"/>
      <w:r w:rsidRPr="00250F94">
        <w:rPr>
          <w:rFonts w:eastAsia="Times New Roman"/>
          <w:sz w:val="24"/>
        </w:rPr>
        <w:t xml:space="preserve"> Digvijay Sri, et al. "A decentralized blockchain-based approach for medical product tracking in healthcare supply chains." </w:t>
      </w:r>
      <w:r w:rsidRPr="00250F94">
        <w:rPr>
          <w:rFonts w:eastAsia="Times New Roman"/>
          <w:i/>
          <w:iCs/>
          <w:sz w:val="24"/>
        </w:rPr>
        <w:t>Cyber Security and Applications</w:t>
      </w:r>
      <w:r w:rsidRPr="00250F94">
        <w:rPr>
          <w:rFonts w:eastAsia="Times New Roman"/>
          <w:sz w:val="24"/>
        </w:rPr>
        <w:t xml:space="preserve"> 1 (2023): 100009.</w:t>
      </w:r>
    </w:p>
    <w:p w14:paraId="0ABE1A2D" w14:textId="77777777" w:rsidR="00250F94" w:rsidRDefault="00250F94">
      <w:pPr>
        <w:numPr>
          <w:ilvl w:val="0"/>
          <w:numId w:val="4"/>
        </w:numPr>
        <w:ind w:left="720" w:hanging="360"/>
        <w:jc w:val="both"/>
        <w:rPr>
          <w:rFonts w:eastAsia="Times New Roman"/>
          <w:sz w:val="24"/>
        </w:rPr>
      </w:pPr>
      <w:r w:rsidRPr="00250F94">
        <w:rPr>
          <w:rFonts w:eastAsia="Times New Roman"/>
          <w:sz w:val="24"/>
        </w:rPr>
        <w:t xml:space="preserve">Sunitha, V., Ashwini, P., Sandhya, S. B., &amp; Sasi, T. (2022). "Blockchain for efficient medical product tracking in healthcare." </w:t>
      </w:r>
      <w:r w:rsidRPr="00250F94">
        <w:rPr>
          <w:rFonts w:eastAsia="Times New Roman"/>
          <w:i/>
          <w:iCs/>
          <w:sz w:val="24"/>
        </w:rPr>
        <w:t>Int. J. Res. Appl. Sci. Eng. Technol,</w:t>
      </w:r>
      <w:r w:rsidRPr="00250F94">
        <w:rPr>
          <w:rFonts w:eastAsia="Times New Roman"/>
          <w:sz w:val="24"/>
        </w:rPr>
        <w:t xml:space="preserve"> 10, 861-865.</w:t>
      </w:r>
    </w:p>
    <w:p w14:paraId="18F09701" w14:textId="77777777" w:rsidR="00250F94" w:rsidRDefault="00250F94">
      <w:pPr>
        <w:numPr>
          <w:ilvl w:val="0"/>
          <w:numId w:val="4"/>
        </w:numPr>
        <w:ind w:left="720" w:hanging="360"/>
        <w:jc w:val="both"/>
        <w:rPr>
          <w:rFonts w:eastAsia="Times New Roman"/>
          <w:sz w:val="24"/>
        </w:rPr>
      </w:pPr>
      <w:r w:rsidRPr="00250F94">
        <w:rPr>
          <w:rFonts w:eastAsia="Times New Roman"/>
          <w:sz w:val="24"/>
        </w:rPr>
        <w:t xml:space="preserve">Patil, Pradnya, and M. Sangeetha. "Blockchain-based decentralized tracking framework for medical products." </w:t>
      </w:r>
      <w:r w:rsidRPr="00250F94">
        <w:rPr>
          <w:rFonts w:eastAsia="Times New Roman"/>
          <w:i/>
          <w:iCs/>
          <w:sz w:val="24"/>
        </w:rPr>
        <w:t>Procedia Computer Science</w:t>
      </w:r>
      <w:r w:rsidRPr="00250F94">
        <w:rPr>
          <w:rFonts w:eastAsia="Times New Roman"/>
          <w:sz w:val="24"/>
        </w:rPr>
        <w:t xml:space="preserve"> 215 (2022): 529-536.</w:t>
      </w:r>
    </w:p>
    <w:p w14:paraId="7F8B9574" w14:textId="77777777" w:rsidR="00250F94" w:rsidRDefault="00250F94">
      <w:pPr>
        <w:numPr>
          <w:ilvl w:val="0"/>
          <w:numId w:val="4"/>
        </w:numPr>
        <w:ind w:left="720" w:hanging="360"/>
        <w:jc w:val="both"/>
        <w:rPr>
          <w:rFonts w:eastAsia="Times New Roman"/>
          <w:sz w:val="24"/>
        </w:rPr>
      </w:pPr>
      <w:proofErr w:type="spellStart"/>
      <w:r w:rsidRPr="00250F94">
        <w:rPr>
          <w:rFonts w:eastAsia="Times New Roman"/>
          <w:sz w:val="24"/>
        </w:rPr>
        <w:t>Rajapurohit</w:t>
      </w:r>
      <w:proofErr w:type="spellEnd"/>
      <w:r w:rsidRPr="00250F94">
        <w:rPr>
          <w:rFonts w:eastAsia="Times New Roman"/>
          <w:sz w:val="24"/>
        </w:rPr>
        <w:t xml:space="preserve">, Prarthana P., et al. "Enhancing healthcare supply chain transparency: A blockchain-based approach for medical product tracking." </w:t>
      </w:r>
      <w:r w:rsidRPr="00250F94">
        <w:rPr>
          <w:rFonts w:eastAsia="Times New Roman"/>
          <w:i/>
          <w:iCs/>
          <w:sz w:val="24"/>
        </w:rPr>
        <w:t>International Conference on Applied Soft Computing and Communication Networks.</w:t>
      </w:r>
      <w:r w:rsidRPr="00250F94">
        <w:rPr>
          <w:rFonts w:eastAsia="Times New Roman"/>
          <w:sz w:val="24"/>
        </w:rPr>
        <w:t xml:space="preserve"> Singapore: Springer Nature Singapore, 2023.</w:t>
      </w:r>
    </w:p>
    <w:p w14:paraId="0A67CEBE" w14:textId="662B02BE" w:rsidR="0094119F" w:rsidRPr="00250F94" w:rsidRDefault="00250F94" w:rsidP="00250F94">
      <w:pPr>
        <w:numPr>
          <w:ilvl w:val="0"/>
          <w:numId w:val="4"/>
        </w:numPr>
        <w:ind w:left="720" w:hanging="360"/>
        <w:jc w:val="both"/>
        <w:rPr>
          <w:rFonts w:eastAsia="Times New Roman"/>
          <w:sz w:val="24"/>
        </w:rPr>
      </w:pPr>
      <w:proofErr w:type="spellStart"/>
      <w:r w:rsidRPr="00250F94">
        <w:rPr>
          <w:rFonts w:eastAsia="Times New Roman"/>
          <w:sz w:val="24"/>
        </w:rPr>
        <w:t>Ratnawat</w:t>
      </w:r>
      <w:proofErr w:type="spellEnd"/>
      <w:r w:rsidRPr="00250F94">
        <w:rPr>
          <w:rFonts w:eastAsia="Times New Roman"/>
          <w:sz w:val="24"/>
        </w:rPr>
        <w:t xml:space="preserve">, Niraj, et al. "Optimizing the medical supply chain using a blockchain-based approach." </w:t>
      </w:r>
      <w:r w:rsidRPr="00250F94">
        <w:rPr>
          <w:rFonts w:eastAsia="Times New Roman"/>
          <w:i/>
          <w:iCs/>
          <w:sz w:val="24"/>
        </w:rPr>
        <w:t>ITM Web of Conferences.</w:t>
      </w:r>
      <w:r w:rsidRPr="00250F94">
        <w:rPr>
          <w:rFonts w:eastAsia="Times New Roman"/>
          <w:sz w:val="24"/>
        </w:rPr>
        <w:t xml:space="preserve"> Vol. 44. EDP Sciences, 2022.</w:t>
      </w:r>
    </w:p>
    <w:p w14:paraId="3054BFCB" w14:textId="77777777" w:rsidR="006A592D" w:rsidRDefault="006A592D">
      <w:pPr>
        <w:spacing w:line="360" w:lineRule="auto"/>
        <w:jc w:val="center"/>
        <w:rPr>
          <w:rFonts w:eastAsia="Times New Roman"/>
          <w:b/>
          <w:sz w:val="32"/>
        </w:rPr>
      </w:pPr>
    </w:p>
    <w:p w14:paraId="66E91F3A" w14:textId="77777777" w:rsidR="006A592D" w:rsidRDefault="006A592D">
      <w:pPr>
        <w:spacing w:line="360" w:lineRule="auto"/>
        <w:jc w:val="center"/>
        <w:rPr>
          <w:rFonts w:eastAsia="Times New Roman"/>
          <w:b/>
          <w:sz w:val="32"/>
        </w:rPr>
      </w:pPr>
    </w:p>
    <w:p w14:paraId="4B731382" w14:textId="3E4E8FA2" w:rsidR="0094119F" w:rsidRDefault="00000000">
      <w:pPr>
        <w:spacing w:line="360" w:lineRule="auto"/>
        <w:jc w:val="center"/>
        <w:rPr>
          <w:rFonts w:eastAsia="Times New Roman"/>
          <w:b/>
          <w:sz w:val="32"/>
        </w:rPr>
      </w:pPr>
      <w:r>
        <w:rPr>
          <w:rFonts w:eastAsia="Times New Roman"/>
          <w:b/>
          <w:sz w:val="32"/>
        </w:rPr>
        <w:t>APPENDIX-A</w:t>
      </w:r>
    </w:p>
    <w:p w14:paraId="0706B5CB" w14:textId="286B5018" w:rsidR="006A592D" w:rsidRPr="006A592D" w:rsidRDefault="006A592D" w:rsidP="006A592D">
      <w:pPr>
        <w:spacing w:line="360" w:lineRule="auto"/>
        <w:jc w:val="both"/>
        <w:rPr>
          <w:rFonts w:eastAsia="Times New Roman"/>
          <w:bCs/>
          <w:sz w:val="28"/>
          <w:szCs w:val="28"/>
          <w:lang w:val="en-IN"/>
        </w:rPr>
      </w:pPr>
      <w:r>
        <w:rPr>
          <w:rFonts w:eastAsia="Times New Roman"/>
          <w:b/>
          <w:sz w:val="32"/>
          <w:lang w:val="en-IN"/>
        </w:rPr>
        <w:t xml:space="preserve"> </w:t>
      </w:r>
      <w:r w:rsidRPr="006A592D">
        <w:rPr>
          <w:rFonts w:eastAsia="Times New Roman"/>
          <w:bCs/>
          <w:sz w:val="28"/>
          <w:szCs w:val="28"/>
          <w:lang w:val="en-IN"/>
        </w:rPr>
        <w:t>Blockchain: A decentralized, immutable digital ledger used to record transactions securely.</w:t>
      </w:r>
    </w:p>
    <w:p w14:paraId="2778EE03" w14:textId="0223B5A2" w:rsidR="006A592D" w:rsidRPr="006A592D" w:rsidRDefault="006A592D" w:rsidP="006A592D">
      <w:pPr>
        <w:spacing w:line="360" w:lineRule="auto"/>
        <w:jc w:val="both"/>
        <w:rPr>
          <w:rFonts w:eastAsia="Times New Roman"/>
          <w:bCs/>
          <w:sz w:val="28"/>
          <w:szCs w:val="28"/>
          <w:lang w:val="en-IN"/>
        </w:rPr>
      </w:pPr>
      <w:r>
        <w:rPr>
          <w:rFonts w:eastAsia="Times New Roman"/>
          <w:bCs/>
          <w:sz w:val="28"/>
          <w:szCs w:val="28"/>
          <w:lang w:val="en-IN"/>
        </w:rPr>
        <w:t xml:space="preserve"> </w:t>
      </w:r>
      <w:r w:rsidRPr="006A592D">
        <w:rPr>
          <w:rFonts w:eastAsia="Times New Roman"/>
          <w:bCs/>
          <w:sz w:val="28"/>
          <w:szCs w:val="28"/>
          <w:lang w:val="en-IN"/>
        </w:rPr>
        <w:t>Smart Contract: A self-executing contract with the terms directly written into code, enabling automated processes on a blockchain.</w:t>
      </w:r>
    </w:p>
    <w:p w14:paraId="654FA495" w14:textId="09572251" w:rsidR="006A592D" w:rsidRPr="006A592D" w:rsidRDefault="006A592D" w:rsidP="006A592D">
      <w:pPr>
        <w:spacing w:line="360" w:lineRule="auto"/>
        <w:jc w:val="both"/>
        <w:rPr>
          <w:rFonts w:eastAsia="Times New Roman"/>
          <w:bCs/>
          <w:sz w:val="28"/>
          <w:szCs w:val="28"/>
          <w:lang w:val="en-IN"/>
        </w:rPr>
      </w:pPr>
      <w:r w:rsidRPr="006A592D">
        <w:rPr>
          <w:rFonts w:eastAsia="Times New Roman"/>
          <w:bCs/>
          <w:sz w:val="28"/>
          <w:szCs w:val="28"/>
          <w:lang w:val="en-IN"/>
        </w:rPr>
        <w:lastRenderedPageBreak/>
        <w:t>Decentralized Application (</w:t>
      </w:r>
      <w:proofErr w:type="spellStart"/>
      <w:r w:rsidRPr="006A592D">
        <w:rPr>
          <w:rFonts w:eastAsia="Times New Roman"/>
          <w:bCs/>
          <w:sz w:val="28"/>
          <w:szCs w:val="28"/>
          <w:lang w:val="en-IN"/>
        </w:rPr>
        <w:t>dApp</w:t>
      </w:r>
      <w:proofErr w:type="spellEnd"/>
      <w:r w:rsidRPr="006A592D">
        <w:rPr>
          <w:rFonts w:eastAsia="Times New Roman"/>
          <w:bCs/>
          <w:sz w:val="28"/>
          <w:szCs w:val="28"/>
          <w:lang w:val="en-IN"/>
        </w:rPr>
        <w:t>): An application running on a blockchain network, offering transparency and resilience against single points of failure.</w:t>
      </w:r>
    </w:p>
    <w:p w14:paraId="2925EE7A" w14:textId="3242B96F" w:rsidR="006A592D" w:rsidRDefault="006A592D" w:rsidP="006A592D">
      <w:pPr>
        <w:spacing w:line="360" w:lineRule="auto"/>
        <w:jc w:val="both"/>
        <w:rPr>
          <w:rFonts w:eastAsia="Times New Roman"/>
          <w:bCs/>
          <w:sz w:val="28"/>
          <w:szCs w:val="28"/>
        </w:rPr>
      </w:pPr>
      <w:r w:rsidRPr="006A592D">
        <w:rPr>
          <w:rFonts w:eastAsia="Times New Roman"/>
          <w:bCs/>
          <w:sz w:val="28"/>
          <w:szCs w:val="28"/>
          <w:lang w:val="en-IN"/>
        </w:rPr>
        <w:t>Ethereum: A blockchain platform used for building decentralized applications and deploying smart contracts.</w:t>
      </w:r>
    </w:p>
    <w:p w14:paraId="15F8609F" w14:textId="77777777" w:rsidR="006A592D" w:rsidRPr="006A592D" w:rsidRDefault="006A592D" w:rsidP="006A592D">
      <w:pPr>
        <w:spacing w:line="360" w:lineRule="auto"/>
        <w:jc w:val="both"/>
        <w:rPr>
          <w:rFonts w:eastAsia="Times New Roman"/>
          <w:bCs/>
          <w:sz w:val="28"/>
          <w:szCs w:val="28"/>
        </w:rPr>
      </w:pPr>
    </w:p>
    <w:p w14:paraId="505620BE" w14:textId="033EA5F1" w:rsidR="0094119F" w:rsidRDefault="00000000">
      <w:pPr>
        <w:spacing w:line="360" w:lineRule="auto"/>
        <w:jc w:val="center"/>
        <w:rPr>
          <w:rFonts w:eastAsia="Times New Roman"/>
          <w:b/>
          <w:sz w:val="32"/>
        </w:rPr>
      </w:pPr>
      <w:r>
        <w:rPr>
          <w:rFonts w:eastAsia="Times New Roman"/>
          <w:b/>
          <w:sz w:val="32"/>
        </w:rPr>
        <w:t>APPENDIX-</w:t>
      </w:r>
      <w:r w:rsidR="006A592D">
        <w:rPr>
          <w:rFonts w:eastAsia="Times New Roman"/>
          <w:b/>
          <w:sz w:val="32"/>
        </w:rPr>
        <w:t>B</w:t>
      </w:r>
    </w:p>
    <w:p w14:paraId="468F29BE" w14:textId="77777777" w:rsidR="006A592D" w:rsidRPr="006A592D" w:rsidRDefault="006A592D" w:rsidP="006A592D">
      <w:pPr>
        <w:spacing w:line="360" w:lineRule="auto"/>
        <w:jc w:val="both"/>
        <w:rPr>
          <w:rFonts w:eastAsia="Times New Roman"/>
          <w:sz w:val="28"/>
          <w:szCs w:val="28"/>
          <w:lang w:val="en-IN"/>
        </w:rPr>
      </w:pPr>
      <w:r w:rsidRPr="006A592D">
        <w:rPr>
          <w:rFonts w:eastAsia="Times New Roman"/>
          <w:b/>
          <w:bCs/>
          <w:sz w:val="32"/>
          <w:szCs w:val="32"/>
          <w:lang w:val="en-IN"/>
        </w:rPr>
        <w:t>Technical Specifications</w:t>
      </w:r>
      <w:r w:rsidRPr="006A592D">
        <w:rPr>
          <w:rFonts w:eastAsia="Times New Roman"/>
          <w:sz w:val="28"/>
          <w:szCs w:val="28"/>
          <w:lang w:val="en-IN"/>
        </w:rPr>
        <w:br/>
        <w:t>Details of the technological stack and tools used in the implementation of the project:</w:t>
      </w:r>
    </w:p>
    <w:p w14:paraId="7D412F2B" w14:textId="77777777" w:rsidR="006A592D" w:rsidRPr="006A592D" w:rsidRDefault="006A592D" w:rsidP="006A592D">
      <w:pPr>
        <w:numPr>
          <w:ilvl w:val="0"/>
          <w:numId w:val="5"/>
        </w:numPr>
        <w:spacing w:line="360" w:lineRule="auto"/>
        <w:jc w:val="both"/>
        <w:rPr>
          <w:rFonts w:eastAsia="Times New Roman"/>
          <w:sz w:val="28"/>
          <w:szCs w:val="28"/>
          <w:lang w:val="en-IN"/>
        </w:rPr>
      </w:pPr>
      <w:r w:rsidRPr="006A592D">
        <w:rPr>
          <w:rFonts w:eastAsia="Times New Roman"/>
          <w:sz w:val="28"/>
          <w:szCs w:val="28"/>
          <w:lang w:val="en-IN"/>
        </w:rPr>
        <w:t>Blockchain Platform: Ethereum</w:t>
      </w:r>
    </w:p>
    <w:p w14:paraId="48BB79F5" w14:textId="77777777" w:rsidR="006A592D" w:rsidRPr="006A592D" w:rsidRDefault="006A592D" w:rsidP="006A592D">
      <w:pPr>
        <w:numPr>
          <w:ilvl w:val="0"/>
          <w:numId w:val="5"/>
        </w:numPr>
        <w:spacing w:line="360" w:lineRule="auto"/>
        <w:jc w:val="both"/>
        <w:rPr>
          <w:rFonts w:eastAsia="Times New Roman"/>
          <w:sz w:val="28"/>
          <w:szCs w:val="28"/>
          <w:lang w:val="en-IN"/>
        </w:rPr>
      </w:pPr>
      <w:r w:rsidRPr="006A592D">
        <w:rPr>
          <w:rFonts w:eastAsia="Times New Roman"/>
          <w:sz w:val="28"/>
          <w:szCs w:val="28"/>
          <w:lang w:val="en-IN"/>
        </w:rPr>
        <w:t>Programming Language: Solidity for smart contracts, JavaScript for the web interface</w:t>
      </w:r>
    </w:p>
    <w:p w14:paraId="5B42973A" w14:textId="77777777" w:rsidR="006A592D" w:rsidRPr="006A592D" w:rsidRDefault="006A592D" w:rsidP="006A592D">
      <w:pPr>
        <w:numPr>
          <w:ilvl w:val="0"/>
          <w:numId w:val="5"/>
        </w:numPr>
        <w:spacing w:line="360" w:lineRule="auto"/>
        <w:jc w:val="both"/>
        <w:rPr>
          <w:rFonts w:eastAsia="Times New Roman"/>
          <w:sz w:val="28"/>
          <w:szCs w:val="28"/>
          <w:lang w:val="en-IN"/>
        </w:rPr>
      </w:pPr>
      <w:r w:rsidRPr="006A592D">
        <w:rPr>
          <w:rFonts w:eastAsia="Times New Roman"/>
          <w:sz w:val="28"/>
          <w:szCs w:val="28"/>
          <w:lang w:val="en-IN"/>
        </w:rPr>
        <w:t>Development Tools: Truffle Suite, MetaMask, and Ganache</w:t>
      </w:r>
    </w:p>
    <w:p w14:paraId="24B06324" w14:textId="77777777" w:rsidR="006A592D" w:rsidRPr="006A592D" w:rsidRDefault="006A592D" w:rsidP="006A592D">
      <w:pPr>
        <w:numPr>
          <w:ilvl w:val="0"/>
          <w:numId w:val="5"/>
        </w:numPr>
        <w:spacing w:line="360" w:lineRule="auto"/>
        <w:jc w:val="both"/>
        <w:rPr>
          <w:rFonts w:eastAsia="Times New Roman"/>
          <w:sz w:val="28"/>
          <w:szCs w:val="28"/>
          <w:lang w:val="en-IN"/>
        </w:rPr>
      </w:pPr>
      <w:r w:rsidRPr="006A592D">
        <w:rPr>
          <w:rFonts w:eastAsia="Times New Roman"/>
          <w:sz w:val="28"/>
          <w:szCs w:val="28"/>
          <w:lang w:val="en-IN"/>
        </w:rPr>
        <w:t>Database: IPFS for decentralized storage</w:t>
      </w:r>
    </w:p>
    <w:p w14:paraId="1DD8121B" w14:textId="77777777" w:rsidR="006A592D" w:rsidRDefault="006A592D" w:rsidP="006A592D">
      <w:pPr>
        <w:numPr>
          <w:ilvl w:val="0"/>
          <w:numId w:val="5"/>
        </w:numPr>
        <w:spacing w:line="360" w:lineRule="auto"/>
        <w:jc w:val="both"/>
        <w:rPr>
          <w:rFonts w:eastAsia="Times New Roman"/>
          <w:sz w:val="28"/>
          <w:szCs w:val="28"/>
          <w:lang w:val="en-IN"/>
        </w:rPr>
      </w:pPr>
      <w:r w:rsidRPr="006A592D">
        <w:rPr>
          <w:rFonts w:eastAsia="Times New Roman"/>
          <w:sz w:val="28"/>
          <w:szCs w:val="28"/>
          <w:lang w:val="en-IN"/>
        </w:rPr>
        <w:t>Testing Environment: Local Ethereum network</w:t>
      </w:r>
    </w:p>
    <w:p w14:paraId="45F9A227" w14:textId="77777777" w:rsidR="006A592D" w:rsidRPr="006A592D" w:rsidRDefault="006A592D" w:rsidP="006A592D">
      <w:pPr>
        <w:spacing w:line="360" w:lineRule="auto"/>
        <w:jc w:val="both"/>
        <w:rPr>
          <w:rFonts w:eastAsia="Times New Roman"/>
          <w:sz w:val="28"/>
          <w:szCs w:val="28"/>
          <w:lang w:val="en-IN"/>
        </w:rPr>
      </w:pPr>
    </w:p>
    <w:p w14:paraId="200FEC65" w14:textId="77777777" w:rsidR="006A592D" w:rsidRPr="006A592D" w:rsidRDefault="006A592D" w:rsidP="006A592D">
      <w:pPr>
        <w:spacing w:line="360" w:lineRule="auto"/>
        <w:jc w:val="both"/>
        <w:rPr>
          <w:rFonts w:eastAsia="Times New Roman"/>
          <w:sz w:val="28"/>
          <w:szCs w:val="28"/>
        </w:rPr>
      </w:pPr>
    </w:p>
    <w:p w14:paraId="184155EF" w14:textId="6BD610D6" w:rsidR="006A592D" w:rsidRDefault="006A592D" w:rsidP="006A592D">
      <w:pPr>
        <w:spacing w:line="360" w:lineRule="auto"/>
        <w:jc w:val="center"/>
        <w:rPr>
          <w:rFonts w:eastAsia="Times New Roman"/>
          <w:b/>
          <w:sz w:val="32"/>
        </w:rPr>
      </w:pPr>
      <w:r>
        <w:rPr>
          <w:rFonts w:eastAsia="Times New Roman"/>
          <w:b/>
          <w:sz w:val="32"/>
        </w:rPr>
        <w:t>APPENDIX-</w:t>
      </w:r>
      <w:r w:rsidR="000E209C">
        <w:rPr>
          <w:rFonts w:eastAsia="Times New Roman"/>
          <w:b/>
          <w:sz w:val="32"/>
        </w:rPr>
        <w:t>C</w:t>
      </w:r>
    </w:p>
    <w:p w14:paraId="24DD2FEA" w14:textId="3BD6A3B2" w:rsidR="000E209C" w:rsidRPr="000E209C" w:rsidRDefault="000E209C" w:rsidP="000E209C">
      <w:pPr>
        <w:spacing w:line="360" w:lineRule="auto"/>
        <w:rPr>
          <w:rFonts w:eastAsia="Times New Roman"/>
          <w:b/>
          <w:sz w:val="28"/>
          <w:szCs w:val="28"/>
        </w:rPr>
      </w:pPr>
      <w:r w:rsidRPr="000E209C">
        <w:rPr>
          <w:rFonts w:eastAsia="Times New Roman"/>
          <w:b/>
          <w:sz w:val="28"/>
          <w:szCs w:val="28"/>
        </w:rPr>
        <w:t>Backend code:</w:t>
      </w:r>
    </w:p>
    <w:p w14:paraId="639D053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SPDX-License-Identifier: MIT</w:t>
      </w:r>
    </w:p>
    <w:p w14:paraId="19DDC5A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pragma solidity ^0.8.0;</w:t>
      </w:r>
    </w:p>
    <w:p w14:paraId="6BF56E9D" w14:textId="77777777" w:rsidR="000E209C" w:rsidRPr="000E209C" w:rsidRDefault="000E209C" w:rsidP="000E209C">
      <w:pPr>
        <w:spacing w:line="360" w:lineRule="auto"/>
        <w:rPr>
          <w:rFonts w:eastAsia="Times New Roman"/>
          <w:bCs/>
          <w:sz w:val="24"/>
          <w:szCs w:val="24"/>
          <w:lang w:val="en-IN"/>
        </w:rPr>
      </w:pPr>
    </w:p>
    <w:p w14:paraId="41A1650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contract </w:t>
      </w:r>
      <w:proofErr w:type="spellStart"/>
      <w:r w:rsidRPr="000E209C">
        <w:rPr>
          <w:rFonts w:eastAsia="Times New Roman"/>
          <w:bCs/>
          <w:sz w:val="24"/>
          <w:szCs w:val="24"/>
          <w:lang w:val="en-IN"/>
        </w:rPr>
        <w:t>MedicineSupplyChain</w:t>
      </w:r>
      <w:proofErr w:type="spellEnd"/>
      <w:r w:rsidRPr="000E209C">
        <w:rPr>
          <w:rFonts w:eastAsia="Times New Roman"/>
          <w:bCs/>
          <w:sz w:val="24"/>
          <w:szCs w:val="24"/>
          <w:lang w:val="en-IN"/>
        </w:rPr>
        <w:t xml:space="preserve"> {</w:t>
      </w:r>
    </w:p>
    <w:p w14:paraId="67ADE89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lastRenderedPageBreak/>
        <w:t>    struct Medicine {</w:t>
      </w:r>
    </w:p>
    <w:p w14:paraId="15C1501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uint</w:t>
      </w:r>
      <w:proofErr w:type="spellEnd"/>
      <w:r w:rsidRPr="000E209C">
        <w:rPr>
          <w:rFonts w:eastAsia="Times New Roman"/>
          <w:bCs/>
          <w:sz w:val="24"/>
          <w:szCs w:val="24"/>
          <w:lang w:val="en-IN"/>
        </w:rPr>
        <w:t xml:space="preserve"> id;</w:t>
      </w:r>
    </w:p>
    <w:p w14:paraId="342A244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string name;</w:t>
      </w:r>
    </w:p>
    <w:p w14:paraId="4FBF5C5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address manufacturer;</w:t>
      </w:r>
    </w:p>
    <w:p w14:paraId="7B4547B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address distributor;</w:t>
      </w:r>
    </w:p>
    <w:p w14:paraId="2BDC615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bool </w:t>
      </w:r>
      <w:proofErr w:type="spellStart"/>
      <w:r w:rsidRPr="000E209C">
        <w:rPr>
          <w:rFonts w:eastAsia="Times New Roman"/>
          <w:bCs/>
          <w:sz w:val="24"/>
          <w:szCs w:val="24"/>
          <w:lang w:val="en-IN"/>
        </w:rPr>
        <w:t>isAvailable</w:t>
      </w:r>
      <w:proofErr w:type="spellEnd"/>
      <w:r w:rsidRPr="000E209C">
        <w:rPr>
          <w:rFonts w:eastAsia="Times New Roman"/>
          <w:bCs/>
          <w:sz w:val="24"/>
          <w:szCs w:val="24"/>
          <w:lang w:val="en-IN"/>
        </w:rPr>
        <w:t>;</w:t>
      </w:r>
    </w:p>
    <w:p w14:paraId="408E186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264ACED5" w14:textId="77777777" w:rsidR="000E209C" w:rsidRPr="000E209C" w:rsidRDefault="000E209C" w:rsidP="000E209C">
      <w:pPr>
        <w:spacing w:line="360" w:lineRule="auto"/>
        <w:rPr>
          <w:rFonts w:eastAsia="Times New Roman"/>
          <w:bCs/>
          <w:sz w:val="24"/>
          <w:szCs w:val="24"/>
          <w:lang w:val="en-IN"/>
        </w:rPr>
      </w:pPr>
    </w:p>
    <w:p w14:paraId="1EED89B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mapping(</w:t>
      </w:r>
      <w:proofErr w:type="spellStart"/>
      <w:proofErr w:type="gramEnd"/>
      <w:r w:rsidRPr="000E209C">
        <w:rPr>
          <w:rFonts w:eastAsia="Times New Roman"/>
          <w:bCs/>
          <w:sz w:val="24"/>
          <w:szCs w:val="24"/>
          <w:lang w:val="en-IN"/>
        </w:rPr>
        <w:t>uint</w:t>
      </w:r>
      <w:proofErr w:type="spellEnd"/>
      <w:r w:rsidRPr="000E209C">
        <w:rPr>
          <w:rFonts w:eastAsia="Times New Roman"/>
          <w:bCs/>
          <w:sz w:val="24"/>
          <w:szCs w:val="24"/>
          <w:lang w:val="en-IN"/>
        </w:rPr>
        <w:t xml:space="preserve"> =&gt; Medicine) public medicines;</w:t>
      </w:r>
    </w:p>
    <w:p w14:paraId="19C7E34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uint</w:t>
      </w:r>
      <w:proofErr w:type="spellEnd"/>
      <w:r w:rsidRPr="000E209C">
        <w:rPr>
          <w:rFonts w:eastAsia="Times New Roman"/>
          <w:bCs/>
          <w:sz w:val="24"/>
          <w:szCs w:val="24"/>
          <w:lang w:val="en-IN"/>
        </w:rPr>
        <w:t xml:space="preserve"> public </w:t>
      </w:r>
      <w:proofErr w:type="spellStart"/>
      <w:r w:rsidRPr="000E209C">
        <w:rPr>
          <w:rFonts w:eastAsia="Times New Roman"/>
          <w:bCs/>
          <w:sz w:val="24"/>
          <w:szCs w:val="24"/>
          <w:lang w:val="en-IN"/>
        </w:rPr>
        <w:t>medicineCount</w:t>
      </w:r>
      <w:proofErr w:type="spellEnd"/>
      <w:r w:rsidRPr="000E209C">
        <w:rPr>
          <w:rFonts w:eastAsia="Times New Roman"/>
          <w:bCs/>
          <w:sz w:val="24"/>
          <w:szCs w:val="24"/>
          <w:lang w:val="en-IN"/>
        </w:rPr>
        <w:t>;</w:t>
      </w:r>
    </w:p>
    <w:p w14:paraId="2466F96E" w14:textId="77777777" w:rsidR="000E209C" w:rsidRPr="000E209C" w:rsidRDefault="000E209C" w:rsidP="000E209C">
      <w:pPr>
        <w:spacing w:line="360" w:lineRule="auto"/>
        <w:rPr>
          <w:rFonts w:eastAsia="Times New Roman"/>
          <w:bCs/>
          <w:sz w:val="24"/>
          <w:szCs w:val="24"/>
          <w:lang w:val="en-IN"/>
        </w:rPr>
      </w:pPr>
    </w:p>
    <w:p w14:paraId="1D7BB44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event </w:t>
      </w:r>
      <w:proofErr w:type="spellStart"/>
      <w:proofErr w:type="gramStart"/>
      <w:r w:rsidRPr="000E209C">
        <w:rPr>
          <w:rFonts w:eastAsia="Times New Roman"/>
          <w:bCs/>
          <w:sz w:val="24"/>
          <w:szCs w:val="24"/>
          <w:lang w:val="en-IN"/>
        </w:rPr>
        <w:t>MedicineAdded</w:t>
      </w:r>
      <w:proofErr w:type="spellEnd"/>
      <w:r w:rsidRPr="000E209C">
        <w:rPr>
          <w:rFonts w:eastAsia="Times New Roman"/>
          <w:bCs/>
          <w:sz w:val="24"/>
          <w:szCs w:val="24"/>
          <w:lang w:val="en-IN"/>
        </w:rPr>
        <w:t>(</w:t>
      </w:r>
      <w:proofErr w:type="spellStart"/>
      <w:proofErr w:type="gramEnd"/>
      <w:r w:rsidRPr="000E209C">
        <w:rPr>
          <w:rFonts w:eastAsia="Times New Roman"/>
          <w:bCs/>
          <w:sz w:val="24"/>
          <w:szCs w:val="24"/>
          <w:lang w:val="en-IN"/>
        </w:rPr>
        <w:t>uint</w:t>
      </w:r>
      <w:proofErr w:type="spellEnd"/>
      <w:r w:rsidRPr="000E209C">
        <w:rPr>
          <w:rFonts w:eastAsia="Times New Roman"/>
          <w:bCs/>
          <w:sz w:val="24"/>
          <w:szCs w:val="24"/>
          <w:lang w:val="en-IN"/>
        </w:rPr>
        <w:t xml:space="preserve"> id, string name, address manufacturer);</w:t>
      </w:r>
    </w:p>
    <w:p w14:paraId="2DBEB31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event </w:t>
      </w:r>
      <w:proofErr w:type="spellStart"/>
      <w:proofErr w:type="gramStart"/>
      <w:r w:rsidRPr="000E209C">
        <w:rPr>
          <w:rFonts w:eastAsia="Times New Roman"/>
          <w:bCs/>
          <w:sz w:val="24"/>
          <w:szCs w:val="24"/>
          <w:lang w:val="en-IN"/>
        </w:rPr>
        <w:t>MedicineDistributed</w:t>
      </w:r>
      <w:proofErr w:type="spellEnd"/>
      <w:r w:rsidRPr="000E209C">
        <w:rPr>
          <w:rFonts w:eastAsia="Times New Roman"/>
          <w:bCs/>
          <w:sz w:val="24"/>
          <w:szCs w:val="24"/>
          <w:lang w:val="en-IN"/>
        </w:rPr>
        <w:t>(</w:t>
      </w:r>
      <w:proofErr w:type="spellStart"/>
      <w:proofErr w:type="gramEnd"/>
      <w:r w:rsidRPr="000E209C">
        <w:rPr>
          <w:rFonts w:eastAsia="Times New Roman"/>
          <w:bCs/>
          <w:sz w:val="24"/>
          <w:szCs w:val="24"/>
          <w:lang w:val="en-IN"/>
        </w:rPr>
        <w:t>uint</w:t>
      </w:r>
      <w:proofErr w:type="spellEnd"/>
      <w:r w:rsidRPr="000E209C">
        <w:rPr>
          <w:rFonts w:eastAsia="Times New Roman"/>
          <w:bCs/>
          <w:sz w:val="24"/>
          <w:szCs w:val="24"/>
          <w:lang w:val="en-IN"/>
        </w:rPr>
        <w:t xml:space="preserve"> id, address distributor);</w:t>
      </w:r>
    </w:p>
    <w:p w14:paraId="07E89FBF" w14:textId="77777777" w:rsidR="000E209C" w:rsidRPr="000E209C" w:rsidRDefault="000E209C" w:rsidP="000E209C">
      <w:pPr>
        <w:spacing w:line="360" w:lineRule="auto"/>
        <w:rPr>
          <w:rFonts w:eastAsia="Times New Roman"/>
          <w:bCs/>
          <w:sz w:val="24"/>
          <w:szCs w:val="24"/>
          <w:lang w:val="en-IN"/>
        </w:rPr>
      </w:pPr>
    </w:p>
    <w:p w14:paraId="02450C9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function </w:t>
      </w:r>
      <w:proofErr w:type="spellStart"/>
      <w:proofErr w:type="gramStart"/>
      <w:r w:rsidRPr="000E209C">
        <w:rPr>
          <w:rFonts w:eastAsia="Times New Roman"/>
          <w:bCs/>
          <w:sz w:val="24"/>
          <w:szCs w:val="24"/>
          <w:lang w:val="en-IN"/>
        </w:rPr>
        <w:t>addMedicine</w:t>
      </w:r>
      <w:proofErr w:type="spellEnd"/>
      <w:r w:rsidRPr="000E209C">
        <w:rPr>
          <w:rFonts w:eastAsia="Times New Roman"/>
          <w:bCs/>
          <w:sz w:val="24"/>
          <w:szCs w:val="24"/>
          <w:lang w:val="en-IN"/>
        </w:rPr>
        <w:t>(</w:t>
      </w:r>
      <w:proofErr w:type="gramEnd"/>
      <w:r w:rsidRPr="000E209C">
        <w:rPr>
          <w:rFonts w:eastAsia="Times New Roman"/>
          <w:bCs/>
          <w:sz w:val="24"/>
          <w:szCs w:val="24"/>
          <w:lang w:val="en-IN"/>
        </w:rPr>
        <w:t>string memory _name) public {</w:t>
      </w:r>
    </w:p>
    <w:p w14:paraId="2E0020F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medicineCount</w:t>
      </w:r>
      <w:proofErr w:type="spellEnd"/>
      <w:r w:rsidRPr="000E209C">
        <w:rPr>
          <w:rFonts w:eastAsia="Times New Roman"/>
          <w:bCs/>
          <w:sz w:val="24"/>
          <w:szCs w:val="24"/>
          <w:lang w:val="en-IN"/>
        </w:rPr>
        <w:t>++;</w:t>
      </w:r>
    </w:p>
    <w:p w14:paraId="55FE95F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medicines[</w:t>
      </w:r>
      <w:proofErr w:type="spellStart"/>
      <w:r w:rsidRPr="000E209C">
        <w:rPr>
          <w:rFonts w:eastAsia="Times New Roman"/>
          <w:bCs/>
          <w:sz w:val="24"/>
          <w:szCs w:val="24"/>
          <w:lang w:val="en-IN"/>
        </w:rPr>
        <w:t>medicineCount</w:t>
      </w:r>
      <w:proofErr w:type="spellEnd"/>
      <w:r w:rsidRPr="000E209C">
        <w:rPr>
          <w:rFonts w:eastAsia="Times New Roman"/>
          <w:bCs/>
          <w:sz w:val="24"/>
          <w:szCs w:val="24"/>
          <w:lang w:val="en-IN"/>
        </w:rPr>
        <w:t xml:space="preserve">] = </w:t>
      </w:r>
      <w:proofErr w:type="gramStart"/>
      <w:r w:rsidRPr="000E209C">
        <w:rPr>
          <w:rFonts w:eastAsia="Times New Roman"/>
          <w:bCs/>
          <w:sz w:val="24"/>
          <w:szCs w:val="24"/>
          <w:lang w:val="en-IN"/>
        </w:rPr>
        <w:t>Medicine(</w:t>
      </w:r>
      <w:proofErr w:type="spellStart"/>
      <w:proofErr w:type="gramEnd"/>
      <w:r w:rsidRPr="000E209C">
        <w:rPr>
          <w:rFonts w:eastAsia="Times New Roman"/>
          <w:bCs/>
          <w:sz w:val="24"/>
          <w:szCs w:val="24"/>
          <w:lang w:val="en-IN"/>
        </w:rPr>
        <w:t>medicineCount</w:t>
      </w:r>
      <w:proofErr w:type="spellEnd"/>
      <w:r w:rsidRPr="000E209C">
        <w:rPr>
          <w:rFonts w:eastAsia="Times New Roman"/>
          <w:bCs/>
          <w:sz w:val="24"/>
          <w:szCs w:val="24"/>
          <w:lang w:val="en-IN"/>
        </w:rPr>
        <w:t xml:space="preserve">, _name, </w:t>
      </w:r>
      <w:proofErr w:type="spellStart"/>
      <w:r w:rsidRPr="000E209C">
        <w:rPr>
          <w:rFonts w:eastAsia="Times New Roman"/>
          <w:bCs/>
          <w:sz w:val="24"/>
          <w:szCs w:val="24"/>
          <w:lang w:val="en-IN"/>
        </w:rPr>
        <w:t>msg.sender</w:t>
      </w:r>
      <w:proofErr w:type="spellEnd"/>
      <w:r w:rsidRPr="000E209C">
        <w:rPr>
          <w:rFonts w:eastAsia="Times New Roman"/>
          <w:bCs/>
          <w:sz w:val="24"/>
          <w:szCs w:val="24"/>
          <w:lang w:val="en-IN"/>
        </w:rPr>
        <w:t>, address(0), true);</w:t>
      </w:r>
    </w:p>
    <w:p w14:paraId="22CB8EC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emit </w:t>
      </w:r>
      <w:proofErr w:type="spellStart"/>
      <w:proofErr w:type="gramStart"/>
      <w:r w:rsidRPr="000E209C">
        <w:rPr>
          <w:rFonts w:eastAsia="Times New Roman"/>
          <w:bCs/>
          <w:sz w:val="24"/>
          <w:szCs w:val="24"/>
          <w:lang w:val="en-IN"/>
        </w:rPr>
        <w:t>MedicineAdded</w:t>
      </w:r>
      <w:proofErr w:type="spellEnd"/>
      <w:r w:rsidRPr="000E209C">
        <w:rPr>
          <w:rFonts w:eastAsia="Times New Roman"/>
          <w:bCs/>
          <w:sz w:val="24"/>
          <w:szCs w:val="24"/>
          <w:lang w:val="en-IN"/>
        </w:rPr>
        <w:t>(</w:t>
      </w:r>
      <w:proofErr w:type="spellStart"/>
      <w:proofErr w:type="gramEnd"/>
      <w:r w:rsidRPr="000E209C">
        <w:rPr>
          <w:rFonts w:eastAsia="Times New Roman"/>
          <w:bCs/>
          <w:sz w:val="24"/>
          <w:szCs w:val="24"/>
          <w:lang w:val="en-IN"/>
        </w:rPr>
        <w:t>medicineCount</w:t>
      </w:r>
      <w:proofErr w:type="spellEnd"/>
      <w:r w:rsidRPr="000E209C">
        <w:rPr>
          <w:rFonts w:eastAsia="Times New Roman"/>
          <w:bCs/>
          <w:sz w:val="24"/>
          <w:szCs w:val="24"/>
          <w:lang w:val="en-IN"/>
        </w:rPr>
        <w:t xml:space="preserve">, _name, </w:t>
      </w:r>
      <w:proofErr w:type="spellStart"/>
      <w:r w:rsidRPr="000E209C">
        <w:rPr>
          <w:rFonts w:eastAsia="Times New Roman"/>
          <w:bCs/>
          <w:sz w:val="24"/>
          <w:szCs w:val="24"/>
          <w:lang w:val="en-IN"/>
        </w:rPr>
        <w:t>msg.sender</w:t>
      </w:r>
      <w:proofErr w:type="spellEnd"/>
      <w:r w:rsidRPr="000E209C">
        <w:rPr>
          <w:rFonts w:eastAsia="Times New Roman"/>
          <w:bCs/>
          <w:sz w:val="24"/>
          <w:szCs w:val="24"/>
          <w:lang w:val="en-IN"/>
        </w:rPr>
        <w:t>);</w:t>
      </w:r>
    </w:p>
    <w:p w14:paraId="763139A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597E12A3" w14:textId="77777777" w:rsidR="000E209C" w:rsidRPr="000E209C" w:rsidRDefault="000E209C" w:rsidP="000E209C">
      <w:pPr>
        <w:spacing w:line="360" w:lineRule="auto"/>
        <w:rPr>
          <w:rFonts w:eastAsia="Times New Roman"/>
          <w:bCs/>
          <w:sz w:val="24"/>
          <w:szCs w:val="24"/>
          <w:lang w:val="en-IN"/>
        </w:rPr>
      </w:pPr>
    </w:p>
    <w:p w14:paraId="549DD60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function </w:t>
      </w:r>
      <w:proofErr w:type="spellStart"/>
      <w:proofErr w:type="gramStart"/>
      <w:r w:rsidRPr="000E209C">
        <w:rPr>
          <w:rFonts w:eastAsia="Times New Roman"/>
          <w:bCs/>
          <w:sz w:val="24"/>
          <w:szCs w:val="24"/>
          <w:lang w:val="en-IN"/>
        </w:rPr>
        <w:t>distributeMedicine</w:t>
      </w:r>
      <w:proofErr w:type="spellEnd"/>
      <w:r w:rsidRPr="000E209C">
        <w:rPr>
          <w:rFonts w:eastAsia="Times New Roman"/>
          <w:bCs/>
          <w:sz w:val="24"/>
          <w:szCs w:val="24"/>
          <w:lang w:val="en-IN"/>
        </w:rPr>
        <w:t>(</w:t>
      </w:r>
      <w:proofErr w:type="spellStart"/>
      <w:proofErr w:type="gramEnd"/>
      <w:r w:rsidRPr="000E209C">
        <w:rPr>
          <w:rFonts w:eastAsia="Times New Roman"/>
          <w:bCs/>
          <w:sz w:val="24"/>
          <w:szCs w:val="24"/>
          <w:lang w:val="en-IN"/>
        </w:rPr>
        <w:t>uint</w:t>
      </w:r>
      <w:proofErr w:type="spellEnd"/>
      <w:r w:rsidRPr="000E209C">
        <w:rPr>
          <w:rFonts w:eastAsia="Times New Roman"/>
          <w:bCs/>
          <w:sz w:val="24"/>
          <w:szCs w:val="24"/>
          <w:lang w:val="en-IN"/>
        </w:rPr>
        <w:t xml:space="preserve"> _id, address _distributor) public {</w:t>
      </w:r>
    </w:p>
    <w:p w14:paraId="46278F3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require(medicines[_id</w:t>
      </w:r>
      <w:proofErr w:type="gramStart"/>
      <w:r w:rsidRPr="000E209C">
        <w:rPr>
          <w:rFonts w:eastAsia="Times New Roman"/>
          <w:bCs/>
          <w:sz w:val="24"/>
          <w:szCs w:val="24"/>
          <w:lang w:val="en-IN"/>
        </w:rPr>
        <w:t>].</w:t>
      </w:r>
      <w:proofErr w:type="spellStart"/>
      <w:r w:rsidRPr="000E209C">
        <w:rPr>
          <w:rFonts w:eastAsia="Times New Roman"/>
          <w:bCs/>
          <w:sz w:val="24"/>
          <w:szCs w:val="24"/>
          <w:lang w:val="en-IN"/>
        </w:rPr>
        <w:t>isAvailable</w:t>
      </w:r>
      <w:proofErr w:type="spellEnd"/>
      <w:proofErr w:type="gramEnd"/>
      <w:r w:rsidRPr="000E209C">
        <w:rPr>
          <w:rFonts w:eastAsia="Times New Roman"/>
          <w:bCs/>
          <w:sz w:val="24"/>
          <w:szCs w:val="24"/>
          <w:lang w:val="en-IN"/>
        </w:rPr>
        <w:t>, "Medicine not available");</w:t>
      </w:r>
    </w:p>
    <w:p w14:paraId="76AE53A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require(</w:t>
      </w:r>
      <w:proofErr w:type="spellStart"/>
      <w:proofErr w:type="gramEnd"/>
      <w:r w:rsidRPr="000E209C">
        <w:rPr>
          <w:rFonts w:eastAsia="Times New Roman"/>
          <w:bCs/>
          <w:sz w:val="24"/>
          <w:szCs w:val="24"/>
          <w:lang w:val="en-IN"/>
        </w:rPr>
        <w:t>msg.sender</w:t>
      </w:r>
      <w:proofErr w:type="spellEnd"/>
      <w:r w:rsidRPr="000E209C">
        <w:rPr>
          <w:rFonts w:eastAsia="Times New Roman"/>
          <w:bCs/>
          <w:sz w:val="24"/>
          <w:szCs w:val="24"/>
          <w:lang w:val="en-IN"/>
        </w:rPr>
        <w:t xml:space="preserve"> == medicines[_id].manufacturer, "Only manufacturer can distribute");</w:t>
      </w:r>
    </w:p>
    <w:p w14:paraId="18CBEE42" w14:textId="77777777" w:rsidR="000E209C" w:rsidRPr="000E209C" w:rsidRDefault="000E209C" w:rsidP="000E209C">
      <w:pPr>
        <w:spacing w:line="360" w:lineRule="auto"/>
        <w:rPr>
          <w:rFonts w:eastAsia="Times New Roman"/>
          <w:bCs/>
          <w:sz w:val="24"/>
          <w:szCs w:val="24"/>
          <w:lang w:val="en-IN"/>
        </w:rPr>
      </w:pPr>
    </w:p>
    <w:p w14:paraId="628023A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medicines[_id</w:t>
      </w:r>
      <w:proofErr w:type="gramStart"/>
      <w:r w:rsidRPr="000E209C">
        <w:rPr>
          <w:rFonts w:eastAsia="Times New Roman"/>
          <w:bCs/>
          <w:sz w:val="24"/>
          <w:szCs w:val="24"/>
          <w:lang w:val="en-IN"/>
        </w:rPr>
        <w:t>].distributor</w:t>
      </w:r>
      <w:proofErr w:type="gramEnd"/>
      <w:r w:rsidRPr="000E209C">
        <w:rPr>
          <w:rFonts w:eastAsia="Times New Roman"/>
          <w:bCs/>
          <w:sz w:val="24"/>
          <w:szCs w:val="24"/>
          <w:lang w:val="en-IN"/>
        </w:rPr>
        <w:t xml:space="preserve"> = _distributor;</w:t>
      </w:r>
    </w:p>
    <w:p w14:paraId="68E3C68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medicines[_id</w:t>
      </w:r>
      <w:proofErr w:type="gramStart"/>
      <w:r w:rsidRPr="000E209C">
        <w:rPr>
          <w:rFonts w:eastAsia="Times New Roman"/>
          <w:bCs/>
          <w:sz w:val="24"/>
          <w:szCs w:val="24"/>
          <w:lang w:val="en-IN"/>
        </w:rPr>
        <w:t>].</w:t>
      </w:r>
      <w:proofErr w:type="spellStart"/>
      <w:r w:rsidRPr="000E209C">
        <w:rPr>
          <w:rFonts w:eastAsia="Times New Roman"/>
          <w:bCs/>
          <w:sz w:val="24"/>
          <w:szCs w:val="24"/>
          <w:lang w:val="en-IN"/>
        </w:rPr>
        <w:t>isAvailable</w:t>
      </w:r>
      <w:proofErr w:type="spellEnd"/>
      <w:proofErr w:type="gramEnd"/>
      <w:r w:rsidRPr="000E209C">
        <w:rPr>
          <w:rFonts w:eastAsia="Times New Roman"/>
          <w:bCs/>
          <w:sz w:val="24"/>
          <w:szCs w:val="24"/>
          <w:lang w:val="en-IN"/>
        </w:rPr>
        <w:t xml:space="preserve"> = false; // Mark as distributed</w:t>
      </w:r>
    </w:p>
    <w:p w14:paraId="0544309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emit </w:t>
      </w:r>
      <w:proofErr w:type="spellStart"/>
      <w:proofErr w:type="gramStart"/>
      <w:r w:rsidRPr="000E209C">
        <w:rPr>
          <w:rFonts w:eastAsia="Times New Roman"/>
          <w:bCs/>
          <w:sz w:val="24"/>
          <w:szCs w:val="24"/>
          <w:lang w:val="en-IN"/>
        </w:rPr>
        <w:t>MedicineDistributed</w:t>
      </w:r>
      <w:proofErr w:type="spellEnd"/>
      <w:r w:rsidRPr="000E209C">
        <w:rPr>
          <w:rFonts w:eastAsia="Times New Roman"/>
          <w:bCs/>
          <w:sz w:val="24"/>
          <w:szCs w:val="24"/>
          <w:lang w:val="en-IN"/>
        </w:rPr>
        <w:t>(</w:t>
      </w:r>
      <w:proofErr w:type="gramEnd"/>
      <w:r w:rsidRPr="000E209C">
        <w:rPr>
          <w:rFonts w:eastAsia="Times New Roman"/>
          <w:bCs/>
          <w:sz w:val="24"/>
          <w:szCs w:val="24"/>
          <w:lang w:val="en-IN"/>
        </w:rPr>
        <w:t>_id, _distributor);</w:t>
      </w:r>
    </w:p>
    <w:p w14:paraId="2408DAE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02C1FBA1" w14:textId="77777777" w:rsidR="000E209C" w:rsidRPr="000E209C" w:rsidRDefault="000E209C" w:rsidP="000E209C">
      <w:pPr>
        <w:spacing w:line="360" w:lineRule="auto"/>
        <w:rPr>
          <w:rFonts w:eastAsia="Times New Roman"/>
          <w:bCs/>
          <w:sz w:val="24"/>
          <w:szCs w:val="24"/>
          <w:lang w:val="en-IN"/>
        </w:rPr>
      </w:pPr>
    </w:p>
    <w:p w14:paraId="66DEF5B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function </w:t>
      </w:r>
      <w:proofErr w:type="spellStart"/>
      <w:proofErr w:type="gramStart"/>
      <w:r w:rsidRPr="000E209C">
        <w:rPr>
          <w:rFonts w:eastAsia="Times New Roman"/>
          <w:bCs/>
          <w:sz w:val="24"/>
          <w:szCs w:val="24"/>
          <w:lang w:val="en-IN"/>
        </w:rPr>
        <w:t>getMedicine</w:t>
      </w:r>
      <w:proofErr w:type="spellEnd"/>
      <w:r w:rsidRPr="000E209C">
        <w:rPr>
          <w:rFonts w:eastAsia="Times New Roman"/>
          <w:bCs/>
          <w:sz w:val="24"/>
          <w:szCs w:val="24"/>
          <w:lang w:val="en-IN"/>
        </w:rPr>
        <w:t>(</w:t>
      </w:r>
      <w:proofErr w:type="spellStart"/>
      <w:proofErr w:type="gramEnd"/>
      <w:r w:rsidRPr="000E209C">
        <w:rPr>
          <w:rFonts w:eastAsia="Times New Roman"/>
          <w:bCs/>
          <w:sz w:val="24"/>
          <w:szCs w:val="24"/>
          <w:lang w:val="en-IN"/>
        </w:rPr>
        <w:t>uint</w:t>
      </w:r>
      <w:proofErr w:type="spellEnd"/>
      <w:r w:rsidRPr="000E209C">
        <w:rPr>
          <w:rFonts w:eastAsia="Times New Roman"/>
          <w:bCs/>
          <w:sz w:val="24"/>
          <w:szCs w:val="24"/>
          <w:lang w:val="en-IN"/>
        </w:rPr>
        <w:t xml:space="preserve"> _id) public view returns (</w:t>
      </w:r>
    </w:p>
    <w:p w14:paraId="1284C64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uint</w:t>
      </w:r>
      <w:proofErr w:type="spellEnd"/>
      <w:r w:rsidRPr="000E209C">
        <w:rPr>
          <w:rFonts w:eastAsia="Times New Roman"/>
          <w:bCs/>
          <w:sz w:val="24"/>
          <w:szCs w:val="24"/>
          <w:lang w:val="en-IN"/>
        </w:rPr>
        <w:t xml:space="preserve"> id,</w:t>
      </w:r>
    </w:p>
    <w:p w14:paraId="0AB81C2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string memory name,</w:t>
      </w:r>
    </w:p>
    <w:p w14:paraId="541D46D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address manufacturer,</w:t>
      </w:r>
    </w:p>
    <w:p w14:paraId="02332F7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address distributor,</w:t>
      </w:r>
    </w:p>
    <w:p w14:paraId="00B1037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bool </w:t>
      </w:r>
      <w:proofErr w:type="spellStart"/>
      <w:r w:rsidRPr="000E209C">
        <w:rPr>
          <w:rFonts w:eastAsia="Times New Roman"/>
          <w:bCs/>
          <w:sz w:val="24"/>
          <w:szCs w:val="24"/>
          <w:lang w:val="en-IN"/>
        </w:rPr>
        <w:t>isAvailable</w:t>
      </w:r>
      <w:proofErr w:type="spellEnd"/>
    </w:p>
    <w:p w14:paraId="21DF6D5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 {</w:t>
      </w:r>
    </w:p>
    <w:p w14:paraId="1371688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Medicine storage med = medicines[_id];</w:t>
      </w:r>
    </w:p>
    <w:p w14:paraId="00C4D5C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return (med.id, med.name, </w:t>
      </w:r>
      <w:proofErr w:type="spellStart"/>
      <w:proofErr w:type="gramStart"/>
      <w:r w:rsidRPr="000E209C">
        <w:rPr>
          <w:rFonts w:eastAsia="Times New Roman"/>
          <w:bCs/>
          <w:sz w:val="24"/>
          <w:szCs w:val="24"/>
          <w:lang w:val="en-IN"/>
        </w:rPr>
        <w:t>med.manufacturer</w:t>
      </w:r>
      <w:proofErr w:type="spellEnd"/>
      <w:proofErr w:type="gramEnd"/>
      <w:r w:rsidRPr="000E209C">
        <w:rPr>
          <w:rFonts w:eastAsia="Times New Roman"/>
          <w:bCs/>
          <w:sz w:val="24"/>
          <w:szCs w:val="24"/>
          <w:lang w:val="en-IN"/>
        </w:rPr>
        <w:t xml:space="preserve">, </w:t>
      </w:r>
      <w:proofErr w:type="spellStart"/>
      <w:r w:rsidRPr="000E209C">
        <w:rPr>
          <w:rFonts w:eastAsia="Times New Roman"/>
          <w:bCs/>
          <w:sz w:val="24"/>
          <w:szCs w:val="24"/>
          <w:lang w:val="en-IN"/>
        </w:rPr>
        <w:t>med.distributor</w:t>
      </w:r>
      <w:proofErr w:type="spellEnd"/>
      <w:r w:rsidRPr="000E209C">
        <w:rPr>
          <w:rFonts w:eastAsia="Times New Roman"/>
          <w:bCs/>
          <w:sz w:val="24"/>
          <w:szCs w:val="24"/>
          <w:lang w:val="en-IN"/>
        </w:rPr>
        <w:t xml:space="preserve">, </w:t>
      </w:r>
      <w:proofErr w:type="spellStart"/>
      <w:r w:rsidRPr="000E209C">
        <w:rPr>
          <w:rFonts w:eastAsia="Times New Roman"/>
          <w:bCs/>
          <w:sz w:val="24"/>
          <w:szCs w:val="24"/>
          <w:lang w:val="en-IN"/>
        </w:rPr>
        <w:t>med.isAvailable</w:t>
      </w:r>
      <w:proofErr w:type="spellEnd"/>
      <w:r w:rsidRPr="000E209C">
        <w:rPr>
          <w:rFonts w:eastAsia="Times New Roman"/>
          <w:bCs/>
          <w:sz w:val="24"/>
          <w:szCs w:val="24"/>
          <w:lang w:val="en-IN"/>
        </w:rPr>
        <w:t>);</w:t>
      </w:r>
    </w:p>
    <w:p w14:paraId="1A493E3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06E4B82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w:t>
      </w:r>
    </w:p>
    <w:p w14:paraId="6FCBF3E8" w14:textId="7E58FE98" w:rsidR="000E209C" w:rsidRPr="000E209C" w:rsidRDefault="000E209C" w:rsidP="000E209C">
      <w:pPr>
        <w:spacing w:line="360" w:lineRule="auto"/>
        <w:rPr>
          <w:rFonts w:eastAsia="Times New Roman"/>
          <w:b/>
          <w:sz w:val="28"/>
          <w:szCs w:val="28"/>
          <w:lang w:val="en-IN"/>
        </w:rPr>
      </w:pPr>
      <w:r w:rsidRPr="000E209C">
        <w:rPr>
          <w:rFonts w:eastAsia="Times New Roman"/>
          <w:b/>
          <w:sz w:val="28"/>
          <w:szCs w:val="28"/>
          <w:lang w:val="en-IN"/>
        </w:rPr>
        <w:t>Front end code:</w:t>
      </w:r>
    </w:p>
    <w:p w14:paraId="3A195E6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&lt;!DOCTYPE html&gt;</w:t>
      </w:r>
    </w:p>
    <w:p w14:paraId="7A47132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&lt;html lang="</w:t>
      </w:r>
      <w:proofErr w:type="spellStart"/>
      <w:r w:rsidRPr="000E209C">
        <w:rPr>
          <w:rFonts w:eastAsia="Times New Roman"/>
          <w:bCs/>
          <w:sz w:val="24"/>
          <w:szCs w:val="24"/>
          <w:lang w:val="en-IN"/>
        </w:rPr>
        <w:t>en</w:t>
      </w:r>
      <w:proofErr w:type="spellEnd"/>
      <w:r w:rsidRPr="000E209C">
        <w:rPr>
          <w:rFonts w:eastAsia="Times New Roman"/>
          <w:bCs/>
          <w:sz w:val="24"/>
          <w:szCs w:val="24"/>
          <w:lang w:val="en-IN"/>
        </w:rPr>
        <w:t>"&gt;</w:t>
      </w:r>
    </w:p>
    <w:p w14:paraId="13B7479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&lt;head&gt;</w:t>
      </w:r>
    </w:p>
    <w:p w14:paraId="7942462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&lt;meta charset="UTF-8"&gt;</w:t>
      </w:r>
    </w:p>
    <w:p w14:paraId="7E89CE8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&lt;meta name="viewport" content="width=device-width, initial-scale=1.0"&gt;</w:t>
      </w:r>
    </w:p>
    <w:p w14:paraId="07C62AF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&lt;title&gt;IPR 90 Medical Supply&lt;/title&gt;</w:t>
      </w:r>
    </w:p>
    <w:p w14:paraId="586B895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&lt;style&gt;</w:t>
      </w:r>
    </w:p>
    <w:p w14:paraId="3081BF1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 {</w:t>
      </w:r>
    </w:p>
    <w:p w14:paraId="7C8D2E1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box-sizing: border-box;</w:t>
      </w:r>
    </w:p>
    <w:p w14:paraId="4F2F47C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 0;</w:t>
      </w:r>
    </w:p>
    <w:p w14:paraId="63E0B7E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0;</w:t>
      </w:r>
    </w:p>
    <w:p w14:paraId="3EFC6F1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753D9798" w14:textId="77777777" w:rsidR="000E209C" w:rsidRPr="000E209C" w:rsidRDefault="000E209C" w:rsidP="000E209C">
      <w:pPr>
        <w:spacing w:line="360" w:lineRule="auto"/>
        <w:rPr>
          <w:rFonts w:eastAsia="Times New Roman"/>
          <w:bCs/>
          <w:sz w:val="24"/>
          <w:szCs w:val="24"/>
          <w:lang w:val="en-IN"/>
        </w:rPr>
      </w:pPr>
    </w:p>
    <w:p w14:paraId="56ED99C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body {</w:t>
      </w:r>
    </w:p>
    <w:p w14:paraId="743249C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font-family: Arial, sans-serif;</w:t>
      </w:r>
    </w:p>
    <w:p w14:paraId="48453E3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lastRenderedPageBreak/>
        <w:t xml:space="preserve">            background-image: </w:t>
      </w:r>
      <w:proofErr w:type="spellStart"/>
      <w:r w:rsidRPr="000E209C">
        <w:rPr>
          <w:rFonts w:eastAsia="Times New Roman"/>
          <w:bCs/>
          <w:sz w:val="24"/>
          <w:szCs w:val="24"/>
          <w:lang w:val="en-IN"/>
        </w:rPr>
        <w:t>url</w:t>
      </w:r>
      <w:proofErr w:type="spellEnd"/>
      <w:r w:rsidRPr="000E209C">
        <w:rPr>
          <w:rFonts w:eastAsia="Times New Roman"/>
          <w:bCs/>
          <w:sz w:val="24"/>
          <w:szCs w:val="24"/>
          <w:lang w:val="en-IN"/>
        </w:rPr>
        <w:t>('</w:t>
      </w:r>
      <w:proofErr w:type="spellStart"/>
      <w:proofErr w:type="gramStart"/>
      <w:r w:rsidRPr="000E209C">
        <w:rPr>
          <w:rFonts w:eastAsia="Times New Roman"/>
          <w:bCs/>
          <w:sz w:val="24"/>
          <w:szCs w:val="24"/>
          <w:lang w:val="en-IN"/>
        </w:rPr>
        <w:t>med.webp</w:t>
      </w:r>
      <w:proofErr w:type="spellEnd"/>
      <w:proofErr w:type="gramEnd"/>
      <w:r w:rsidRPr="000E209C">
        <w:rPr>
          <w:rFonts w:eastAsia="Times New Roman"/>
          <w:bCs/>
          <w:sz w:val="24"/>
          <w:szCs w:val="24"/>
          <w:lang w:val="en-IN"/>
        </w:rPr>
        <w:t>'); /* Replace '</w:t>
      </w:r>
      <w:proofErr w:type="spellStart"/>
      <w:r w:rsidRPr="000E209C">
        <w:rPr>
          <w:rFonts w:eastAsia="Times New Roman"/>
          <w:bCs/>
          <w:sz w:val="24"/>
          <w:szCs w:val="24"/>
          <w:lang w:val="en-IN"/>
        </w:rPr>
        <w:t>your_image_url_here</w:t>
      </w:r>
      <w:proofErr w:type="spellEnd"/>
      <w:r w:rsidRPr="000E209C">
        <w:rPr>
          <w:rFonts w:eastAsia="Times New Roman"/>
          <w:bCs/>
          <w:sz w:val="24"/>
          <w:szCs w:val="24"/>
          <w:lang w:val="en-IN"/>
        </w:rPr>
        <w:t>' with the URL of your background image */</w:t>
      </w:r>
    </w:p>
    <w:p w14:paraId="2371C08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background-size: cover;</w:t>
      </w:r>
    </w:p>
    <w:p w14:paraId="5DF45D2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#fff;</w:t>
      </w:r>
    </w:p>
    <w:p w14:paraId="02A7688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 0;</w:t>
      </w:r>
    </w:p>
    <w:p w14:paraId="6B61F36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0;</w:t>
      </w:r>
    </w:p>
    <w:p w14:paraId="27C4D4D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45266C69" w14:textId="77777777" w:rsidR="000E209C" w:rsidRPr="000E209C" w:rsidRDefault="000E209C" w:rsidP="000E209C">
      <w:pPr>
        <w:spacing w:line="360" w:lineRule="auto"/>
        <w:rPr>
          <w:rFonts w:eastAsia="Times New Roman"/>
          <w:bCs/>
          <w:sz w:val="24"/>
          <w:szCs w:val="24"/>
          <w:lang w:val="en-IN"/>
        </w:rPr>
      </w:pPr>
    </w:p>
    <w:p w14:paraId="6E19E15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.header</w:t>
      </w:r>
      <w:proofErr w:type="gramEnd"/>
      <w:r w:rsidRPr="000E209C">
        <w:rPr>
          <w:rFonts w:eastAsia="Times New Roman"/>
          <w:bCs/>
          <w:sz w:val="24"/>
          <w:szCs w:val="24"/>
          <w:lang w:val="en-IN"/>
        </w:rPr>
        <w:t xml:space="preserve"> {</w:t>
      </w:r>
    </w:p>
    <w:p w14:paraId="71E6C7B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xml:space="preserve">: </w:t>
      </w:r>
      <w:proofErr w:type="spellStart"/>
      <w:proofErr w:type="gramStart"/>
      <w:r w:rsidRPr="000E209C">
        <w:rPr>
          <w:rFonts w:eastAsia="Times New Roman"/>
          <w:bCs/>
          <w:sz w:val="24"/>
          <w:szCs w:val="24"/>
          <w:lang w:val="en-IN"/>
        </w:rPr>
        <w:t>rgba</w:t>
      </w:r>
      <w:proofErr w:type="spellEnd"/>
      <w:r w:rsidRPr="000E209C">
        <w:rPr>
          <w:rFonts w:eastAsia="Times New Roman"/>
          <w:bCs/>
          <w:sz w:val="24"/>
          <w:szCs w:val="24"/>
          <w:lang w:val="en-IN"/>
        </w:rPr>
        <w:t>(</w:t>
      </w:r>
      <w:proofErr w:type="gramEnd"/>
      <w:r w:rsidRPr="000E209C">
        <w:rPr>
          <w:rFonts w:eastAsia="Times New Roman"/>
          <w:bCs/>
          <w:sz w:val="24"/>
          <w:szCs w:val="24"/>
          <w:lang w:val="en-IN"/>
        </w:rPr>
        <w:t xml:space="preserve">0, 0, 0, 0.5); /* Transparent background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xml:space="preserve"> */</w:t>
      </w:r>
    </w:p>
    <w:p w14:paraId="3D88436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#fff;</w:t>
      </w:r>
    </w:p>
    <w:p w14:paraId="2F8E4F0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20px 0;</w:t>
      </w:r>
    </w:p>
    <w:p w14:paraId="017AE1D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text-align: </w:t>
      </w:r>
      <w:proofErr w:type="spellStart"/>
      <w:r w:rsidRPr="000E209C">
        <w:rPr>
          <w:rFonts w:eastAsia="Times New Roman"/>
          <w:bCs/>
          <w:sz w:val="24"/>
          <w:szCs w:val="24"/>
          <w:lang w:val="en-IN"/>
        </w:rPr>
        <w:t>center</w:t>
      </w:r>
      <w:proofErr w:type="spellEnd"/>
      <w:r w:rsidRPr="000E209C">
        <w:rPr>
          <w:rFonts w:eastAsia="Times New Roman"/>
          <w:bCs/>
          <w:sz w:val="24"/>
          <w:szCs w:val="24"/>
          <w:lang w:val="en-IN"/>
        </w:rPr>
        <w:t>;</w:t>
      </w:r>
    </w:p>
    <w:p w14:paraId="6236B93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686C5117" w14:textId="77777777" w:rsidR="000E209C" w:rsidRPr="000E209C" w:rsidRDefault="000E209C" w:rsidP="000E209C">
      <w:pPr>
        <w:spacing w:line="360" w:lineRule="auto"/>
        <w:rPr>
          <w:rFonts w:eastAsia="Times New Roman"/>
          <w:bCs/>
          <w:sz w:val="24"/>
          <w:szCs w:val="24"/>
          <w:lang w:val="en-IN"/>
        </w:rPr>
      </w:pPr>
    </w:p>
    <w:p w14:paraId="1E6FCA0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.container {</w:t>
      </w:r>
    </w:p>
    <w:p w14:paraId="41A747B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max-width: 100%;</w:t>
      </w:r>
    </w:p>
    <w:p w14:paraId="4977F08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 0 auto;</w:t>
      </w:r>
    </w:p>
    <w:p w14:paraId="1953673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0 20px;</w:t>
      </w:r>
    </w:p>
    <w:p w14:paraId="2FAAE88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4AA7EE3E" w14:textId="77777777" w:rsidR="000E209C" w:rsidRPr="000E209C" w:rsidRDefault="000E209C" w:rsidP="000E209C">
      <w:pPr>
        <w:spacing w:line="360" w:lineRule="auto"/>
        <w:rPr>
          <w:rFonts w:eastAsia="Times New Roman"/>
          <w:bCs/>
          <w:sz w:val="24"/>
          <w:szCs w:val="24"/>
          <w:lang w:val="en-IN"/>
        </w:rPr>
      </w:pPr>
    </w:p>
    <w:p w14:paraId="276BA0E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.logo</w:t>
      </w:r>
      <w:proofErr w:type="gramEnd"/>
      <w:r w:rsidRPr="000E209C">
        <w:rPr>
          <w:rFonts w:eastAsia="Times New Roman"/>
          <w:bCs/>
          <w:sz w:val="24"/>
          <w:szCs w:val="24"/>
          <w:lang w:val="en-IN"/>
        </w:rPr>
        <w:t xml:space="preserve"> {</w:t>
      </w:r>
    </w:p>
    <w:p w14:paraId="6707C83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font-size: 36px;</w:t>
      </w:r>
    </w:p>
    <w:p w14:paraId="3098656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6176290E" w14:textId="77777777" w:rsidR="000E209C" w:rsidRPr="000E209C" w:rsidRDefault="000E209C" w:rsidP="000E209C">
      <w:pPr>
        <w:spacing w:line="360" w:lineRule="auto"/>
        <w:rPr>
          <w:rFonts w:eastAsia="Times New Roman"/>
          <w:bCs/>
          <w:sz w:val="24"/>
          <w:szCs w:val="24"/>
          <w:lang w:val="en-IN"/>
        </w:rPr>
      </w:pPr>
    </w:p>
    <w:p w14:paraId="0D11F0B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.hero</w:t>
      </w:r>
      <w:proofErr w:type="gramEnd"/>
      <w:r w:rsidRPr="000E209C">
        <w:rPr>
          <w:rFonts w:eastAsia="Times New Roman"/>
          <w:bCs/>
          <w:sz w:val="24"/>
          <w:szCs w:val="24"/>
          <w:lang w:val="en-IN"/>
        </w:rPr>
        <w:t xml:space="preserve"> {</w:t>
      </w:r>
    </w:p>
    <w:p w14:paraId="044CE5F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background-image: linear-</w:t>
      </w:r>
      <w:proofErr w:type="gramStart"/>
      <w:r w:rsidRPr="000E209C">
        <w:rPr>
          <w:rFonts w:eastAsia="Times New Roman"/>
          <w:bCs/>
          <w:sz w:val="24"/>
          <w:szCs w:val="24"/>
          <w:lang w:val="en-IN"/>
        </w:rPr>
        <w:t>gradient(</w:t>
      </w:r>
      <w:proofErr w:type="gramEnd"/>
      <w:r w:rsidRPr="000E209C">
        <w:rPr>
          <w:rFonts w:eastAsia="Times New Roman"/>
          <w:bCs/>
          <w:sz w:val="24"/>
          <w:szCs w:val="24"/>
          <w:lang w:val="en-IN"/>
        </w:rPr>
        <w:t>to bottom, #5f9fe4, #040b45); /* Gradient background */</w:t>
      </w:r>
    </w:p>
    <w:p w14:paraId="151EF8C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#fff;</w:t>
      </w:r>
    </w:p>
    <w:p w14:paraId="603A4E5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50px 0;</w:t>
      </w:r>
    </w:p>
    <w:p w14:paraId="37DC695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lastRenderedPageBreak/>
        <w:t xml:space="preserve">            text-align: </w:t>
      </w:r>
      <w:proofErr w:type="spellStart"/>
      <w:r w:rsidRPr="000E209C">
        <w:rPr>
          <w:rFonts w:eastAsia="Times New Roman"/>
          <w:bCs/>
          <w:sz w:val="24"/>
          <w:szCs w:val="24"/>
          <w:lang w:val="en-IN"/>
        </w:rPr>
        <w:t>center</w:t>
      </w:r>
      <w:proofErr w:type="spellEnd"/>
      <w:r w:rsidRPr="000E209C">
        <w:rPr>
          <w:rFonts w:eastAsia="Times New Roman"/>
          <w:bCs/>
          <w:sz w:val="24"/>
          <w:szCs w:val="24"/>
          <w:lang w:val="en-IN"/>
        </w:rPr>
        <w:t>;</w:t>
      </w:r>
    </w:p>
    <w:p w14:paraId="1DC1697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1FF72185" w14:textId="77777777" w:rsidR="000E209C" w:rsidRPr="000E209C" w:rsidRDefault="000E209C" w:rsidP="000E209C">
      <w:pPr>
        <w:spacing w:line="360" w:lineRule="auto"/>
        <w:rPr>
          <w:rFonts w:eastAsia="Times New Roman"/>
          <w:bCs/>
          <w:sz w:val="24"/>
          <w:szCs w:val="24"/>
          <w:lang w:val="en-IN"/>
        </w:rPr>
      </w:pPr>
    </w:p>
    <w:p w14:paraId="66CD9C6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.hero</w:t>
      </w:r>
      <w:proofErr w:type="gramEnd"/>
      <w:r w:rsidRPr="000E209C">
        <w:rPr>
          <w:rFonts w:eastAsia="Times New Roman"/>
          <w:bCs/>
          <w:sz w:val="24"/>
          <w:szCs w:val="24"/>
          <w:lang w:val="en-IN"/>
        </w:rPr>
        <w:t xml:space="preserve"> h2 {</w:t>
      </w:r>
    </w:p>
    <w:p w14:paraId="78F5A78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font-size: 36px;</w:t>
      </w:r>
    </w:p>
    <w:p w14:paraId="0329DCC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margin-bottom: 20px;</w:t>
      </w:r>
    </w:p>
    <w:p w14:paraId="7806E72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3BDE937E" w14:textId="77777777" w:rsidR="000E209C" w:rsidRPr="000E209C" w:rsidRDefault="000E209C" w:rsidP="000E209C">
      <w:pPr>
        <w:spacing w:line="360" w:lineRule="auto"/>
        <w:rPr>
          <w:rFonts w:eastAsia="Times New Roman"/>
          <w:bCs/>
          <w:sz w:val="24"/>
          <w:szCs w:val="24"/>
          <w:lang w:val="en-IN"/>
        </w:rPr>
      </w:pPr>
    </w:p>
    <w:p w14:paraId="64CD2EE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.hero</w:t>
      </w:r>
      <w:proofErr w:type="gramEnd"/>
      <w:r w:rsidRPr="000E209C">
        <w:rPr>
          <w:rFonts w:eastAsia="Times New Roman"/>
          <w:bCs/>
          <w:sz w:val="24"/>
          <w:szCs w:val="24"/>
          <w:lang w:val="en-IN"/>
        </w:rPr>
        <w:t>-text {</w:t>
      </w:r>
    </w:p>
    <w:p w14:paraId="2E8D1D8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font-size: 24px;</w:t>
      </w:r>
    </w:p>
    <w:p w14:paraId="76B1793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margin-bottom: 30px;</w:t>
      </w:r>
    </w:p>
    <w:p w14:paraId="1183F1E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0DE4B464" w14:textId="77777777" w:rsidR="000E209C" w:rsidRPr="000E209C" w:rsidRDefault="000E209C" w:rsidP="000E209C">
      <w:pPr>
        <w:spacing w:line="360" w:lineRule="auto"/>
        <w:rPr>
          <w:rFonts w:eastAsia="Times New Roman"/>
          <w:bCs/>
          <w:sz w:val="24"/>
          <w:szCs w:val="24"/>
          <w:lang w:val="en-IN"/>
        </w:rPr>
      </w:pPr>
    </w:p>
    <w:p w14:paraId="19E9290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.navbar</w:t>
      </w:r>
      <w:proofErr w:type="gramEnd"/>
      <w:r w:rsidRPr="000E209C">
        <w:rPr>
          <w:rFonts w:eastAsia="Times New Roman"/>
          <w:bCs/>
          <w:sz w:val="24"/>
          <w:szCs w:val="24"/>
          <w:lang w:val="en-IN"/>
        </w:rPr>
        <w:t xml:space="preserve"> {</w:t>
      </w:r>
    </w:p>
    <w:p w14:paraId="20D712E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display: flex;</w:t>
      </w:r>
    </w:p>
    <w:p w14:paraId="75FD3EA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justify-content: </w:t>
      </w:r>
      <w:proofErr w:type="spellStart"/>
      <w:r w:rsidRPr="000E209C">
        <w:rPr>
          <w:rFonts w:eastAsia="Times New Roman"/>
          <w:bCs/>
          <w:sz w:val="24"/>
          <w:szCs w:val="24"/>
          <w:lang w:val="en-IN"/>
        </w:rPr>
        <w:t>center</w:t>
      </w:r>
      <w:proofErr w:type="spellEnd"/>
      <w:r w:rsidRPr="000E209C">
        <w:rPr>
          <w:rFonts w:eastAsia="Times New Roman"/>
          <w:bCs/>
          <w:sz w:val="24"/>
          <w:szCs w:val="24"/>
          <w:lang w:val="en-IN"/>
        </w:rPr>
        <w:t>;</w:t>
      </w:r>
    </w:p>
    <w:p w14:paraId="0F5A380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13237162" w14:textId="77777777" w:rsidR="000E209C" w:rsidRPr="000E209C" w:rsidRDefault="000E209C" w:rsidP="000E209C">
      <w:pPr>
        <w:spacing w:line="360" w:lineRule="auto"/>
        <w:rPr>
          <w:rFonts w:eastAsia="Times New Roman"/>
          <w:bCs/>
          <w:sz w:val="24"/>
          <w:szCs w:val="24"/>
          <w:lang w:val="en-IN"/>
        </w:rPr>
      </w:pPr>
    </w:p>
    <w:p w14:paraId="51C1691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.nav-list {</w:t>
      </w:r>
    </w:p>
    <w:p w14:paraId="03EA2CF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list-style-type: none;</w:t>
      </w:r>
    </w:p>
    <w:p w14:paraId="49CBD8B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 0;</w:t>
      </w:r>
    </w:p>
    <w:p w14:paraId="2C46E92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0;</w:t>
      </w:r>
    </w:p>
    <w:p w14:paraId="376A9DB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10311939" w14:textId="77777777" w:rsidR="000E209C" w:rsidRPr="000E209C" w:rsidRDefault="000E209C" w:rsidP="000E209C">
      <w:pPr>
        <w:spacing w:line="360" w:lineRule="auto"/>
        <w:rPr>
          <w:rFonts w:eastAsia="Times New Roman"/>
          <w:bCs/>
          <w:sz w:val="24"/>
          <w:szCs w:val="24"/>
          <w:lang w:val="en-IN"/>
        </w:rPr>
      </w:pPr>
    </w:p>
    <w:p w14:paraId="46A16BD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.nav-item {</w:t>
      </w:r>
    </w:p>
    <w:p w14:paraId="39B2B93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 0 10px;</w:t>
      </w:r>
    </w:p>
    <w:p w14:paraId="1877A5C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display: inline-block;</w:t>
      </w:r>
    </w:p>
    <w:p w14:paraId="4120A63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1C95E979" w14:textId="77777777" w:rsidR="000E209C" w:rsidRPr="000E209C" w:rsidRDefault="000E209C" w:rsidP="000E209C">
      <w:pPr>
        <w:spacing w:line="360" w:lineRule="auto"/>
        <w:rPr>
          <w:rFonts w:eastAsia="Times New Roman"/>
          <w:bCs/>
          <w:sz w:val="24"/>
          <w:szCs w:val="24"/>
          <w:lang w:val="en-IN"/>
        </w:rPr>
      </w:pPr>
    </w:p>
    <w:p w14:paraId="3E2A77B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.nav-link {</w:t>
      </w:r>
    </w:p>
    <w:p w14:paraId="7E404AA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lastRenderedPageBreak/>
        <w:t>            text-decoration: none;</w:t>
      </w:r>
    </w:p>
    <w:p w14:paraId="037CBCF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#fff;</w:t>
      </w:r>
    </w:p>
    <w:p w14:paraId="636A108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font-size: 18px;</w:t>
      </w:r>
    </w:p>
    <w:p w14:paraId="770982E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10px 20px;</w:t>
      </w:r>
    </w:p>
    <w:p w14:paraId="42EFD30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 2px solid transparent;</w:t>
      </w:r>
    </w:p>
    <w:p w14:paraId="057F77C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border-radius: 5px;</w:t>
      </w:r>
    </w:p>
    <w:p w14:paraId="0623DF8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transition: all 0.3s ease;</w:t>
      </w:r>
    </w:p>
    <w:p w14:paraId="2942C84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xml:space="preserve">: </w:t>
      </w:r>
      <w:proofErr w:type="spellStart"/>
      <w:proofErr w:type="gramStart"/>
      <w:r w:rsidRPr="000E209C">
        <w:rPr>
          <w:rFonts w:eastAsia="Times New Roman"/>
          <w:bCs/>
          <w:sz w:val="24"/>
          <w:szCs w:val="24"/>
          <w:lang w:val="en-IN"/>
        </w:rPr>
        <w:t>rgba</w:t>
      </w:r>
      <w:proofErr w:type="spellEnd"/>
      <w:r w:rsidRPr="000E209C">
        <w:rPr>
          <w:rFonts w:eastAsia="Times New Roman"/>
          <w:bCs/>
          <w:sz w:val="24"/>
          <w:szCs w:val="24"/>
          <w:lang w:val="en-IN"/>
        </w:rPr>
        <w:t>(</w:t>
      </w:r>
      <w:proofErr w:type="gramEnd"/>
      <w:r w:rsidRPr="000E209C">
        <w:rPr>
          <w:rFonts w:eastAsia="Times New Roman"/>
          <w:bCs/>
          <w:sz w:val="24"/>
          <w:szCs w:val="24"/>
          <w:lang w:val="en-IN"/>
        </w:rPr>
        <w:t xml:space="preserve">0, 0, 0, 0.5); /* Transparent background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xml:space="preserve"> */</w:t>
      </w:r>
    </w:p>
    <w:p w14:paraId="020B541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07A6DF70" w14:textId="77777777" w:rsidR="000E209C" w:rsidRPr="000E209C" w:rsidRDefault="000E209C" w:rsidP="000E209C">
      <w:pPr>
        <w:spacing w:line="360" w:lineRule="auto"/>
        <w:rPr>
          <w:rFonts w:eastAsia="Times New Roman"/>
          <w:bCs/>
          <w:sz w:val="24"/>
          <w:szCs w:val="24"/>
          <w:lang w:val="en-IN"/>
        </w:rPr>
      </w:pPr>
    </w:p>
    <w:p w14:paraId="27D68BA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roofErr w:type="spellStart"/>
      <w:r w:rsidRPr="000E209C">
        <w:rPr>
          <w:rFonts w:eastAsia="Times New Roman"/>
          <w:bCs/>
          <w:sz w:val="24"/>
          <w:szCs w:val="24"/>
          <w:lang w:val="en-IN"/>
        </w:rPr>
        <w:t>nav-</w:t>
      </w:r>
      <w:proofErr w:type="gramStart"/>
      <w:r w:rsidRPr="000E209C">
        <w:rPr>
          <w:rFonts w:eastAsia="Times New Roman"/>
          <w:bCs/>
          <w:sz w:val="24"/>
          <w:szCs w:val="24"/>
          <w:lang w:val="en-IN"/>
        </w:rPr>
        <w:t>link:hover</w:t>
      </w:r>
      <w:proofErr w:type="spellEnd"/>
      <w:proofErr w:type="gramEnd"/>
      <w:r w:rsidRPr="000E209C">
        <w:rPr>
          <w:rFonts w:eastAsia="Times New Roman"/>
          <w:bCs/>
          <w:sz w:val="24"/>
          <w:szCs w:val="24"/>
          <w:lang w:val="en-IN"/>
        </w:rPr>
        <w:t xml:space="preserve"> {</w:t>
      </w:r>
    </w:p>
    <w:p w14:paraId="6CB9615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#6d7379;</w:t>
      </w:r>
    </w:p>
    <w:p w14:paraId="1ED796E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#fff;</w:t>
      </w:r>
    </w:p>
    <w:p w14:paraId="4FC5648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62AD6601" w14:textId="77777777" w:rsidR="000E209C" w:rsidRPr="000E209C" w:rsidRDefault="000E209C" w:rsidP="000E209C">
      <w:pPr>
        <w:spacing w:line="360" w:lineRule="auto"/>
        <w:rPr>
          <w:rFonts w:eastAsia="Times New Roman"/>
          <w:bCs/>
          <w:sz w:val="24"/>
          <w:szCs w:val="24"/>
          <w:lang w:val="en-IN"/>
        </w:rPr>
      </w:pPr>
    </w:p>
    <w:p w14:paraId="312F169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.footer</w:t>
      </w:r>
      <w:proofErr w:type="gramEnd"/>
      <w:r w:rsidRPr="000E209C">
        <w:rPr>
          <w:rFonts w:eastAsia="Times New Roman"/>
          <w:bCs/>
          <w:sz w:val="24"/>
          <w:szCs w:val="24"/>
          <w:lang w:val="en-IN"/>
        </w:rPr>
        <w:t xml:space="preserve"> {</w:t>
      </w:r>
    </w:p>
    <w:p w14:paraId="7682A41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xml:space="preserve">: </w:t>
      </w:r>
      <w:proofErr w:type="spellStart"/>
      <w:proofErr w:type="gramStart"/>
      <w:r w:rsidRPr="000E209C">
        <w:rPr>
          <w:rFonts w:eastAsia="Times New Roman"/>
          <w:bCs/>
          <w:sz w:val="24"/>
          <w:szCs w:val="24"/>
          <w:lang w:val="en-IN"/>
        </w:rPr>
        <w:t>rgba</w:t>
      </w:r>
      <w:proofErr w:type="spellEnd"/>
      <w:r w:rsidRPr="000E209C">
        <w:rPr>
          <w:rFonts w:eastAsia="Times New Roman"/>
          <w:bCs/>
          <w:sz w:val="24"/>
          <w:szCs w:val="24"/>
          <w:lang w:val="en-IN"/>
        </w:rPr>
        <w:t>(</w:t>
      </w:r>
      <w:proofErr w:type="gramEnd"/>
      <w:r w:rsidRPr="000E209C">
        <w:rPr>
          <w:rFonts w:eastAsia="Times New Roman"/>
          <w:bCs/>
          <w:sz w:val="24"/>
          <w:szCs w:val="24"/>
          <w:lang w:val="en-IN"/>
        </w:rPr>
        <w:t xml:space="preserve">0, 0, 0, 0.5); /* Transparent background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xml:space="preserve"> */</w:t>
      </w:r>
    </w:p>
    <w:p w14:paraId="0CDD6B7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#fff;</w:t>
      </w:r>
    </w:p>
    <w:p w14:paraId="2570396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20px 0;</w:t>
      </w:r>
    </w:p>
    <w:p w14:paraId="5D56EC5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font-size: 18px;</w:t>
      </w:r>
    </w:p>
    <w:p w14:paraId="6AB5FA8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text-align: </w:t>
      </w:r>
      <w:proofErr w:type="spellStart"/>
      <w:r w:rsidRPr="000E209C">
        <w:rPr>
          <w:rFonts w:eastAsia="Times New Roman"/>
          <w:bCs/>
          <w:sz w:val="24"/>
          <w:szCs w:val="24"/>
          <w:lang w:val="en-IN"/>
        </w:rPr>
        <w:t>center</w:t>
      </w:r>
      <w:proofErr w:type="spellEnd"/>
      <w:r w:rsidRPr="000E209C">
        <w:rPr>
          <w:rFonts w:eastAsia="Times New Roman"/>
          <w:bCs/>
          <w:sz w:val="24"/>
          <w:szCs w:val="24"/>
          <w:lang w:val="en-IN"/>
        </w:rPr>
        <w:t>;</w:t>
      </w:r>
    </w:p>
    <w:p w14:paraId="625A0CD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display: flex;</w:t>
      </w:r>
    </w:p>
    <w:p w14:paraId="33AAE26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align-items: </w:t>
      </w:r>
      <w:proofErr w:type="spellStart"/>
      <w:r w:rsidRPr="000E209C">
        <w:rPr>
          <w:rFonts w:eastAsia="Times New Roman"/>
          <w:bCs/>
          <w:sz w:val="24"/>
          <w:szCs w:val="24"/>
          <w:lang w:val="en-IN"/>
        </w:rPr>
        <w:t>center</w:t>
      </w:r>
      <w:proofErr w:type="spellEnd"/>
      <w:r w:rsidRPr="000E209C">
        <w:rPr>
          <w:rFonts w:eastAsia="Times New Roman"/>
          <w:bCs/>
          <w:sz w:val="24"/>
          <w:szCs w:val="24"/>
          <w:lang w:val="en-IN"/>
        </w:rPr>
        <w:t>;</w:t>
      </w:r>
    </w:p>
    <w:p w14:paraId="3DBD5F6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justify-content: </w:t>
      </w:r>
      <w:proofErr w:type="spellStart"/>
      <w:r w:rsidRPr="000E209C">
        <w:rPr>
          <w:rFonts w:eastAsia="Times New Roman"/>
          <w:bCs/>
          <w:sz w:val="24"/>
          <w:szCs w:val="24"/>
          <w:lang w:val="en-IN"/>
        </w:rPr>
        <w:t>center</w:t>
      </w:r>
      <w:proofErr w:type="spellEnd"/>
      <w:r w:rsidRPr="000E209C">
        <w:rPr>
          <w:rFonts w:eastAsia="Times New Roman"/>
          <w:bCs/>
          <w:sz w:val="24"/>
          <w:szCs w:val="24"/>
          <w:lang w:val="en-IN"/>
        </w:rPr>
        <w:t>;</w:t>
      </w:r>
    </w:p>
    <w:p w14:paraId="2501597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3FD217C7" w14:textId="77777777" w:rsidR="000E209C" w:rsidRPr="000E209C" w:rsidRDefault="000E209C" w:rsidP="000E209C">
      <w:pPr>
        <w:spacing w:line="360" w:lineRule="auto"/>
        <w:rPr>
          <w:rFonts w:eastAsia="Times New Roman"/>
          <w:bCs/>
          <w:sz w:val="24"/>
          <w:szCs w:val="24"/>
          <w:lang w:val="en-IN"/>
        </w:rPr>
      </w:pPr>
    </w:p>
    <w:p w14:paraId="79E6F63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.footer</w:t>
      </w:r>
      <w:proofErr w:type="gramEnd"/>
      <w:r w:rsidRPr="000E209C">
        <w:rPr>
          <w:rFonts w:eastAsia="Times New Roman"/>
          <w:bCs/>
          <w:sz w:val="24"/>
          <w:szCs w:val="24"/>
          <w:lang w:val="en-IN"/>
        </w:rPr>
        <w:t xml:space="preserve"> </w:t>
      </w:r>
      <w:proofErr w:type="spellStart"/>
      <w:r w:rsidRPr="000E209C">
        <w:rPr>
          <w:rFonts w:eastAsia="Times New Roman"/>
          <w:bCs/>
          <w:sz w:val="24"/>
          <w:szCs w:val="24"/>
          <w:lang w:val="en-IN"/>
        </w:rPr>
        <w:t>img</w:t>
      </w:r>
      <w:proofErr w:type="spellEnd"/>
      <w:r w:rsidRPr="000E209C">
        <w:rPr>
          <w:rFonts w:eastAsia="Times New Roman"/>
          <w:bCs/>
          <w:sz w:val="24"/>
          <w:szCs w:val="24"/>
          <w:lang w:val="en-IN"/>
        </w:rPr>
        <w:t xml:space="preserve"> {</w:t>
      </w:r>
    </w:p>
    <w:p w14:paraId="2C7FD24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width: 100px;</w:t>
      </w:r>
    </w:p>
    <w:p w14:paraId="3EB1C54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 0 10px;</w:t>
      </w:r>
    </w:p>
    <w:p w14:paraId="44EA217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6511AE10" w14:textId="77777777" w:rsidR="000E209C" w:rsidRPr="000E209C" w:rsidRDefault="000E209C" w:rsidP="000E209C">
      <w:pPr>
        <w:spacing w:line="360" w:lineRule="auto"/>
        <w:rPr>
          <w:rFonts w:eastAsia="Times New Roman"/>
          <w:bCs/>
          <w:sz w:val="24"/>
          <w:szCs w:val="24"/>
          <w:lang w:val="en-IN"/>
        </w:rPr>
      </w:pPr>
    </w:p>
    <w:p w14:paraId="724F769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.red</w:t>
      </w:r>
      <w:proofErr w:type="gramEnd"/>
      <w:r w:rsidRPr="000E209C">
        <w:rPr>
          <w:rFonts w:eastAsia="Times New Roman"/>
          <w:bCs/>
          <w:sz w:val="24"/>
          <w:szCs w:val="24"/>
          <w:lang w:val="en-IN"/>
        </w:rPr>
        <w:t>-button {</w:t>
      </w:r>
    </w:p>
    <w:p w14:paraId="6D86B7A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xml:space="preserve">: #ff3d3d; /* Red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xml:space="preserve"> */</w:t>
      </w:r>
    </w:p>
    <w:p w14:paraId="644098A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#fff;</w:t>
      </w:r>
    </w:p>
    <w:p w14:paraId="1D2CF27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15px 30px;</w:t>
      </w:r>
    </w:p>
    <w:p w14:paraId="605DC69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 none;</w:t>
      </w:r>
    </w:p>
    <w:p w14:paraId="0898A47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border-radius: 5px;</w:t>
      </w:r>
    </w:p>
    <w:p w14:paraId="62EB1F2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cursor: pointer;</w:t>
      </w:r>
    </w:p>
    <w:p w14:paraId="71163F6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transition: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xml:space="preserve"> 0.3s ease;</w:t>
      </w:r>
    </w:p>
    <w:p w14:paraId="7D8A58E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3F80BEA0" w14:textId="77777777" w:rsidR="000E209C" w:rsidRPr="000E209C" w:rsidRDefault="000E209C" w:rsidP="000E209C">
      <w:pPr>
        <w:spacing w:line="360" w:lineRule="auto"/>
        <w:rPr>
          <w:rFonts w:eastAsia="Times New Roman"/>
          <w:bCs/>
          <w:sz w:val="24"/>
          <w:szCs w:val="24"/>
          <w:lang w:val="en-IN"/>
        </w:rPr>
      </w:pPr>
    </w:p>
    <w:p w14:paraId="491DE8F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w:t>
      </w:r>
      <w:proofErr w:type="spellStart"/>
      <w:r w:rsidRPr="000E209C">
        <w:rPr>
          <w:rFonts w:eastAsia="Times New Roman"/>
          <w:bCs/>
          <w:sz w:val="24"/>
          <w:szCs w:val="24"/>
          <w:lang w:val="en-IN"/>
        </w:rPr>
        <w:t>red</w:t>
      </w:r>
      <w:proofErr w:type="gramEnd"/>
      <w:r w:rsidRPr="000E209C">
        <w:rPr>
          <w:rFonts w:eastAsia="Times New Roman"/>
          <w:bCs/>
          <w:sz w:val="24"/>
          <w:szCs w:val="24"/>
          <w:lang w:val="en-IN"/>
        </w:rPr>
        <w:t>-button:hover</w:t>
      </w:r>
      <w:proofErr w:type="spellEnd"/>
      <w:r w:rsidRPr="000E209C">
        <w:rPr>
          <w:rFonts w:eastAsia="Times New Roman"/>
          <w:bCs/>
          <w:sz w:val="24"/>
          <w:szCs w:val="24"/>
          <w:lang w:val="en-IN"/>
        </w:rPr>
        <w:t xml:space="preserve"> {</w:t>
      </w:r>
    </w:p>
    <w:p w14:paraId="1B7E908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#ff0000; /* Darker red on hover */</w:t>
      </w:r>
    </w:p>
    <w:p w14:paraId="617BC4F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643F1DFA" w14:textId="77777777" w:rsidR="000E209C" w:rsidRPr="000E209C" w:rsidRDefault="000E209C" w:rsidP="000E209C">
      <w:pPr>
        <w:spacing w:line="360" w:lineRule="auto"/>
        <w:rPr>
          <w:rFonts w:eastAsia="Times New Roman"/>
          <w:bCs/>
          <w:sz w:val="24"/>
          <w:szCs w:val="24"/>
          <w:lang w:val="en-IN"/>
        </w:rPr>
      </w:pPr>
    </w:p>
    <w:p w14:paraId="646DE42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#blink {</w:t>
      </w:r>
    </w:p>
    <w:p w14:paraId="66D667F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font-size: 24px;</w:t>
      </w:r>
    </w:p>
    <w:p w14:paraId="4A5F204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font-weight: bold;</w:t>
      </w:r>
    </w:p>
    <w:p w14:paraId="3E65604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font-family: sans-serif;</w:t>
      </w:r>
    </w:p>
    <w:p w14:paraId="522BC85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animation: blink 1s infinite; /* Blink animation */</w:t>
      </w:r>
    </w:p>
    <w:p w14:paraId="74B1295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4B8CAF60" w14:textId="77777777" w:rsidR="000E209C" w:rsidRPr="000E209C" w:rsidRDefault="000E209C" w:rsidP="000E209C">
      <w:pPr>
        <w:spacing w:line="360" w:lineRule="auto"/>
        <w:rPr>
          <w:rFonts w:eastAsia="Times New Roman"/>
          <w:bCs/>
          <w:sz w:val="24"/>
          <w:szCs w:val="24"/>
          <w:lang w:val="en-IN"/>
        </w:rPr>
      </w:pPr>
    </w:p>
    <w:p w14:paraId="6F30C09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@keyframes blink {</w:t>
      </w:r>
    </w:p>
    <w:p w14:paraId="3C58CB4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0% {</w:t>
      </w:r>
    </w:p>
    <w:p w14:paraId="357B30A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opacity: 1;</w:t>
      </w:r>
    </w:p>
    <w:p w14:paraId="5205F93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4A36939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50% {</w:t>
      </w:r>
    </w:p>
    <w:p w14:paraId="2AC7DA5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opacity: 0;</w:t>
      </w:r>
    </w:p>
    <w:p w14:paraId="500F61E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792C3DF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100% {</w:t>
      </w:r>
    </w:p>
    <w:p w14:paraId="31517B5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lastRenderedPageBreak/>
        <w:t>                opacity: 1;</w:t>
      </w:r>
    </w:p>
    <w:p w14:paraId="1DF6111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03F9D68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22A7BD9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&lt;/style&gt;</w:t>
      </w:r>
    </w:p>
    <w:p w14:paraId="18219E8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&lt;/head&gt;</w:t>
      </w:r>
    </w:p>
    <w:p w14:paraId="5CCA815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&lt;body&gt;</w:t>
      </w:r>
    </w:p>
    <w:p w14:paraId="5FD1F06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&lt;header class="header"&gt;</w:t>
      </w:r>
    </w:p>
    <w:p w14:paraId="14017A6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&lt;div class="container"&gt;</w:t>
      </w:r>
    </w:p>
    <w:p w14:paraId="17C1EEC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&lt;h1 class="logo"&gt;IPR-90 Medical Supply&lt;/h1&gt;</w:t>
      </w:r>
    </w:p>
    <w:p w14:paraId="05F3147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&lt;/div&gt;</w:t>
      </w:r>
    </w:p>
    <w:p w14:paraId="596461C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&lt;/header&gt;</w:t>
      </w:r>
    </w:p>
    <w:p w14:paraId="7B0825F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&lt;section class="hero"&gt;</w:t>
      </w:r>
    </w:p>
    <w:p w14:paraId="02A5A60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&lt;div class="container"&gt;</w:t>
      </w:r>
    </w:p>
    <w:p w14:paraId="27DE91F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&lt;h2&gt;Welcome to the Medical Ordering System&lt;/h2&gt;</w:t>
      </w:r>
    </w:p>
    <w:p w14:paraId="20917DA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&lt;p class="hero-text"&gt;Here are some options for you:&lt;/p&gt;</w:t>
      </w:r>
    </w:p>
    <w:p w14:paraId="088E5BD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&lt;nav class="navbar"&gt;</w:t>
      </w:r>
    </w:p>
    <w:p w14:paraId="5867123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w:t>
      </w:r>
      <w:proofErr w:type="spellStart"/>
      <w:r w:rsidRPr="000E209C">
        <w:rPr>
          <w:rFonts w:eastAsia="Times New Roman"/>
          <w:bCs/>
          <w:sz w:val="24"/>
          <w:szCs w:val="24"/>
          <w:lang w:val="en-IN"/>
        </w:rPr>
        <w:t>ul</w:t>
      </w:r>
      <w:proofErr w:type="spellEnd"/>
      <w:r w:rsidRPr="000E209C">
        <w:rPr>
          <w:rFonts w:eastAsia="Times New Roman"/>
          <w:bCs/>
          <w:sz w:val="24"/>
          <w:szCs w:val="24"/>
          <w:lang w:val="en-IN"/>
        </w:rPr>
        <w:t xml:space="preserve"> class="nav-list"&gt;</w:t>
      </w:r>
    </w:p>
    <w:p w14:paraId="0532952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&lt;li class="nav-item"&gt;&lt;a </w:t>
      </w:r>
      <w:proofErr w:type="spellStart"/>
      <w:r w:rsidRPr="000E209C">
        <w:rPr>
          <w:rFonts w:eastAsia="Times New Roman"/>
          <w:bCs/>
          <w:sz w:val="24"/>
          <w:szCs w:val="24"/>
          <w:lang w:val="en-IN"/>
        </w:rPr>
        <w:t>href</w:t>
      </w:r>
      <w:proofErr w:type="spellEnd"/>
      <w:r w:rsidRPr="000E209C">
        <w:rPr>
          <w:rFonts w:eastAsia="Times New Roman"/>
          <w:bCs/>
          <w:sz w:val="24"/>
          <w:szCs w:val="24"/>
          <w:lang w:val="en-IN"/>
        </w:rPr>
        <w:t>="register.html" class="nav-link"&gt;Add Medicine&lt;/a&gt;&lt;/li&gt;</w:t>
      </w:r>
    </w:p>
    <w:p w14:paraId="0090FCD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&lt;li class="nav-item"&gt;&lt;a </w:t>
      </w:r>
      <w:proofErr w:type="spellStart"/>
      <w:r w:rsidRPr="000E209C">
        <w:rPr>
          <w:rFonts w:eastAsia="Times New Roman"/>
          <w:bCs/>
          <w:sz w:val="24"/>
          <w:szCs w:val="24"/>
          <w:lang w:val="en-IN"/>
        </w:rPr>
        <w:t>href</w:t>
      </w:r>
      <w:proofErr w:type="spellEnd"/>
      <w:r w:rsidRPr="000E209C">
        <w:rPr>
          <w:rFonts w:eastAsia="Times New Roman"/>
          <w:bCs/>
          <w:sz w:val="24"/>
          <w:szCs w:val="24"/>
          <w:lang w:val="en-IN"/>
        </w:rPr>
        <w:t>="regis1.html" class="nav-link"&gt;Company Order&lt;/a&gt;&lt;/li&gt;</w:t>
      </w:r>
    </w:p>
    <w:p w14:paraId="553FBD3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&lt;li class="nav-item"&gt;&lt;a </w:t>
      </w:r>
      <w:proofErr w:type="spellStart"/>
      <w:r w:rsidRPr="000E209C">
        <w:rPr>
          <w:rFonts w:eastAsia="Times New Roman"/>
          <w:bCs/>
          <w:sz w:val="24"/>
          <w:szCs w:val="24"/>
          <w:lang w:val="en-IN"/>
        </w:rPr>
        <w:t>href</w:t>
      </w:r>
      <w:proofErr w:type="spellEnd"/>
      <w:r w:rsidRPr="000E209C">
        <w:rPr>
          <w:rFonts w:eastAsia="Times New Roman"/>
          <w:bCs/>
          <w:sz w:val="24"/>
          <w:szCs w:val="24"/>
          <w:lang w:val="en-IN"/>
        </w:rPr>
        <w:t>="data.html" class="nav-link"&gt;Contact Us&lt;/a&gt;&lt;/li&gt;</w:t>
      </w:r>
    </w:p>
    <w:p w14:paraId="094B827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&lt;li class="nav-item"&gt;&lt;a </w:t>
      </w:r>
      <w:proofErr w:type="spellStart"/>
      <w:r w:rsidRPr="000E209C">
        <w:rPr>
          <w:rFonts w:eastAsia="Times New Roman"/>
          <w:bCs/>
          <w:sz w:val="24"/>
          <w:szCs w:val="24"/>
          <w:lang w:val="en-IN"/>
        </w:rPr>
        <w:t>href</w:t>
      </w:r>
      <w:proofErr w:type="spellEnd"/>
      <w:r w:rsidRPr="000E209C">
        <w:rPr>
          <w:rFonts w:eastAsia="Times New Roman"/>
          <w:bCs/>
          <w:sz w:val="24"/>
          <w:szCs w:val="24"/>
          <w:lang w:val="en-IN"/>
        </w:rPr>
        <w:t>="regis.3.html" class="nav-link"&gt;Customer order&lt;/a&gt;&lt;/li&gt;</w:t>
      </w:r>
    </w:p>
    <w:p w14:paraId="30D7C74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&lt;li class="nav-item"&gt;&lt;a </w:t>
      </w:r>
      <w:proofErr w:type="spellStart"/>
      <w:r w:rsidRPr="000E209C">
        <w:rPr>
          <w:rFonts w:eastAsia="Times New Roman"/>
          <w:bCs/>
          <w:sz w:val="24"/>
          <w:szCs w:val="24"/>
          <w:lang w:val="en-IN"/>
        </w:rPr>
        <w:t>href</w:t>
      </w:r>
      <w:proofErr w:type="spellEnd"/>
      <w:r w:rsidRPr="000E209C">
        <w:rPr>
          <w:rFonts w:eastAsia="Times New Roman"/>
          <w:bCs/>
          <w:sz w:val="24"/>
          <w:szCs w:val="24"/>
          <w:lang w:val="en-IN"/>
        </w:rPr>
        <w:t>="track.html" class="nav-link"&gt;track&lt;/a&gt;&lt;/li&gt;</w:t>
      </w:r>
    </w:p>
    <w:p w14:paraId="61039D7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w:t>
      </w:r>
      <w:proofErr w:type="spellStart"/>
      <w:r w:rsidRPr="000E209C">
        <w:rPr>
          <w:rFonts w:eastAsia="Times New Roman"/>
          <w:bCs/>
          <w:sz w:val="24"/>
          <w:szCs w:val="24"/>
          <w:lang w:val="en-IN"/>
        </w:rPr>
        <w:t>ul</w:t>
      </w:r>
      <w:proofErr w:type="spellEnd"/>
      <w:r w:rsidRPr="000E209C">
        <w:rPr>
          <w:rFonts w:eastAsia="Times New Roman"/>
          <w:bCs/>
          <w:sz w:val="24"/>
          <w:szCs w:val="24"/>
          <w:lang w:val="en-IN"/>
        </w:rPr>
        <w:t>&gt;</w:t>
      </w:r>
    </w:p>
    <w:p w14:paraId="62BBE4E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&lt;/nav&gt;</w:t>
      </w:r>
    </w:p>
    <w:p w14:paraId="5D4A08A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&lt;/div&gt;</w:t>
      </w:r>
    </w:p>
    <w:p w14:paraId="7C3ABD1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&lt;/section&gt;</w:t>
      </w:r>
    </w:p>
    <w:p w14:paraId="7476088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lastRenderedPageBreak/>
        <w:t xml:space="preserve">    &lt;marquee </w:t>
      </w:r>
      <w:proofErr w:type="spellStart"/>
      <w:r w:rsidRPr="000E209C">
        <w:rPr>
          <w:rFonts w:eastAsia="Times New Roman"/>
          <w:bCs/>
          <w:sz w:val="24"/>
          <w:szCs w:val="24"/>
          <w:lang w:val="en-IN"/>
        </w:rPr>
        <w:t>behavior</w:t>
      </w:r>
      <w:proofErr w:type="spellEnd"/>
      <w:r w:rsidRPr="000E209C">
        <w:rPr>
          <w:rFonts w:eastAsia="Times New Roman"/>
          <w:bCs/>
          <w:sz w:val="24"/>
          <w:szCs w:val="24"/>
          <w:lang w:val="en-IN"/>
        </w:rPr>
        <w:t xml:space="preserve">="scroll" direction="left" </w:t>
      </w:r>
      <w:proofErr w:type="spellStart"/>
      <w:r w:rsidRPr="000E209C">
        <w:rPr>
          <w:rFonts w:eastAsia="Times New Roman"/>
          <w:bCs/>
          <w:sz w:val="24"/>
          <w:szCs w:val="24"/>
          <w:lang w:val="en-IN"/>
        </w:rPr>
        <w:t>scrollamount</w:t>
      </w:r>
      <w:proofErr w:type="spellEnd"/>
      <w:r w:rsidRPr="000E209C">
        <w:rPr>
          <w:rFonts w:eastAsia="Times New Roman"/>
          <w:bCs/>
          <w:sz w:val="24"/>
          <w:szCs w:val="24"/>
          <w:lang w:val="en-IN"/>
        </w:rPr>
        <w:t>="5" style="padding: 20px;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xml:space="preserve">: #f4f4f4;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#333;"&gt;</w:t>
      </w:r>
    </w:p>
    <w:p w14:paraId="6F3315B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Medicines can be added and </w:t>
      </w:r>
      <w:proofErr w:type="spellStart"/>
      <w:r w:rsidRPr="000E209C">
        <w:rPr>
          <w:rFonts w:eastAsia="Times New Roman"/>
          <w:bCs/>
          <w:sz w:val="24"/>
          <w:szCs w:val="24"/>
          <w:lang w:val="en-IN"/>
        </w:rPr>
        <w:t>orderd</w:t>
      </w:r>
      <w:proofErr w:type="spellEnd"/>
      <w:r w:rsidRPr="000E209C">
        <w:rPr>
          <w:rFonts w:eastAsia="Times New Roman"/>
          <w:bCs/>
          <w:sz w:val="24"/>
          <w:szCs w:val="24"/>
          <w:lang w:val="en-IN"/>
        </w:rPr>
        <w:t xml:space="preserve"> in web page. In case of any doubts, please feel free to contact us using (contact info</w:t>
      </w:r>
      <w:proofErr w:type="gramStart"/>
      <w:r w:rsidRPr="000E209C">
        <w:rPr>
          <w:rFonts w:eastAsia="Times New Roman"/>
          <w:bCs/>
          <w:sz w:val="24"/>
          <w:szCs w:val="24"/>
          <w:lang w:val="en-IN"/>
        </w:rPr>
        <w:t>).For</w:t>
      </w:r>
      <w:proofErr w:type="gramEnd"/>
      <w:r w:rsidRPr="000E209C">
        <w:rPr>
          <w:rFonts w:eastAsia="Times New Roman"/>
          <w:bCs/>
          <w:sz w:val="24"/>
          <w:szCs w:val="24"/>
          <w:lang w:val="en-IN"/>
        </w:rPr>
        <w:t xml:space="preserve"> customers the payment can be done directly via cash.</w:t>
      </w:r>
    </w:p>
    <w:p w14:paraId="15D4D72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&lt;/marquee&gt;</w:t>
      </w:r>
    </w:p>
    <w:p w14:paraId="214E227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&lt;p id="blink"&gt; </w:t>
      </w:r>
    </w:p>
    <w:p w14:paraId="4D8D3DB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**Only for emergency** </w:t>
      </w:r>
    </w:p>
    <w:p w14:paraId="3E868E4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&lt;/p&gt;  </w:t>
      </w:r>
    </w:p>
    <w:p w14:paraId="4B0DBF2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&lt;button class="red-button" onclick="</w:t>
      </w:r>
      <w:proofErr w:type="spellStart"/>
      <w:r w:rsidRPr="000E209C">
        <w:rPr>
          <w:rFonts w:eastAsia="Times New Roman"/>
          <w:bCs/>
          <w:sz w:val="24"/>
          <w:szCs w:val="24"/>
          <w:lang w:val="en-IN"/>
        </w:rPr>
        <w:t>redirectToAnotherPage</w:t>
      </w:r>
      <w:proofErr w:type="spellEnd"/>
      <w:r w:rsidRPr="000E209C">
        <w:rPr>
          <w:rFonts w:eastAsia="Times New Roman"/>
          <w:bCs/>
          <w:sz w:val="24"/>
          <w:szCs w:val="24"/>
          <w:lang w:val="en-IN"/>
        </w:rPr>
        <w:t>()"&gt;Emergency&lt;/button&gt;</w:t>
      </w:r>
    </w:p>
    <w:p w14:paraId="696AB77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
    <w:p w14:paraId="3E0E60C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&lt;!--</w:t>
      </w:r>
      <w:proofErr w:type="gramEnd"/>
      <w:r w:rsidRPr="000E209C">
        <w:rPr>
          <w:rFonts w:eastAsia="Times New Roman"/>
          <w:bCs/>
          <w:sz w:val="24"/>
          <w:szCs w:val="24"/>
          <w:lang w:val="en-IN"/>
        </w:rPr>
        <w:t xml:space="preserve"> Script to redirect to another page --&gt;</w:t>
      </w:r>
    </w:p>
    <w:p w14:paraId="48A44DE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&lt;script&gt;</w:t>
      </w:r>
    </w:p>
    <w:p w14:paraId="624D379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function </w:t>
      </w:r>
      <w:proofErr w:type="spellStart"/>
      <w:proofErr w:type="gramStart"/>
      <w:r w:rsidRPr="000E209C">
        <w:rPr>
          <w:rFonts w:eastAsia="Times New Roman"/>
          <w:bCs/>
          <w:sz w:val="24"/>
          <w:szCs w:val="24"/>
          <w:lang w:val="en-IN"/>
        </w:rPr>
        <w:t>redirectToAnotherPage</w:t>
      </w:r>
      <w:proofErr w:type="spellEnd"/>
      <w:r w:rsidRPr="000E209C">
        <w:rPr>
          <w:rFonts w:eastAsia="Times New Roman"/>
          <w:bCs/>
          <w:sz w:val="24"/>
          <w:szCs w:val="24"/>
          <w:lang w:val="en-IN"/>
        </w:rPr>
        <w:t>(</w:t>
      </w:r>
      <w:proofErr w:type="gramEnd"/>
      <w:r w:rsidRPr="000E209C">
        <w:rPr>
          <w:rFonts w:eastAsia="Times New Roman"/>
          <w:bCs/>
          <w:sz w:val="24"/>
          <w:szCs w:val="24"/>
          <w:lang w:val="en-IN"/>
        </w:rPr>
        <w:t>) {</w:t>
      </w:r>
    </w:p>
    <w:p w14:paraId="475A56D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 Change the URL to the desired page</w:t>
      </w:r>
    </w:p>
    <w:p w14:paraId="6FC1B49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proofErr w:type="gramStart"/>
      <w:r w:rsidRPr="000E209C">
        <w:rPr>
          <w:rFonts w:eastAsia="Times New Roman"/>
          <w:bCs/>
          <w:sz w:val="24"/>
          <w:szCs w:val="24"/>
          <w:lang w:val="en-IN"/>
        </w:rPr>
        <w:t>window.location</w:t>
      </w:r>
      <w:proofErr w:type="gramEnd"/>
      <w:r w:rsidRPr="000E209C">
        <w:rPr>
          <w:rFonts w:eastAsia="Times New Roman"/>
          <w:bCs/>
          <w:sz w:val="24"/>
          <w:szCs w:val="24"/>
          <w:lang w:val="en-IN"/>
        </w:rPr>
        <w:t>.href</w:t>
      </w:r>
      <w:proofErr w:type="spellEnd"/>
      <w:r w:rsidRPr="000E209C">
        <w:rPr>
          <w:rFonts w:eastAsia="Times New Roman"/>
          <w:bCs/>
          <w:sz w:val="24"/>
          <w:szCs w:val="24"/>
          <w:lang w:val="en-IN"/>
        </w:rPr>
        <w:t xml:space="preserve"> = "https://www.springvalleyhospital.com/services/emergency-department/common-medical-emergencies";</w:t>
      </w:r>
    </w:p>
    <w:p w14:paraId="753AF4A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71C9849C" w14:textId="77777777" w:rsidR="000E209C" w:rsidRPr="000E209C" w:rsidRDefault="000E209C" w:rsidP="000E209C">
      <w:pPr>
        <w:spacing w:line="360" w:lineRule="auto"/>
        <w:rPr>
          <w:rFonts w:eastAsia="Times New Roman"/>
          <w:bCs/>
          <w:sz w:val="24"/>
          <w:szCs w:val="24"/>
          <w:lang w:val="en-IN"/>
        </w:rPr>
      </w:pPr>
    </w:p>
    <w:p w14:paraId="5AF146F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var blink = </w:t>
      </w:r>
      <w:proofErr w:type="spellStart"/>
      <w:proofErr w:type="gramStart"/>
      <w:r w:rsidRPr="000E209C">
        <w:rPr>
          <w:rFonts w:eastAsia="Times New Roman"/>
          <w:bCs/>
          <w:sz w:val="24"/>
          <w:szCs w:val="24"/>
          <w:lang w:val="en-IN"/>
        </w:rPr>
        <w:t>document.getElementById</w:t>
      </w:r>
      <w:proofErr w:type="spellEnd"/>
      <w:proofErr w:type="gramEnd"/>
      <w:r w:rsidRPr="000E209C">
        <w:rPr>
          <w:rFonts w:eastAsia="Times New Roman"/>
          <w:bCs/>
          <w:sz w:val="24"/>
          <w:szCs w:val="24"/>
          <w:lang w:val="en-IN"/>
        </w:rPr>
        <w:t>('blink');</w:t>
      </w:r>
    </w:p>
    <w:p w14:paraId="753B3F2C" w14:textId="77777777" w:rsidR="000E209C" w:rsidRPr="000E209C" w:rsidRDefault="000E209C" w:rsidP="000E209C">
      <w:pPr>
        <w:spacing w:line="360" w:lineRule="auto"/>
        <w:rPr>
          <w:rFonts w:eastAsia="Times New Roman"/>
          <w:bCs/>
          <w:sz w:val="24"/>
          <w:szCs w:val="24"/>
          <w:lang w:val="en-IN"/>
        </w:rPr>
      </w:pPr>
    </w:p>
    <w:p w14:paraId="7CF380F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proofErr w:type="gramStart"/>
      <w:r w:rsidRPr="000E209C">
        <w:rPr>
          <w:rFonts w:eastAsia="Times New Roman"/>
          <w:bCs/>
          <w:sz w:val="24"/>
          <w:szCs w:val="24"/>
          <w:lang w:val="en-IN"/>
        </w:rPr>
        <w:t>setInterval</w:t>
      </w:r>
      <w:proofErr w:type="spellEnd"/>
      <w:r w:rsidRPr="000E209C">
        <w:rPr>
          <w:rFonts w:eastAsia="Times New Roman"/>
          <w:bCs/>
          <w:sz w:val="24"/>
          <w:szCs w:val="24"/>
          <w:lang w:val="en-IN"/>
        </w:rPr>
        <w:t>(</w:t>
      </w:r>
      <w:proofErr w:type="gramEnd"/>
      <w:r w:rsidRPr="000E209C">
        <w:rPr>
          <w:rFonts w:eastAsia="Times New Roman"/>
          <w:bCs/>
          <w:sz w:val="24"/>
          <w:szCs w:val="24"/>
          <w:lang w:val="en-IN"/>
        </w:rPr>
        <w:t>function () {</w:t>
      </w:r>
    </w:p>
    <w:p w14:paraId="24A7082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proofErr w:type="gramStart"/>
      <w:r w:rsidRPr="000E209C">
        <w:rPr>
          <w:rFonts w:eastAsia="Times New Roman"/>
          <w:bCs/>
          <w:sz w:val="24"/>
          <w:szCs w:val="24"/>
          <w:lang w:val="en-IN"/>
        </w:rPr>
        <w:t>blink.style</w:t>
      </w:r>
      <w:proofErr w:type="gramEnd"/>
      <w:r w:rsidRPr="000E209C">
        <w:rPr>
          <w:rFonts w:eastAsia="Times New Roman"/>
          <w:bCs/>
          <w:sz w:val="24"/>
          <w:szCs w:val="24"/>
          <w:lang w:val="en-IN"/>
        </w:rPr>
        <w:t>.opacity</w:t>
      </w:r>
      <w:proofErr w:type="spellEnd"/>
      <w:r w:rsidRPr="000E209C">
        <w:rPr>
          <w:rFonts w:eastAsia="Times New Roman"/>
          <w:bCs/>
          <w:sz w:val="24"/>
          <w:szCs w:val="24"/>
          <w:lang w:val="en-IN"/>
        </w:rPr>
        <w:t xml:space="preserve"> = (</w:t>
      </w:r>
      <w:proofErr w:type="spellStart"/>
      <w:r w:rsidRPr="000E209C">
        <w:rPr>
          <w:rFonts w:eastAsia="Times New Roman"/>
          <w:bCs/>
          <w:sz w:val="24"/>
          <w:szCs w:val="24"/>
          <w:lang w:val="en-IN"/>
        </w:rPr>
        <w:t>blink.style.opacity</w:t>
      </w:r>
      <w:proofErr w:type="spellEnd"/>
      <w:r w:rsidRPr="000E209C">
        <w:rPr>
          <w:rFonts w:eastAsia="Times New Roman"/>
          <w:bCs/>
          <w:sz w:val="24"/>
          <w:szCs w:val="24"/>
          <w:lang w:val="en-IN"/>
        </w:rPr>
        <w:t xml:space="preserve"> == 0 ? </w:t>
      </w:r>
      <w:proofErr w:type="gramStart"/>
      <w:r w:rsidRPr="000E209C">
        <w:rPr>
          <w:rFonts w:eastAsia="Times New Roman"/>
          <w:bCs/>
          <w:sz w:val="24"/>
          <w:szCs w:val="24"/>
          <w:lang w:val="en-IN"/>
        </w:rPr>
        <w:t>1 :</w:t>
      </w:r>
      <w:proofErr w:type="gramEnd"/>
      <w:r w:rsidRPr="000E209C">
        <w:rPr>
          <w:rFonts w:eastAsia="Times New Roman"/>
          <w:bCs/>
          <w:sz w:val="24"/>
          <w:szCs w:val="24"/>
          <w:lang w:val="en-IN"/>
        </w:rPr>
        <w:t xml:space="preserve"> 0);</w:t>
      </w:r>
    </w:p>
    <w:p w14:paraId="36F08F3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 1000);</w:t>
      </w:r>
    </w:p>
    <w:p w14:paraId="45B3230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&lt;/script&gt;</w:t>
      </w:r>
    </w:p>
    <w:p w14:paraId="0453623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
    <w:p w14:paraId="0DEAB07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&lt;footer class="footer"&gt;</w:t>
      </w:r>
    </w:p>
    <w:p w14:paraId="7F7FB33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&lt;div class="container"&gt;</w:t>
      </w:r>
    </w:p>
    <w:p w14:paraId="610A5E5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&lt;p&gt;&amp;copy; 2024 IPR 90 Medical Supply. All rights </w:t>
      </w:r>
      <w:proofErr w:type="gramStart"/>
      <w:r w:rsidRPr="000E209C">
        <w:rPr>
          <w:rFonts w:eastAsia="Times New Roman"/>
          <w:bCs/>
          <w:sz w:val="24"/>
          <w:szCs w:val="24"/>
          <w:lang w:val="en-IN"/>
        </w:rPr>
        <w:t>reserved.&lt;</w:t>
      </w:r>
      <w:proofErr w:type="gramEnd"/>
      <w:r w:rsidRPr="000E209C">
        <w:rPr>
          <w:rFonts w:eastAsia="Times New Roman"/>
          <w:bCs/>
          <w:sz w:val="24"/>
          <w:szCs w:val="24"/>
          <w:lang w:val="en-IN"/>
        </w:rPr>
        <w:t>/p&gt;</w:t>
      </w:r>
    </w:p>
    <w:p w14:paraId="65D19C5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lastRenderedPageBreak/>
        <w:t>            &lt;</w:t>
      </w:r>
      <w:proofErr w:type="spellStart"/>
      <w:r w:rsidRPr="000E209C">
        <w:rPr>
          <w:rFonts w:eastAsia="Times New Roman"/>
          <w:bCs/>
          <w:sz w:val="24"/>
          <w:szCs w:val="24"/>
          <w:lang w:val="en-IN"/>
        </w:rPr>
        <w:t>img</w:t>
      </w:r>
      <w:proofErr w:type="spellEnd"/>
      <w:r w:rsidRPr="000E209C">
        <w:rPr>
          <w:rFonts w:eastAsia="Times New Roman"/>
          <w:bCs/>
          <w:sz w:val="24"/>
          <w:szCs w:val="24"/>
          <w:lang w:val="en-IN"/>
        </w:rPr>
        <w:t xml:space="preserve"> src="https://encrypted-tbn0.gstatic.com/images?q=tbn:ANd9GcRUHQVcwNRaNu1YqVYsLYBeZMzvug0R66OUQ5WP2B5hwbQMHRDLQUQzQoFTkA&amp;s" alt="Medical Icon"&gt;</w:t>
      </w:r>
    </w:p>
    <w:p w14:paraId="3567E86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w:t>
      </w:r>
      <w:proofErr w:type="spellStart"/>
      <w:r w:rsidRPr="000E209C">
        <w:rPr>
          <w:rFonts w:eastAsia="Times New Roman"/>
          <w:bCs/>
          <w:sz w:val="24"/>
          <w:szCs w:val="24"/>
          <w:lang w:val="en-IN"/>
        </w:rPr>
        <w:t>img</w:t>
      </w:r>
      <w:proofErr w:type="spellEnd"/>
      <w:r w:rsidRPr="000E209C">
        <w:rPr>
          <w:rFonts w:eastAsia="Times New Roman"/>
          <w:bCs/>
          <w:sz w:val="24"/>
          <w:szCs w:val="24"/>
          <w:lang w:val="en-IN"/>
        </w:rPr>
        <w:t xml:space="preserve"> src="https://encrypted-tbn0.gstatic.com/images?q=tbn:ANd9GcRlUi8SE3Vi0TLJ_MAsfUViiBUVOXt2ty-6WQ&amp;s" alt="Medical Icon"&gt;</w:t>
      </w:r>
    </w:p>
    <w:p w14:paraId="6E4AE09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w:t>
      </w:r>
      <w:proofErr w:type="spellStart"/>
      <w:r w:rsidRPr="000E209C">
        <w:rPr>
          <w:rFonts w:eastAsia="Times New Roman"/>
          <w:bCs/>
          <w:sz w:val="24"/>
          <w:szCs w:val="24"/>
          <w:lang w:val="en-IN"/>
        </w:rPr>
        <w:t>img</w:t>
      </w:r>
      <w:proofErr w:type="spellEnd"/>
      <w:r w:rsidRPr="000E209C">
        <w:rPr>
          <w:rFonts w:eastAsia="Times New Roman"/>
          <w:bCs/>
          <w:sz w:val="24"/>
          <w:szCs w:val="24"/>
          <w:lang w:val="en-IN"/>
        </w:rPr>
        <w:t xml:space="preserve"> src="https://encrypted-tbn0.gstatic.com/images?q=tbn:ANd9GcSdIiEhTfPiLjRdVFM3xdpXRyHmusDvRBENYQ&amp;s" alt="Medical Icon"&gt;</w:t>
      </w:r>
    </w:p>
    <w:p w14:paraId="4996539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&lt;/div&gt;</w:t>
      </w:r>
    </w:p>
    <w:p w14:paraId="2711F98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&lt;/footer&gt;</w:t>
      </w:r>
    </w:p>
    <w:p w14:paraId="779DE3C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&lt;/body&gt;</w:t>
      </w:r>
    </w:p>
    <w:p w14:paraId="7F37B37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&lt;/html&gt;</w:t>
      </w:r>
    </w:p>
    <w:p w14:paraId="16EDA1CC" w14:textId="0EAA80AE" w:rsidR="000E209C" w:rsidRPr="000E209C" w:rsidRDefault="000E209C" w:rsidP="000E209C">
      <w:pPr>
        <w:spacing w:line="360" w:lineRule="auto"/>
        <w:rPr>
          <w:rFonts w:eastAsia="Times New Roman"/>
          <w:b/>
          <w:sz w:val="24"/>
          <w:szCs w:val="24"/>
          <w:lang w:val="en-IN"/>
        </w:rPr>
      </w:pPr>
      <w:r w:rsidRPr="000E209C">
        <w:rPr>
          <w:rFonts w:eastAsia="Times New Roman"/>
          <w:b/>
          <w:sz w:val="24"/>
          <w:szCs w:val="24"/>
          <w:lang w:val="en-IN"/>
        </w:rPr>
        <w:t>Part2:</w:t>
      </w:r>
    </w:p>
    <w:p w14:paraId="5D86C7F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&lt;!DOCTYPE html&gt;</w:t>
      </w:r>
    </w:p>
    <w:p w14:paraId="16B1F4D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&lt;html lang="</w:t>
      </w:r>
      <w:proofErr w:type="spellStart"/>
      <w:r w:rsidRPr="000E209C">
        <w:rPr>
          <w:rFonts w:eastAsia="Times New Roman"/>
          <w:bCs/>
          <w:sz w:val="24"/>
          <w:szCs w:val="24"/>
          <w:lang w:val="en-IN"/>
        </w:rPr>
        <w:t>en</w:t>
      </w:r>
      <w:proofErr w:type="spellEnd"/>
      <w:r w:rsidRPr="000E209C">
        <w:rPr>
          <w:rFonts w:eastAsia="Times New Roman"/>
          <w:bCs/>
          <w:sz w:val="24"/>
          <w:szCs w:val="24"/>
          <w:lang w:val="en-IN"/>
        </w:rPr>
        <w:t>"&gt;</w:t>
      </w:r>
    </w:p>
    <w:p w14:paraId="440BD3F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&lt;head&gt;</w:t>
      </w:r>
    </w:p>
    <w:p w14:paraId="14CEC8F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&lt;meta charset="UTF-8"&gt;</w:t>
      </w:r>
    </w:p>
    <w:p w14:paraId="5BFFEA8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&lt;meta name="viewport" content="width=device-width, initial-scale=1.0"&gt;</w:t>
      </w:r>
    </w:p>
    <w:p w14:paraId="03D5AF4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&lt;title&gt;Medicine Tracker&lt;/title&gt;</w:t>
      </w:r>
    </w:p>
    <w:p w14:paraId="37B266B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&lt;style&gt;</w:t>
      </w:r>
    </w:p>
    <w:p w14:paraId="521BB3E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body {</w:t>
      </w:r>
    </w:p>
    <w:p w14:paraId="0BD27A7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font-family: Arial, sans-serif;</w:t>
      </w:r>
    </w:p>
    <w:p w14:paraId="24B017B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 0;</w:t>
      </w:r>
    </w:p>
    <w:p w14:paraId="128BB3E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20px;</w:t>
      </w:r>
    </w:p>
    <w:p w14:paraId="14829E7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box-sizing: border-box;</w:t>
      </w:r>
    </w:p>
    <w:p w14:paraId="7206B98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background-image: </w:t>
      </w:r>
      <w:proofErr w:type="spellStart"/>
      <w:r w:rsidRPr="000E209C">
        <w:rPr>
          <w:rFonts w:eastAsia="Times New Roman"/>
          <w:bCs/>
          <w:sz w:val="24"/>
          <w:szCs w:val="24"/>
          <w:lang w:val="en-IN"/>
        </w:rPr>
        <w:t>url</w:t>
      </w:r>
      <w:proofErr w:type="spellEnd"/>
      <w:r w:rsidRPr="000E209C">
        <w:rPr>
          <w:rFonts w:eastAsia="Times New Roman"/>
          <w:bCs/>
          <w:sz w:val="24"/>
          <w:szCs w:val="24"/>
          <w:lang w:val="en-IN"/>
        </w:rPr>
        <w:t>('download.jpeg'); /* Replace with your image URL */</w:t>
      </w:r>
    </w:p>
    <w:p w14:paraId="0708A95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background-size: cover;</w:t>
      </w:r>
    </w:p>
    <w:p w14:paraId="7255501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background-repeat: no-repeat;</w:t>
      </w:r>
    </w:p>
    <w:p w14:paraId="4DEE41E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background-attachment: fixed;</w:t>
      </w:r>
    </w:p>
    <w:p w14:paraId="4862C93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lastRenderedPageBreak/>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#fff;</w:t>
      </w:r>
    </w:p>
    <w:p w14:paraId="10CEAA8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63702167" w14:textId="77777777" w:rsidR="000E209C" w:rsidRPr="000E209C" w:rsidRDefault="000E209C" w:rsidP="000E209C">
      <w:pPr>
        <w:spacing w:line="360" w:lineRule="auto"/>
        <w:rPr>
          <w:rFonts w:eastAsia="Times New Roman"/>
          <w:bCs/>
          <w:sz w:val="24"/>
          <w:szCs w:val="24"/>
          <w:lang w:val="en-IN"/>
        </w:rPr>
      </w:pPr>
    </w:p>
    <w:p w14:paraId="5FBE670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h1 {</w:t>
      </w:r>
    </w:p>
    <w:p w14:paraId="26824B2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text-align: </w:t>
      </w:r>
      <w:proofErr w:type="spellStart"/>
      <w:r w:rsidRPr="000E209C">
        <w:rPr>
          <w:rFonts w:eastAsia="Times New Roman"/>
          <w:bCs/>
          <w:sz w:val="24"/>
          <w:szCs w:val="24"/>
          <w:lang w:val="en-IN"/>
        </w:rPr>
        <w:t>center</w:t>
      </w:r>
      <w:proofErr w:type="spellEnd"/>
      <w:r w:rsidRPr="000E209C">
        <w:rPr>
          <w:rFonts w:eastAsia="Times New Roman"/>
          <w:bCs/>
          <w:sz w:val="24"/>
          <w:szCs w:val="24"/>
          <w:lang w:val="en-IN"/>
        </w:rPr>
        <w:t>;</w:t>
      </w:r>
    </w:p>
    <w:p w14:paraId="6F8932E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margin-bottom: 20px;</w:t>
      </w:r>
    </w:p>
    <w:p w14:paraId="7D73137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#4CAF50;</w:t>
      </w:r>
    </w:p>
    <w:p w14:paraId="42BFDCE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font-size: 32px;</w:t>
      </w:r>
    </w:p>
    <w:p w14:paraId="558A8E2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3F7CD1F3" w14:textId="77777777" w:rsidR="000E209C" w:rsidRPr="000E209C" w:rsidRDefault="000E209C" w:rsidP="000E209C">
      <w:pPr>
        <w:spacing w:line="360" w:lineRule="auto"/>
        <w:rPr>
          <w:rFonts w:eastAsia="Times New Roman"/>
          <w:bCs/>
          <w:sz w:val="24"/>
          <w:szCs w:val="24"/>
          <w:lang w:val="en-IN"/>
        </w:rPr>
      </w:pPr>
    </w:p>
    <w:p w14:paraId="328F385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.container {</w:t>
      </w:r>
    </w:p>
    <w:p w14:paraId="3B70112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max-width: 600px;</w:t>
      </w:r>
    </w:p>
    <w:p w14:paraId="554EF8E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 0 auto;</w:t>
      </w:r>
    </w:p>
    <w:p w14:paraId="51B0B4A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20px;</w:t>
      </w:r>
    </w:p>
    <w:p w14:paraId="030F3D9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#fff;</w:t>
      </w:r>
    </w:p>
    <w:p w14:paraId="7ABB8CC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border-radius: 8px;</w:t>
      </w:r>
    </w:p>
    <w:p w14:paraId="0815430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box-shadow: 0 2px 8px </w:t>
      </w:r>
      <w:proofErr w:type="spellStart"/>
      <w:proofErr w:type="gramStart"/>
      <w:r w:rsidRPr="000E209C">
        <w:rPr>
          <w:rFonts w:eastAsia="Times New Roman"/>
          <w:bCs/>
          <w:sz w:val="24"/>
          <w:szCs w:val="24"/>
          <w:lang w:val="en-IN"/>
        </w:rPr>
        <w:t>rgba</w:t>
      </w:r>
      <w:proofErr w:type="spellEnd"/>
      <w:r w:rsidRPr="000E209C">
        <w:rPr>
          <w:rFonts w:eastAsia="Times New Roman"/>
          <w:bCs/>
          <w:sz w:val="24"/>
          <w:szCs w:val="24"/>
          <w:lang w:val="en-IN"/>
        </w:rPr>
        <w:t>(</w:t>
      </w:r>
      <w:proofErr w:type="gramEnd"/>
      <w:r w:rsidRPr="000E209C">
        <w:rPr>
          <w:rFonts w:eastAsia="Times New Roman"/>
          <w:bCs/>
          <w:sz w:val="24"/>
          <w:szCs w:val="24"/>
          <w:lang w:val="en-IN"/>
        </w:rPr>
        <w:t>0, 0, 0, 0.1);</w:t>
      </w:r>
    </w:p>
    <w:p w14:paraId="32B8667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67409D2E" w14:textId="77777777" w:rsidR="000E209C" w:rsidRPr="000E209C" w:rsidRDefault="000E209C" w:rsidP="000E209C">
      <w:pPr>
        <w:spacing w:line="360" w:lineRule="auto"/>
        <w:rPr>
          <w:rFonts w:eastAsia="Times New Roman"/>
          <w:bCs/>
          <w:sz w:val="24"/>
          <w:szCs w:val="24"/>
          <w:lang w:val="en-IN"/>
        </w:rPr>
      </w:pPr>
    </w:p>
    <w:p w14:paraId="34DACA6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label {</w:t>
      </w:r>
    </w:p>
    <w:p w14:paraId="489378F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font-weight: bold;</w:t>
      </w:r>
    </w:p>
    <w:p w14:paraId="5C950B6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display: block;</w:t>
      </w:r>
    </w:p>
    <w:p w14:paraId="5CE4310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margin-bottom: 8px;</w:t>
      </w:r>
    </w:p>
    <w:p w14:paraId="393AEBD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#555;</w:t>
      </w:r>
    </w:p>
    <w:p w14:paraId="24762CF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64A89AE2" w14:textId="77777777" w:rsidR="000E209C" w:rsidRPr="000E209C" w:rsidRDefault="000E209C" w:rsidP="000E209C">
      <w:pPr>
        <w:spacing w:line="360" w:lineRule="auto"/>
        <w:rPr>
          <w:rFonts w:eastAsia="Times New Roman"/>
          <w:bCs/>
          <w:sz w:val="24"/>
          <w:szCs w:val="24"/>
          <w:lang w:val="en-IN"/>
        </w:rPr>
      </w:pPr>
    </w:p>
    <w:p w14:paraId="334ABA0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input[type="number"] {</w:t>
      </w:r>
    </w:p>
    <w:p w14:paraId="54D0586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width: </w:t>
      </w:r>
      <w:proofErr w:type="gramStart"/>
      <w:r w:rsidRPr="000E209C">
        <w:rPr>
          <w:rFonts w:eastAsia="Times New Roman"/>
          <w:bCs/>
          <w:sz w:val="24"/>
          <w:szCs w:val="24"/>
          <w:lang w:val="en-IN"/>
        </w:rPr>
        <w:t>calc(</w:t>
      </w:r>
      <w:proofErr w:type="gramEnd"/>
      <w:r w:rsidRPr="000E209C">
        <w:rPr>
          <w:rFonts w:eastAsia="Times New Roman"/>
          <w:bCs/>
          <w:sz w:val="24"/>
          <w:szCs w:val="24"/>
          <w:lang w:val="en-IN"/>
        </w:rPr>
        <w:t>100% - 16px);</w:t>
      </w:r>
    </w:p>
    <w:p w14:paraId="57DCD69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10px;</w:t>
      </w:r>
    </w:p>
    <w:p w14:paraId="4E2130E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 8px 0;</w:t>
      </w:r>
    </w:p>
    <w:p w14:paraId="6A5DE3C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lastRenderedPageBreak/>
        <w:t>            border: 1px solid #ccc;</w:t>
      </w:r>
    </w:p>
    <w:p w14:paraId="2EF8760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border-radius: 4px;</w:t>
      </w:r>
    </w:p>
    <w:p w14:paraId="0CD3D1F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box-sizing: border-box;</w:t>
      </w:r>
    </w:p>
    <w:p w14:paraId="352BB7A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6930FB86" w14:textId="77777777" w:rsidR="000E209C" w:rsidRPr="000E209C" w:rsidRDefault="000E209C" w:rsidP="000E209C">
      <w:pPr>
        <w:spacing w:line="360" w:lineRule="auto"/>
        <w:rPr>
          <w:rFonts w:eastAsia="Times New Roman"/>
          <w:bCs/>
          <w:sz w:val="24"/>
          <w:szCs w:val="24"/>
          <w:lang w:val="en-IN"/>
        </w:rPr>
      </w:pPr>
    </w:p>
    <w:p w14:paraId="172E219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button {</w:t>
      </w:r>
    </w:p>
    <w:p w14:paraId="5FCA820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display: block;</w:t>
      </w:r>
    </w:p>
    <w:p w14:paraId="76EA416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width: 100%;</w:t>
      </w:r>
    </w:p>
    <w:p w14:paraId="13DBA22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12px;</w:t>
      </w:r>
    </w:p>
    <w:p w14:paraId="6BE8595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margin-top: 20px;</w:t>
      </w:r>
    </w:p>
    <w:p w14:paraId="4BB8D1D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 none;</w:t>
      </w:r>
    </w:p>
    <w:p w14:paraId="0C56568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border-radius: 4px;</w:t>
      </w:r>
    </w:p>
    <w:p w14:paraId="67417E4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#4CAF50;</w:t>
      </w:r>
    </w:p>
    <w:p w14:paraId="569788A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#fff;</w:t>
      </w:r>
    </w:p>
    <w:p w14:paraId="0E62FE8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font-size: 16px;</w:t>
      </w:r>
    </w:p>
    <w:p w14:paraId="06CA9AC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cursor: pointer;</w:t>
      </w:r>
    </w:p>
    <w:p w14:paraId="25A02D5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transition: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xml:space="preserve"> 0.3s ease;</w:t>
      </w:r>
    </w:p>
    <w:p w14:paraId="0CF932A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4F194A1F" w14:textId="77777777" w:rsidR="000E209C" w:rsidRPr="000E209C" w:rsidRDefault="000E209C" w:rsidP="000E209C">
      <w:pPr>
        <w:spacing w:line="360" w:lineRule="auto"/>
        <w:rPr>
          <w:rFonts w:eastAsia="Times New Roman"/>
          <w:bCs/>
          <w:sz w:val="24"/>
          <w:szCs w:val="24"/>
          <w:lang w:val="en-IN"/>
        </w:rPr>
      </w:pPr>
    </w:p>
    <w:p w14:paraId="183D611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proofErr w:type="gramStart"/>
      <w:r w:rsidRPr="000E209C">
        <w:rPr>
          <w:rFonts w:eastAsia="Times New Roman"/>
          <w:bCs/>
          <w:sz w:val="24"/>
          <w:szCs w:val="24"/>
          <w:lang w:val="en-IN"/>
        </w:rPr>
        <w:t>button:hover</w:t>
      </w:r>
      <w:proofErr w:type="spellEnd"/>
      <w:proofErr w:type="gramEnd"/>
      <w:r w:rsidRPr="000E209C">
        <w:rPr>
          <w:rFonts w:eastAsia="Times New Roman"/>
          <w:bCs/>
          <w:sz w:val="24"/>
          <w:szCs w:val="24"/>
          <w:lang w:val="en-IN"/>
        </w:rPr>
        <w:t xml:space="preserve"> {</w:t>
      </w:r>
    </w:p>
    <w:p w14:paraId="05C2F41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#45a049;</w:t>
      </w:r>
    </w:p>
    <w:p w14:paraId="231BFC4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03AA711D" w14:textId="77777777" w:rsidR="000E209C" w:rsidRPr="000E209C" w:rsidRDefault="000E209C" w:rsidP="000E209C">
      <w:pPr>
        <w:spacing w:line="360" w:lineRule="auto"/>
        <w:rPr>
          <w:rFonts w:eastAsia="Times New Roman"/>
          <w:bCs/>
          <w:sz w:val="24"/>
          <w:szCs w:val="24"/>
          <w:lang w:val="en-IN"/>
        </w:rPr>
      </w:pPr>
    </w:p>
    <w:p w14:paraId="3CC20AE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#map {</w:t>
      </w:r>
    </w:p>
    <w:p w14:paraId="7B29F21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height: 400px;</w:t>
      </w:r>
    </w:p>
    <w:p w14:paraId="1338A3C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width: 100%;</w:t>
      </w:r>
    </w:p>
    <w:p w14:paraId="7EF02A9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margin-top: 20px;</w:t>
      </w:r>
    </w:p>
    <w:p w14:paraId="5E9FA5A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border-radius: 8px;</w:t>
      </w:r>
    </w:p>
    <w:p w14:paraId="2DA2984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overflow: hidden;</w:t>
      </w:r>
    </w:p>
    <w:p w14:paraId="51B81CB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1F32017B" w14:textId="77777777" w:rsidR="000E209C" w:rsidRPr="000E209C" w:rsidRDefault="000E209C" w:rsidP="000E209C">
      <w:pPr>
        <w:spacing w:line="360" w:lineRule="auto"/>
        <w:rPr>
          <w:rFonts w:eastAsia="Times New Roman"/>
          <w:bCs/>
          <w:sz w:val="24"/>
          <w:szCs w:val="24"/>
          <w:lang w:val="en-IN"/>
        </w:rPr>
      </w:pPr>
    </w:p>
    <w:p w14:paraId="5C6F883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a {</w:t>
      </w:r>
    </w:p>
    <w:p w14:paraId="3DC9E9E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display: block;</w:t>
      </w:r>
    </w:p>
    <w:p w14:paraId="061FB5D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text-align: </w:t>
      </w:r>
      <w:proofErr w:type="spellStart"/>
      <w:r w:rsidRPr="000E209C">
        <w:rPr>
          <w:rFonts w:eastAsia="Times New Roman"/>
          <w:bCs/>
          <w:sz w:val="24"/>
          <w:szCs w:val="24"/>
          <w:lang w:val="en-IN"/>
        </w:rPr>
        <w:t>center</w:t>
      </w:r>
      <w:proofErr w:type="spellEnd"/>
      <w:r w:rsidRPr="000E209C">
        <w:rPr>
          <w:rFonts w:eastAsia="Times New Roman"/>
          <w:bCs/>
          <w:sz w:val="24"/>
          <w:szCs w:val="24"/>
          <w:lang w:val="en-IN"/>
        </w:rPr>
        <w:t>;</w:t>
      </w:r>
    </w:p>
    <w:p w14:paraId="098FA7F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margin-top: 20px;</w:t>
      </w:r>
    </w:p>
    <w:p w14:paraId="672A69D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#009688;</w:t>
      </w:r>
    </w:p>
    <w:p w14:paraId="612A69A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text-decoration: none;</w:t>
      </w:r>
    </w:p>
    <w:p w14:paraId="332395F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font-weight: bold;</w:t>
      </w:r>
    </w:p>
    <w:p w14:paraId="773BFE7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539DF2B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&lt;/style&gt;</w:t>
      </w:r>
    </w:p>
    <w:p w14:paraId="6D76693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&lt;/head&gt;</w:t>
      </w:r>
    </w:p>
    <w:p w14:paraId="72AF6F6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&lt;body&gt;</w:t>
      </w:r>
    </w:p>
    <w:p w14:paraId="4F515ED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&lt;h1&gt;Medicine Tracker&lt;/h1&gt;</w:t>
      </w:r>
    </w:p>
    <w:p w14:paraId="7FAF4BC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&lt;div class="container"&gt;</w:t>
      </w:r>
    </w:p>
    <w:p w14:paraId="02FAA83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&lt;label for="</w:t>
      </w:r>
      <w:proofErr w:type="spellStart"/>
      <w:r w:rsidRPr="000E209C">
        <w:rPr>
          <w:rFonts w:eastAsia="Times New Roman"/>
          <w:bCs/>
          <w:sz w:val="24"/>
          <w:szCs w:val="24"/>
          <w:lang w:val="en-IN"/>
        </w:rPr>
        <w:t>medicineId</w:t>
      </w:r>
      <w:proofErr w:type="spellEnd"/>
      <w:r w:rsidRPr="000E209C">
        <w:rPr>
          <w:rFonts w:eastAsia="Times New Roman"/>
          <w:bCs/>
          <w:sz w:val="24"/>
          <w:szCs w:val="24"/>
          <w:lang w:val="en-IN"/>
        </w:rPr>
        <w:t>"&gt;Enter Medicine ID:&lt;/label&gt;</w:t>
      </w:r>
    </w:p>
    <w:p w14:paraId="65145CA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&lt;input type="number" id="</w:t>
      </w:r>
      <w:proofErr w:type="spellStart"/>
      <w:r w:rsidRPr="000E209C">
        <w:rPr>
          <w:rFonts w:eastAsia="Times New Roman"/>
          <w:bCs/>
          <w:sz w:val="24"/>
          <w:szCs w:val="24"/>
          <w:lang w:val="en-IN"/>
        </w:rPr>
        <w:t>medicineId</w:t>
      </w:r>
      <w:proofErr w:type="spellEnd"/>
      <w:r w:rsidRPr="000E209C">
        <w:rPr>
          <w:rFonts w:eastAsia="Times New Roman"/>
          <w:bCs/>
          <w:sz w:val="24"/>
          <w:szCs w:val="24"/>
          <w:lang w:val="en-IN"/>
        </w:rPr>
        <w:t>" min="1" max="25"&gt;</w:t>
      </w:r>
    </w:p>
    <w:p w14:paraId="5933A3F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&lt;button onclick="</w:t>
      </w:r>
      <w:proofErr w:type="spellStart"/>
      <w:r w:rsidRPr="000E209C">
        <w:rPr>
          <w:rFonts w:eastAsia="Times New Roman"/>
          <w:bCs/>
          <w:sz w:val="24"/>
          <w:szCs w:val="24"/>
          <w:lang w:val="en-IN"/>
        </w:rPr>
        <w:t>trackMedicine</w:t>
      </w:r>
      <w:proofErr w:type="spellEnd"/>
      <w:r w:rsidRPr="000E209C">
        <w:rPr>
          <w:rFonts w:eastAsia="Times New Roman"/>
          <w:bCs/>
          <w:sz w:val="24"/>
          <w:szCs w:val="24"/>
          <w:lang w:val="en-IN"/>
        </w:rPr>
        <w:t>()"&gt;Track&lt;/button&gt;</w:t>
      </w:r>
    </w:p>
    <w:p w14:paraId="2D2588F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&lt;/div&gt;</w:t>
      </w:r>
    </w:p>
    <w:p w14:paraId="1404C7A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&lt;!--</w:t>
      </w:r>
      <w:proofErr w:type="gramEnd"/>
      <w:r w:rsidRPr="000E209C">
        <w:rPr>
          <w:rFonts w:eastAsia="Times New Roman"/>
          <w:bCs/>
          <w:sz w:val="24"/>
          <w:szCs w:val="24"/>
          <w:lang w:val="en-IN"/>
        </w:rPr>
        <w:t xml:space="preserve"> Container for the Google Map --&gt;</w:t>
      </w:r>
    </w:p>
    <w:p w14:paraId="166BE33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&lt;div id="map"&gt;&lt;/div&gt;</w:t>
      </w:r>
    </w:p>
    <w:p w14:paraId="43F808B3" w14:textId="77777777" w:rsidR="000E209C" w:rsidRPr="000E209C" w:rsidRDefault="000E209C" w:rsidP="000E209C">
      <w:pPr>
        <w:spacing w:line="360" w:lineRule="auto"/>
        <w:rPr>
          <w:rFonts w:eastAsia="Times New Roman"/>
          <w:bCs/>
          <w:sz w:val="24"/>
          <w:szCs w:val="24"/>
          <w:lang w:val="en-IN"/>
        </w:rPr>
      </w:pPr>
    </w:p>
    <w:p w14:paraId="1D72877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&lt;!--</w:t>
      </w:r>
      <w:proofErr w:type="gramEnd"/>
      <w:r w:rsidRPr="000E209C">
        <w:rPr>
          <w:rFonts w:eastAsia="Times New Roman"/>
          <w:bCs/>
          <w:sz w:val="24"/>
          <w:szCs w:val="24"/>
          <w:lang w:val="en-IN"/>
        </w:rPr>
        <w:t xml:space="preserve"> Include the Google Maps API script --&gt;</w:t>
      </w:r>
    </w:p>
    <w:p w14:paraId="4DC3517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&lt;script src="https://maps.googleapis.com/maps/api/js?key=AIzaSyBzdNegyfe_p-_H-U4f0nHDpfwYfGvLJQk&amp;callback=initMap" async defer&gt;&lt;/script&gt;</w:t>
      </w:r>
    </w:p>
    <w:p w14:paraId="59194AC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
    <w:p w14:paraId="3A557FA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&lt;script&gt;</w:t>
      </w:r>
    </w:p>
    <w:p w14:paraId="7D0E92E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 Function to display map with medicine location</w:t>
      </w:r>
    </w:p>
    <w:p w14:paraId="3326064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function </w:t>
      </w:r>
      <w:proofErr w:type="spellStart"/>
      <w:proofErr w:type="gramStart"/>
      <w:r w:rsidRPr="000E209C">
        <w:rPr>
          <w:rFonts w:eastAsia="Times New Roman"/>
          <w:bCs/>
          <w:sz w:val="24"/>
          <w:szCs w:val="24"/>
          <w:lang w:val="en-IN"/>
        </w:rPr>
        <w:t>displayMapWithMedicine</w:t>
      </w:r>
      <w:proofErr w:type="spellEnd"/>
      <w:r w:rsidRPr="000E209C">
        <w:rPr>
          <w:rFonts w:eastAsia="Times New Roman"/>
          <w:bCs/>
          <w:sz w:val="24"/>
          <w:szCs w:val="24"/>
          <w:lang w:val="en-IN"/>
        </w:rPr>
        <w:t>(</w:t>
      </w:r>
      <w:proofErr w:type="gramEnd"/>
      <w:r w:rsidRPr="000E209C">
        <w:rPr>
          <w:rFonts w:eastAsia="Times New Roman"/>
          <w:bCs/>
          <w:sz w:val="24"/>
          <w:szCs w:val="24"/>
          <w:lang w:val="en-IN"/>
        </w:rPr>
        <w:t>latitude, longitude) {</w:t>
      </w:r>
    </w:p>
    <w:p w14:paraId="54CB965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const</w:t>
      </w:r>
      <w:proofErr w:type="spellEnd"/>
      <w:r w:rsidRPr="000E209C">
        <w:rPr>
          <w:rFonts w:eastAsia="Times New Roman"/>
          <w:bCs/>
          <w:sz w:val="24"/>
          <w:szCs w:val="24"/>
          <w:lang w:val="en-IN"/>
        </w:rPr>
        <w:t xml:space="preserve"> </w:t>
      </w:r>
      <w:proofErr w:type="spellStart"/>
      <w:r w:rsidRPr="000E209C">
        <w:rPr>
          <w:rFonts w:eastAsia="Times New Roman"/>
          <w:bCs/>
          <w:sz w:val="24"/>
          <w:szCs w:val="24"/>
          <w:lang w:val="en-IN"/>
        </w:rPr>
        <w:t>mapOptions</w:t>
      </w:r>
      <w:proofErr w:type="spellEnd"/>
      <w:r w:rsidRPr="000E209C">
        <w:rPr>
          <w:rFonts w:eastAsia="Times New Roman"/>
          <w:bCs/>
          <w:sz w:val="24"/>
          <w:szCs w:val="24"/>
          <w:lang w:val="en-IN"/>
        </w:rPr>
        <w:t xml:space="preserve"> = {</w:t>
      </w:r>
    </w:p>
    <w:p w14:paraId="2153DC4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center</w:t>
      </w:r>
      <w:proofErr w:type="spellEnd"/>
      <w:r w:rsidRPr="000E209C">
        <w:rPr>
          <w:rFonts w:eastAsia="Times New Roman"/>
          <w:bCs/>
          <w:sz w:val="24"/>
          <w:szCs w:val="24"/>
          <w:lang w:val="en-IN"/>
        </w:rPr>
        <w:t xml:space="preserve">: </w:t>
      </w:r>
      <w:proofErr w:type="gramStart"/>
      <w:r w:rsidRPr="000E209C">
        <w:rPr>
          <w:rFonts w:eastAsia="Times New Roman"/>
          <w:bCs/>
          <w:sz w:val="24"/>
          <w:szCs w:val="24"/>
          <w:lang w:val="en-IN"/>
        </w:rPr>
        <w:t xml:space="preserve">{ </w:t>
      </w:r>
      <w:proofErr w:type="spellStart"/>
      <w:r w:rsidRPr="000E209C">
        <w:rPr>
          <w:rFonts w:eastAsia="Times New Roman"/>
          <w:bCs/>
          <w:sz w:val="24"/>
          <w:szCs w:val="24"/>
          <w:lang w:val="en-IN"/>
        </w:rPr>
        <w:t>lat</w:t>
      </w:r>
      <w:proofErr w:type="spellEnd"/>
      <w:proofErr w:type="gramEnd"/>
      <w:r w:rsidRPr="000E209C">
        <w:rPr>
          <w:rFonts w:eastAsia="Times New Roman"/>
          <w:bCs/>
          <w:sz w:val="24"/>
          <w:szCs w:val="24"/>
          <w:lang w:val="en-IN"/>
        </w:rPr>
        <w:t xml:space="preserve">: latitude, </w:t>
      </w:r>
      <w:proofErr w:type="spellStart"/>
      <w:r w:rsidRPr="000E209C">
        <w:rPr>
          <w:rFonts w:eastAsia="Times New Roman"/>
          <w:bCs/>
          <w:sz w:val="24"/>
          <w:szCs w:val="24"/>
          <w:lang w:val="en-IN"/>
        </w:rPr>
        <w:t>lng</w:t>
      </w:r>
      <w:proofErr w:type="spellEnd"/>
      <w:r w:rsidRPr="000E209C">
        <w:rPr>
          <w:rFonts w:eastAsia="Times New Roman"/>
          <w:bCs/>
          <w:sz w:val="24"/>
          <w:szCs w:val="24"/>
          <w:lang w:val="en-IN"/>
        </w:rPr>
        <w:t xml:space="preserve">: longitude }, // </w:t>
      </w:r>
      <w:proofErr w:type="spellStart"/>
      <w:r w:rsidRPr="000E209C">
        <w:rPr>
          <w:rFonts w:eastAsia="Times New Roman"/>
          <w:bCs/>
          <w:sz w:val="24"/>
          <w:szCs w:val="24"/>
          <w:lang w:val="en-IN"/>
        </w:rPr>
        <w:t>Center</w:t>
      </w:r>
      <w:proofErr w:type="spellEnd"/>
      <w:r w:rsidRPr="000E209C">
        <w:rPr>
          <w:rFonts w:eastAsia="Times New Roman"/>
          <w:bCs/>
          <w:sz w:val="24"/>
          <w:szCs w:val="24"/>
          <w:lang w:val="en-IN"/>
        </w:rPr>
        <w:t xml:space="preserve"> the map at the specified location</w:t>
      </w:r>
    </w:p>
    <w:p w14:paraId="2935701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lastRenderedPageBreak/>
        <w:t>                zoom: 10, // Zoom level</w:t>
      </w:r>
    </w:p>
    <w:p w14:paraId="021B2C2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677AAF2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const</w:t>
      </w:r>
      <w:proofErr w:type="spellEnd"/>
      <w:r w:rsidRPr="000E209C">
        <w:rPr>
          <w:rFonts w:eastAsia="Times New Roman"/>
          <w:bCs/>
          <w:sz w:val="24"/>
          <w:szCs w:val="24"/>
          <w:lang w:val="en-IN"/>
        </w:rPr>
        <w:t xml:space="preserve"> map = new </w:t>
      </w:r>
      <w:proofErr w:type="spellStart"/>
      <w:proofErr w:type="gramStart"/>
      <w:r w:rsidRPr="000E209C">
        <w:rPr>
          <w:rFonts w:eastAsia="Times New Roman"/>
          <w:bCs/>
          <w:sz w:val="24"/>
          <w:szCs w:val="24"/>
          <w:lang w:val="en-IN"/>
        </w:rPr>
        <w:t>google.maps</w:t>
      </w:r>
      <w:proofErr w:type="gramEnd"/>
      <w:r w:rsidRPr="000E209C">
        <w:rPr>
          <w:rFonts w:eastAsia="Times New Roman"/>
          <w:bCs/>
          <w:sz w:val="24"/>
          <w:szCs w:val="24"/>
          <w:lang w:val="en-IN"/>
        </w:rPr>
        <w:t>.Map</w:t>
      </w:r>
      <w:proofErr w:type="spellEnd"/>
      <w:r w:rsidRPr="000E209C">
        <w:rPr>
          <w:rFonts w:eastAsia="Times New Roman"/>
          <w:bCs/>
          <w:sz w:val="24"/>
          <w:szCs w:val="24"/>
          <w:lang w:val="en-IN"/>
        </w:rPr>
        <w:t>(</w:t>
      </w:r>
      <w:proofErr w:type="spellStart"/>
      <w:r w:rsidRPr="000E209C">
        <w:rPr>
          <w:rFonts w:eastAsia="Times New Roman"/>
          <w:bCs/>
          <w:sz w:val="24"/>
          <w:szCs w:val="24"/>
          <w:lang w:val="en-IN"/>
        </w:rPr>
        <w:t>document.getElementById</w:t>
      </w:r>
      <w:proofErr w:type="spellEnd"/>
      <w:r w:rsidRPr="000E209C">
        <w:rPr>
          <w:rFonts w:eastAsia="Times New Roman"/>
          <w:bCs/>
          <w:sz w:val="24"/>
          <w:szCs w:val="24"/>
          <w:lang w:val="en-IN"/>
        </w:rPr>
        <w:t xml:space="preserve">('map'), </w:t>
      </w:r>
      <w:proofErr w:type="spellStart"/>
      <w:r w:rsidRPr="000E209C">
        <w:rPr>
          <w:rFonts w:eastAsia="Times New Roman"/>
          <w:bCs/>
          <w:sz w:val="24"/>
          <w:szCs w:val="24"/>
          <w:lang w:val="en-IN"/>
        </w:rPr>
        <w:t>mapOptions</w:t>
      </w:r>
      <w:proofErr w:type="spellEnd"/>
      <w:r w:rsidRPr="000E209C">
        <w:rPr>
          <w:rFonts w:eastAsia="Times New Roman"/>
          <w:bCs/>
          <w:sz w:val="24"/>
          <w:szCs w:val="24"/>
          <w:lang w:val="en-IN"/>
        </w:rPr>
        <w:t>);</w:t>
      </w:r>
    </w:p>
    <w:p w14:paraId="689E988D" w14:textId="77777777" w:rsidR="000E209C" w:rsidRPr="000E209C" w:rsidRDefault="000E209C" w:rsidP="000E209C">
      <w:pPr>
        <w:spacing w:line="360" w:lineRule="auto"/>
        <w:rPr>
          <w:rFonts w:eastAsia="Times New Roman"/>
          <w:bCs/>
          <w:sz w:val="24"/>
          <w:szCs w:val="24"/>
          <w:lang w:val="en-IN"/>
        </w:rPr>
      </w:pPr>
    </w:p>
    <w:p w14:paraId="274F563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 Add marker for the medicine</w:t>
      </w:r>
    </w:p>
    <w:p w14:paraId="29AAE1D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const</w:t>
      </w:r>
      <w:proofErr w:type="spellEnd"/>
      <w:r w:rsidRPr="000E209C">
        <w:rPr>
          <w:rFonts w:eastAsia="Times New Roman"/>
          <w:bCs/>
          <w:sz w:val="24"/>
          <w:szCs w:val="24"/>
          <w:lang w:val="en-IN"/>
        </w:rPr>
        <w:t xml:space="preserve"> marker = new </w:t>
      </w:r>
      <w:proofErr w:type="spellStart"/>
      <w:proofErr w:type="gramStart"/>
      <w:r w:rsidRPr="000E209C">
        <w:rPr>
          <w:rFonts w:eastAsia="Times New Roman"/>
          <w:bCs/>
          <w:sz w:val="24"/>
          <w:szCs w:val="24"/>
          <w:lang w:val="en-IN"/>
        </w:rPr>
        <w:t>google.maps</w:t>
      </w:r>
      <w:proofErr w:type="gramEnd"/>
      <w:r w:rsidRPr="000E209C">
        <w:rPr>
          <w:rFonts w:eastAsia="Times New Roman"/>
          <w:bCs/>
          <w:sz w:val="24"/>
          <w:szCs w:val="24"/>
          <w:lang w:val="en-IN"/>
        </w:rPr>
        <w:t>.Marker</w:t>
      </w:r>
      <w:proofErr w:type="spellEnd"/>
      <w:r w:rsidRPr="000E209C">
        <w:rPr>
          <w:rFonts w:eastAsia="Times New Roman"/>
          <w:bCs/>
          <w:sz w:val="24"/>
          <w:szCs w:val="24"/>
          <w:lang w:val="en-IN"/>
        </w:rPr>
        <w:t>({</w:t>
      </w:r>
    </w:p>
    <w:p w14:paraId="1BA6732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position: </w:t>
      </w:r>
      <w:proofErr w:type="gramStart"/>
      <w:r w:rsidRPr="000E209C">
        <w:rPr>
          <w:rFonts w:eastAsia="Times New Roman"/>
          <w:bCs/>
          <w:sz w:val="24"/>
          <w:szCs w:val="24"/>
          <w:lang w:val="en-IN"/>
        </w:rPr>
        <w:t xml:space="preserve">{ </w:t>
      </w:r>
      <w:proofErr w:type="spellStart"/>
      <w:r w:rsidRPr="000E209C">
        <w:rPr>
          <w:rFonts w:eastAsia="Times New Roman"/>
          <w:bCs/>
          <w:sz w:val="24"/>
          <w:szCs w:val="24"/>
          <w:lang w:val="en-IN"/>
        </w:rPr>
        <w:t>lat</w:t>
      </w:r>
      <w:proofErr w:type="spellEnd"/>
      <w:proofErr w:type="gramEnd"/>
      <w:r w:rsidRPr="000E209C">
        <w:rPr>
          <w:rFonts w:eastAsia="Times New Roman"/>
          <w:bCs/>
          <w:sz w:val="24"/>
          <w:szCs w:val="24"/>
          <w:lang w:val="en-IN"/>
        </w:rPr>
        <w:t xml:space="preserve">: latitude, </w:t>
      </w:r>
      <w:proofErr w:type="spellStart"/>
      <w:r w:rsidRPr="000E209C">
        <w:rPr>
          <w:rFonts w:eastAsia="Times New Roman"/>
          <w:bCs/>
          <w:sz w:val="24"/>
          <w:szCs w:val="24"/>
          <w:lang w:val="en-IN"/>
        </w:rPr>
        <w:t>lng</w:t>
      </w:r>
      <w:proofErr w:type="spellEnd"/>
      <w:r w:rsidRPr="000E209C">
        <w:rPr>
          <w:rFonts w:eastAsia="Times New Roman"/>
          <w:bCs/>
          <w:sz w:val="24"/>
          <w:szCs w:val="24"/>
          <w:lang w:val="en-IN"/>
        </w:rPr>
        <w:t>: longitude },</w:t>
      </w:r>
    </w:p>
    <w:p w14:paraId="5B9CAA0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map: map,</w:t>
      </w:r>
    </w:p>
    <w:p w14:paraId="2432FED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title: 'Medicine Location',</w:t>
      </w:r>
    </w:p>
    <w:p w14:paraId="53668DF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20600D4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1FE91AA8" w14:textId="77777777" w:rsidR="000E209C" w:rsidRPr="000E209C" w:rsidRDefault="000E209C" w:rsidP="000E209C">
      <w:pPr>
        <w:spacing w:line="360" w:lineRule="auto"/>
        <w:rPr>
          <w:rFonts w:eastAsia="Times New Roman"/>
          <w:bCs/>
          <w:sz w:val="24"/>
          <w:szCs w:val="24"/>
          <w:lang w:val="en-IN"/>
        </w:rPr>
      </w:pPr>
    </w:p>
    <w:p w14:paraId="4CB060A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 Function to track the medicine based on entered ID</w:t>
      </w:r>
    </w:p>
    <w:p w14:paraId="25795E7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function </w:t>
      </w:r>
      <w:proofErr w:type="spellStart"/>
      <w:proofErr w:type="gramStart"/>
      <w:r w:rsidRPr="000E209C">
        <w:rPr>
          <w:rFonts w:eastAsia="Times New Roman"/>
          <w:bCs/>
          <w:sz w:val="24"/>
          <w:szCs w:val="24"/>
          <w:lang w:val="en-IN"/>
        </w:rPr>
        <w:t>trackMedicine</w:t>
      </w:r>
      <w:proofErr w:type="spellEnd"/>
      <w:r w:rsidRPr="000E209C">
        <w:rPr>
          <w:rFonts w:eastAsia="Times New Roman"/>
          <w:bCs/>
          <w:sz w:val="24"/>
          <w:szCs w:val="24"/>
          <w:lang w:val="en-IN"/>
        </w:rPr>
        <w:t>(</w:t>
      </w:r>
      <w:proofErr w:type="gramEnd"/>
      <w:r w:rsidRPr="000E209C">
        <w:rPr>
          <w:rFonts w:eastAsia="Times New Roman"/>
          <w:bCs/>
          <w:sz w:val="24"/>
          <w:szCs w:val="24"/>
          <w:lang w:val="en-IN"/>
        </w:rPr>
        <w:t>) {</w:t>
      </w:r>
    </w:p>
    <w:p w14:paraId="3C297C4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const</w:t>
      </w:r>
      <w:proofErr w:type="spellEnd"/>
      <w:r w:rsidRPr="000E209C">
        <w:rPr>
          <w:rFonts w:eastAsia="Times New Roman"/>
          <w:bCs/>
          <w:sz w:val="24"/>
          <w:szCs w:val="24"/>
          <w:lang w:val="en-IN"/>
        </w:rPr>
        <w:t xml:space="preserve"> </w:t>
      </w:r>
      <w:proofErr w:type="spellStart"/>
      <w:r w:rsidRPr="000E209C">
        <w:rPr>
          <w:rFonts w:eastAsia="Times New Roman"/>
          <w:bCs/>
          <w:sz w:val="24"/>
          <w:szCs w:val="24"/>
          <w:lang w:val="en-IN"/>
        </w:rPr>
        <w:t>medicineId</w:t>
      </w:r>
      <w:proofErr w:type="spellEnd"/>
      <w:r w:rsidRPr="000E209C">
        <w:rPr>
          <w:rFonts w:eastAsia="Times New Roman"/>
          <w:bCs/>
          <w:sz w:val="24"/>
          <w:szCs w:val="24"/>
          <w:lang w:val="en-IN"/>
        </w:rPr>
        <w:t xml:space="preserve"> = </w:t>
      </w:r>
      <w:proofErr w:type="spellStart"/>
      <w:r w:rsidRPr="000E209C">
        <w:rPr>
          <w:rFonts w:eastAsia="Times New Roman"/>
          <w:bCs/>
          <w:sz w:val="24"/>
          <w:szCs w:val="24"/>
          <w:lang w:val="en-IN"/>
        </w:rPr>
        <w:t>parseInt</w:t>
      </w:r>
      <w:proofErr w:type="spellEnd"/>
      <w:r w:rsidRPr="000E209C">
        <w:rPr>
          <w:rFonts w:eastAsia="Times New Roman"/>
          <w:bCs/>
          <w:sz w:val="24"/>
          <w:szCs w:val="24"/>
          <w:lang w:val="en-IN"/>
        </w:rPr>
        <w:t>(</w:t>
      </w:r>
      <w:proofErr w:type="spellStart"/>
      <w:proofErr w:type="gramStart"/>
      <w:r w:rsidRPr="000E209C">
        <w:rPr>
          <w:rFonts w:eastAsia="Times New Roman"/>
          <w:bCs/>
          <w:sz w:val="24"/>
          <w:szCs w:val="24"/>
          <w:lang w:val="en-IN"/>
        </w:rPr>
        <w:t>document.getElementById</w:t>
      </w:r>
      <w:proofErr w:type="spellEnd"/>
      <w:proofErr w:type="gramEnd"/>
      <w:r w:rsidRPr="000E209C">
        <w:rPr>
          <w:rFonts w:eastAsia="Times New Roman"/>
          <w:bCs/>
          <w:sz w:val="24"/>
          <w:szCs w:val="24"/>
          <w:lang w:val="en-IN"/>
        </w:rPr>
        <w:t>('</w:t>
      </w:r>
      <w:proofErr w:type="spellStart"/>
      <w:r w:rsidRPr="000E209C">
        <w:rPr>
          <w:rFonts w:eastAsia="Times New Roman"/>
          <w:bCs/>
          <w:sz w:val="24"/>
          <w:szCs w:val="24"/>
          <w:lang w:val="en-IN"/>
        </w:rPr>
        <w:t>medicineId</w:t>
      </w:r>
      <w:proofErr w:type="spellEnd"/>
      <w:r w:rsidRPr="000E209C">
        <w:rPr>
          <w:rFonts w:eastAsia="Times New Roman"/>
          <w:bCs/>
          <w:sz w:val="24"/>
          <w:szCs w:val="24"/>
          <w:lang w:val="en-IN"/>
        </w:rPr>
        <w:t>').value);</w:t>
      </w:r>
    </w:p>
    <w:p w14:paraId="1E919E7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if (</w:t>
      </w:r>
      <w:proofErr w:type="spellStart"/>
      <w:r w:rsidRPr="000E209C">
        <w:rPr>
          <w:rFonts w:eastAsia="Times New Roman"/>
          <w:bCs/>
          <w:sz w:val="24"/>
          <w:szCs w:val="24"/>
          <w:lang w:val="en-IN"/>
        </w:rPr>
        <w:t>isNaN</w:t>
      </w:r>
      <w:proofErr w:type="spellEnd"/>
      <w:r w:rsidRPr="000E209C">
        <w:rPr>
          <w:rFonts w:eastAsia="Times New Roman"/>
          <w:bCs/>
          <w:sz w:val="24"/>
          <w:szCs w:val="24"/>
          <w:lang w:val="en-IN"/>
        </w:rPr>
        <w:t>(</w:t>
      </w:r>
      <w:proofErr w:type="spellStart"/>
      <w:r w:rsidRPr="000E209C">
        <w:rPr>
          <w:rFonts w:eastAsia="Times New Roman"/>
          <w:bCs/>
          <w:sz w:val="24"/>
          <w:szCs w:val="24"/>
          <w:lang w:val="en-IN"/>
        </w:rPr>
        <w:t>medicineId</w:t>
      </w:r>
      <w:proofErr w:type="spellEnd"/>
      <w:r w:rsidRPr="000E209C">
        <w:rPr>
          <w:rFonts w:eastAsia="Times New Roman"/>
          <w:bCs/>
          <w:sz w:val="24"/>
          <w:szCs w:val="24"/>
          <w:lang w:val="en-IN"/>
        </w:rPr>
        <w:t xml:space="preserve">) || </w:t>
      </w:r>
      <w:proofErr w:type="spellStart"/>
      <w:r w:rsidRPr="000E209C">
        <w:rPr>
          <w:rFonts w:eastAsia="Times New Roman"/>
          <w:bCs/>
          <w:sz w:val="24"/>
          <w:szCs w:val="24"/>
          <w:lang w:val="en-IN"/>
        </w:rPr>
        <w:t>medicineId</w:t>
      </w:r>
      <w:proofErr w:type="spellEnd"/>
      <w:r w:rsidRPr="000E209C">
        <w:rPr>
          <w:rFonts w:eastAsia="Times New Roman"/>
          <w:bCs/>
          <w:sz w:val="24"/>
          <w:szCs w:val="24"/>
          <w:lang w:val="en-IN"/>
        </w:rPr>
        <w:t xml:space="preserve"> &lt; 1 || </w:t>
      </w:r>
      <w:proofErr w:type="spellStart"/>
      <w:r w:rsidRPr="000E209C">
        <w:rPr>
          <w:rFonts w:eastAsia="Times New Roman"/>
          <w:bCs/>
          <w:sz w:val="24"/>
          <w:szCs w:val="24"/>
          <w:lang w:val="en-IN"/>
        </w:rPr>
        <w:t>medicineId</w:t>
      </w:r>
      <w:proofErr w:type="spellEnd"/>
      <w:r w:rsidRPr="000E209C">
        <w:rPr>
          <w:rFonts w:eastAsia="Times New Roman"/>
          <w:bCs/>
          <w:sz w:val="24"/>
          <w:szCs w:val="24"/>
          <w:lang w:val="en-IN"/>
        </w:rPr>
        <w:t xml:space="preserve"> &gt; 25) {</w:t>
      </w:r>
    </w:p>
    <w:p w14:paraId="5378F99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alert(</w:t>
      </w:r>
      <w:proofErr w:type="gramEnd"/>
      <w:r w:rsidRPr="000E209C">
        <w:rPr>
          <w:rFonts w:eastAsia="Times New Roman"/>
          <w:bCs/>
          <w:sz w:val="24"/>
          <w:szCs w:val="24"/>
          <w:lang w:val="en-IN"/>
        </w:rPr>
        <w:t>'Please enter a valid medicine ID.');</w:t>
      </w:r>
    </w:p>
    <w:p w14:paraId="630B34A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return;</w:t>
      </w:r>
    </w:p>
    <w:p w14:paraId="3FF0942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0B6FBA8A" w14:textId="77777777" w:rsidR="000E209C" w:rsidRPr="000E209C" w:rsidRDefault="000E209C" w:rsidP="000E209C">
      <w:pPr>
        <w:spacing w:line="360" w:lineRule="auto"/>
        <w:rPr>
          <w:rFonts w:eastAsia="Times New Roman"/>
          <w:bCs/>
          <w:sz w:val="24"/>
          <w:szCs w:val="24"/>
          <w:lang w:val="en-IN"/>
        </w:rPr>
      </w:pPr>
    </w:p>
    <w:p w14:paraId="5853FFF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 Fixed location for all medicine IDs</w:t>
      </w:r>
    </w:p>
    <w:p w14:paraId="298FC40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const</w:t>
      </w:r>
      <w:proofErr w:type="spellEnd"/>
      <w:r w:rsidRPr="000E209C">
        <w:rPr>
          <w:rFonts w:eastAsia="Times New Roman"/>
          <w:bCs/>
          <w:sz w:val="24"/>
          <w:szCs w:val="24"/>
          <w:lang w:val="en-IN"/>
        </w:rPr>
        <w:t xml:space="preserve"> </w:t>
      </w:r>
      <w:proofErr w:type="spellStart"/>
      <w:r w:rsidRPr="000E209C">
        <w:rPr>
          <w:rFonts w:eastAsia="Times New Roman"/>
          <w:bCs/>
          <w:sz w:val="24"/>
          <w:szCs w:val="24"/>
          <w:lang w:val="en-IN"/>
        </w:rPr>
        <w:t>fixedLocation</w:t>
      </w:r>
      <w:proofErr w:type="spellEnd"/>
      <w:r w:rsidRPr="000E209C">
        <w:rPr>
          <w:rFonts w:eastAsia="Times New Roman"/>
          <w:bCs/>
          <w:sz w:val="24"/>
          <w:szCs w:val="24"/>
          <w:lang w:val="en-IN"/>
        </w:rPr>
        <w:t xml:space="preserve"> = </w:t>
      </w:r>
      <w:proofErr w:type="gramStart"/>
      <w:r w:rsidRPr="000E209C">
        <w:rPr>
          <w:rFonts w:eastAsia="Times New Roman"/>
          <w:bCs/>
          <w:sz w:val="24"/>
          <w:szCs w:val="24"/>
          <w:lang w:val="en-IN"/>
        </w:rPr>
        <w:t>{ latitude</w:t>
      </w:r>
      <w:proofErr w:type="gramEnd"/>
      <w:r w:rsidRPr="000E209C">
        <w:rPr>
          <w:rFonts w:eastAsia="Times New Roman"/>
          <w:bCs/>
          <w:sz w:val="24"/>
          <w:szCs w:val="24"/>
          <w:lang w:val="en-IN"/>
        </w:rPr>
        <w:t>: 13.1718, longitude: 77.5362 }; // Fixed coordinates</w:t>
      </w:r>
    </w:p>
    <w:p w14:paraId="0B5F3E5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proofErr w:type="gramStart"/>
      <w:r w:rsidRPr="000E209C">
        <w:rPr>
          <w:rFonts w:eastAsia="Times New Roman"/>
          <w:bCs/>
          <w:sz w:val="24"/>
          <w:szCs w:val="24"/>
          <w:lang w:val="en-IN"/>
        </w:rPr>
        <w:t>displayMapWithMedicine</w:t>
      </w:r>
      <w:proofErr w:type="spellEnd"/>
      <w:r w:rsidRPr="000E209C">
        <w:rPr>
          <w:rFonts w:eastAsia="Times New Roman"/>
          <w:bCs/>
          <w:sz w:val="24"/>
          <w:szCs w:val="24"/>
          <w:lang w:val="en-IN"/>
        </w:rPr>
        <w:t>(</w:t>
      </w:r>
      <w:proofErr w:type="spellStart"/>
      <w:proofErr w:type="gramEnd"/>
      <w:r w:rsidRPr="000E209C">
        <w:rPr>
          <w:rFonts w:eastAsia="Times New Roman"/>
          <w:bCs/>
          <w:sz w:val="24"/>
          <w:szCs w:val="24"/>
          <w:lang w:val="en-IN"/>
        </w:rPr>
        <w:t>fixedLocation.latitude</w:t>
      </w:r>
      <w:proofErr w:type="spellEnd"/>
      <w:r w:rsidRPr="000E209C">
        <w:rPr>
          <w:rFonts w:eastAsia="Times New Roman"/>
          <w:bCs/>
          <w:sz w:val="24"/>
          <w:szCs w:val="24"/>
          <w:lang w:val="en-IN"/>
        </w:rPr>
        <w:t xml:space="preserve">, </w:t>
      </w:r>
      <w:proofErr w:type="spellStart"/>
      <w:r w:rsidRPr="000E209C">
        <w:rPr>
          <w:rFonts w:eastAsia="Times New Roman"/>
          <w:bCs/>
          <w:sz w:val="24"/>
          <w:szCs w:val="24"/>
          <w:lang w:val="en-IN"/>
        </w:rPr>
        <w:t>fixedLocation.longitude</w:t>
      </w:r>
      <w:proofErr w:type="spellEnd"/>
      <w:r w:rsidRPr="000E209C">
        <w:rPr>
          <w:rFonts w:eastAsia="Times New Roman"/>
          <w:bCs/>
          <w:sz w:val="24"/>
          <w:szCs w:val="24"/>
          <w:lang w:val="en-IN"/>
        </w:rPr>
        <w:t>);</w:t>
      </w:r>
    </w:p>
    <w:p w14:paraId="5FE68F1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2B0CC4F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&lt;/script&gt;</w:t>
      </w:r>
    </w:p>
    <w:p w14:paraId="23EC2BF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&lt;a </w:t>
      </w:r>
      <w:proofErr w:type="spellStart"/>
      <w:r w:rsidRPr="000E209C">
        <w:rPr>
          <w:rFonts w:eastAsia="Times New Roman"/>
          <w:bCs/>
          <w:sz w:val="24"/>
          <w:szCs w:val="24"/>
          <w:lang w:val="en-IN"/>
        </w:rPr>
        <w:t>href</w:t>
      </w:r>
      <w:proofErr w:type="spellEnd"/>
      <w:r w:rsidRPr="000E209C">
        <w:rPr>
          <w:rFonts w:eastAsia="Times New Roman"/>
          <w:bCs/>
          <w:sz w:val="24"/>
          <w:szCs w:val="24"/>
          <w:lang w:val="en-IN"/>
        </w:rPr>
        <w:t>="index.html" style="text-decoration: none;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xml:space="preserve">: #4CAF50;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white; padding: 10px 20px; border-radius: 4px;"&gt;Home&lt;/a&gt;</w:t>
      </w:r>
    </w:p>
    <w:p w14:paraId="36606BF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&lt;/body&gt;</w:t>
      </w:r>
    </w:p>
    <w:p w14:paraId="2C1AC18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&lt;/html&gt;</w:t>
      </w:r>
    </w:p>
    <w:p w14:paraId="197EB62E" w14:textId="77777777" w:rsidR="000E209C" w:rsidRPr="000E209C" w:rsidRDefault="000E209C" w:rsidP="000E209C">
      <w:pPr>
        <w:spacing w:line="360" w:lineRule="auto"/>
        <w:rPr>
          <w:rFonts w:eastAsia="Times New Roman"/>
          <w:bCs/>
          <w:sz w:val="24"/>
          <w:szCs w:val="24"/>
          <w:lang w:val="en-IN"/>
        </w:rPr>
      </w:pPr>
    </w:p>
    <w:p w14:paraId="50017259" w14:textId="452C2289" w:rsidR="000E209C" w:rsidRPr="000E209C" w:rsidRDefault="000E209C" w:rsidP="000E209C">
      <w:pPr>
        <w:spacing w:line="360" w:lineRule="auto"/>
        <w:rPr>
          <w:rFonts w:eastAsia="Times New Roman"/>
          <w:b/>
          <w:sz w:val="24"/>
          <w:szCs w:val="24"/>
        </w:rPr>
      </w:pPr>
      <w:r w:rsidRPr="000E209C">
        <w:rPr>
          <w:rFonts w:eastAsia="Times New Roman"/>
          <w:b/>
          <w:sz w:val="24"/>
          <w:szCs w:val="24"/>
        </w:rPr>
        <w:lastRenderedPageBreak/>
        <w:t>Part3:</w:t>
      </w:r>
    </w:p>
    <w:p w14:paraId="0736660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&lt;!DOCTYPE html&gt;</w:t>
      </w:r>
    </w:p>
    <w:p w14:paraId="4CF5800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&lt;html lang="</w:t>
      </w:r>
      <w:proofErr w:type="spellStart"/>
      <w:r w:rsidRPr="000E209C">
        <w:rPr>
          <w:rFonts w:eastAsia="Times New Roman"/>
          <w:bCs/>
          <w:sz w:val="24"/>
          <w:szCs w:val="24"/>
          <w:lang w:val="en-IN"/>
        </w:rPr>
        <w:t>en</w:t>
      </w:r>
      <w:proofErr w:type="spellEnd"/>
      <w:r w:rsidRPr="000E209C">
        <w:rPr>
          <w:rFonts w:eastAsia="Times New Roman"/>
          <w:bCs/>
          <w:sz w:val="24"/>
          <w:szCs w:val="24"/>
          <w:lang w:val="en-IN"/>
        </w:rPr>
        <w:t>"&gt;</w:t>
      </w:r>
    </w:p>
    <w:p w14:paraId="013E343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&lt;head&gt;</w:t>
      </w:r>
    </w:p>
    <w:p w14:paraId="4A65CC0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&lt;meta charset="UTF-8"&gt;</w:t>
      </w:r>
    </w:p>
    <w:p w14:paraId="3E508B7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&lt;meta name="viewport" content="width=device-width, initial-scale=1.0"&gt;</w:t>
      </w:r>
    </w:p>
    <w:p w14:paraId="330373F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&lt;title&gt;Order Medicine&lt;/title&gt;</w:t>
      </w:r>
    </w:p>
    <w:p w14:paraId="2685218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&lt;style&gt;</w:t>
      </w:r>
    </w:p>
    <w:p w14:paraId="5C64EEF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body {</w:t>
      </w:r>
    </w:p>
    <w:p w14:paraId="27317F2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font-family: Arial, sans-serif;</w:t>
      </w:r>
    </w:p>
    <w:p w14:paraId="30E714A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 0;</w:t>
      </w:r>
    </w:p>
    <w:p w14:paraId="2C10AB6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20px;</w:t>
      </w:r>
    </w:p>
    <w:p w14:paraId="168B781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box-sizing: border-box;</w:t>
      </w:r>
    </w:p>
    <w:p w14:paraId="7F8BBC2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background-image: </w:t>
      </w:r>
      <w:proofErr w:type="spellStart"/>
      <w:r w:rsidRPr="000E209C">
        <w:rPr>
          <w:rFonts w:eastAsia="Times New Roman"/>
          <w:bCs/>
          <w:sz w:val="24"/>
          <w:szCs w:val="24"/>
          <w:lang w:val="en-IN"/>
        </w:rPr>
        <w:t>url</w:t>
      </w:r>
      <w:proofErr w:type="spellEnd"/>
      <w:r w:rsidRPr="000E209C">
        <w:rPr>
          <w:rFonts w:eastAsia="Times New Roman"/>
          <w:bCs/>
          <w:sz w:val="24"/>
          <w:szCs w:val="24"/>
          <w:lang w:val="en-IN"/>
        </w:rPr>
        <w:t>('</w:t>
      </w:r>
      <w:proofErr w:type="spellStart"/>
      <w:proofErr w:type="gramStart"/>
      <w:r w:rsidRPr="000E209C">
        <w:rPr>
          <w:rFonts w:eastAsia="Times New Roman"/>
          <w:bCs/>
          <w:sz w:val="24"/>
          <w:szCs w:val="24"/>
          <w:lang w:val="en-IN"/>
        </w:rPr>
        <w:t>hty.webp</w:t>
      </w:r>
      <w:proofErr w:type="spellEnd"/>
      <w:proofErr w:type="gramEnd"/>
      <w:r w:rsidRPr="000E209C">
        <w:rPr>
          <w:rFonts w:eastAsia="Times New Roman"/>
          <w:bCs/>
          <w:sz w:val="24"/>
          <w:szCs w:val="24"/>
          <w:lang w:val="en-IN"/>
        </w:rPr>
        <w:t>'); /* Specify the path to your background image */</w:t>
      </w:r>
    </w:p>
    <w:p w14:paraId="2EBD6F1F" w14:textId="77777777" w:rsidR="000E209C" w:rsidRPr="000E209C" w:rsidRDefault="000E209C" w:rsidP="000E209C">
      <w:pPr>
        <w:spacing w:line="360" w:lineRule="auto"/>
        <w:rPr>
          <w:rFonts w:eastAsia="Times New Roman"/>
          <w:bCs/>
          <w:sz w:val="24"/>
          <w:szCs w:val="24"/>
          <w:lang w:val="en-IN"/>
        </w:rPr>
      </w:pPr>
    </w:p>
    <w:p w14:paraId="345CBB0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background-size: cover;</w:t>
      </w:r>
    </w:p>
    <w:p w14:paraId="647FA8F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background-repeat: no-repeat;</w:t>
      </w:r>
    </w:p>
    <w:p w14:paraId="10814EF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background-attachment: fixed;</w:t>
      </w:r>
    </w:p>
    <w:p w14:paraId="4BBF27A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#fff;</w:t>
      </w:r>
    </w:p>
    <w:p w14:paraId="7F612E4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4E390FE4" w14:textId="77777777" w:rsidR="000E209C" w:rsidRPr="000E209C" w:rsidRDefault="000E209C" w:rsidP="000E209C">
      <w:pPr>
        <w:spacing w:line="360" w:lineRule="auto"/>
        <w:rPr>
          <w:rFonts w:eastAsia="Times New Roman"/>
          <w:bCs/>
          <w:sz w:val="24"/>
          <w:szCs w:val="24"/>
          <w:lang w:val="en-IN"/>
        </w:rPr>
      </w:pPr>
    </w:p>
    <w:p w14:paraId="7E237D5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h1 {</w:t>
      </w:r>
    </w:p>
    <w:p w14:paraId="328D22F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text-align: </w:t>
      </w:r>
      <w:proofErr w:type="spellStart"/>
      <w:r w:rsidRPr="000E209C">
        <w:rPr>
          <w:rFonts w:eastAsia="Times New Roman"/>
          <w:bCs/>
          <w:sz w:val="24"/>
          <w:szCs w:val="24"/>
          <w:lang w:val="en-IN"/>
        </w:rPr>
        <w:t>center</w:t>
      </w:r>
      <w:proofErr w:type="spellEnd"/>
      <w:r w:rsidRPr="000E209C">
        <w:rPr>
          <w:rFonts w:eastAsia="Times New Roman"/>
          <w:bCs/>
          <w:sz w:val="24"/>
          <w:szCs w:val="24"/>
          <w:lang w:val="en-IN"/>
        </w:rPr>
        <w:t>;</w:t>
      </w:r>
    </w:p>
    <w:p w14:paraId="6B8330F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margin-bottom: 20px;</w:t>
      </w:r>
    </w:p>
    <w:p w14:paraId="22FAB91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red;</w:t>
      </w:r>
    </w:p>
    <w:p w14:paraId="079B924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76478F59" w14:textId="77777777" w:rsidR="000E209C" w:rsidRPr="000E209C" w:rsidRDefault="000E209C" w:rsidP="000E209C">
      <w:pPr>
        <w:spacing w:line="360" w:lineRule="auto"/>
        <w:rPr>
          <w:rFonts w:eastAsia="Times New Roman"/>
          <w:bCs/>
          <w:sz w:val="24"/>
          <w:szCs w:val="24"/>
          <w:lang w:val="en-IN"/>
        </w:rPr>
      </w:pPr>
    </w:p>
    <w:p w14:paraId="3253363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.container {</w:t>
      </w:r>
    </w:p>
    <w:p w14:paraId="3D533FE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max-width: 600px;</w:t>
      </w:r>
    </w:p>
    <w:p w14:paraId="3DC6968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 0 auto;</w:t>
      </w:r>
    </w:p>
    <w:p w14:paraId="068948D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lastRenderedPageBreak/>
        <w:t>            padding: 20px;</w:t>
      </w:r>
    </w:p>
    <w:p w14:paraId="5BBCB98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xml:space="preserve">: </w:t>
      </w:r>
      <w:proofErr w:type="spellStart"/>
      <w:proofErr w:type="gramStart"/>
      <w:r w:rsidRPr="000E209C">
        <w:rPr>
          <w:rFonts w:eastAsia="Times New Roman"/>
          <w:bCs/>
          <w:sz w:val="24"/>
          <w:szCs w:val="24"/>
          <w:lang w:val="en-IN"/>
        </w:rPr>
        <w:t>rgba</w:t>
      </w:r>
      <w:proofErr w:type="spellEnd"/>
      <w:r w:rsidRPr="000E209C">
        <w:rPr>
          <w:rFonts w:eastAsia="Times New Roman"/>
          <w:bCs/>
          <w:sz w:val="24"/>
          <w:szCs w:val="24"/>
          <w:lang w:val="en-IN"/>
        </w:rPr>
        <w:t>(</w:t>
      </w:r>
      <w:proofErr w:type="gramEnd"/>
      <w:r w:rsidRPr="000E209C">
        <w:rPr>
          <w:rFonts w:eastAsia="Times New Roman"/>
          <w:bCs/>
          <w:sz w:val="24"/>
          <w:szCs w:val="24"/>
          <w:lang w:val="en-IN"/>
        </w:rPr>
        <w:t>0, 0, 0, 0.8);</w:t>
      </w:r>
    </w:p>
    <w:p w14:paraId="72270E5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border-radius: 8px;</w:t>
      </w:r>
    </w:p>
    <w:p w14:paraId="5F5E21A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box-shadow: 0 2px 8px </w:t>
      </w:r>
      <w:proofErr w:type="spellStart"/>
      <w:proofErr w:type="gramStart"/>
      <w:r w:rsidRPr="000E209C">
        <w:rPr>
          <w:rFonts w:eastAsia="Times New Roman"/>
          <w:bCs/>
          <w:sz w:val="24"/>
          <w:szCs w:val="24"/>
          <w:lang w:val="en-IN"/>
        </w:rPr>
        <w:t>rgba</w:t>
      </w:r>
      <w:proofErr w:type="spellEnd"/>
      <w:r w:rsidRPr="000E209C">
        <w:rPr>
          <w:rFonts w:eastAsia="Times New Roman"/>
          <w:bCs/>
          <w:sz w:val="24"/>
          <w:szCs w:val="24"/>
          <w:lang w:val="en-IN"/>
        </w:rPr>
        <w:t>(</w:t>
      </w:r>
      <w:proofErr w:type="gramEnd"/>
      <w:r w:rsidRPr="000E209C">
        <w:rPr>
          <w:rFonts w:eastAsia="Times New Roman"/>
          <w:bCs/>
          <w:sz w:val="24"/>
          <w:szCs w:val="24"/>
          <w:lang w:val="en-IN"/>
        </w:rPr>
        <w:t>0, 0, 0, 0.1);</w:t>
      </w:r>
    </w:p>
    <w:p w14:paraId="393EF6A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3F88B0AB" w14:textId="77777777" w:rsidR="000E209C" w:rsidRPr="000E209C" w:rsidRDefault="000E209C" w:rsidP="000E209C">
      <w:pPr>
        <w:spacing w:line="360" w:lineRule="auto"/>
        <w:rPr>
          <w:rFonts w:eastAsia="Times New Roman"/>
          <w:bCs/>
          <w:sz w:val="24"/>
          <w:szCs w:val="24"/>
          <w:lang w:val="en-IN"/>
        </w:rPr>
      </w:pPr>
    </w:p>
    <w:p w14:paraId="79EE67B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label {</w:t>
      </w:r>
    </w:p>
    <w:p w14:paraId="4A0D97E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font-weight: bold;</w:t>
      </w:r>
    </w:p>
    <w:p w14:paraId="0689F44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756E1752" w14:textId="77777777" w:rsidR="000E209C" w:rsidRPr="000E209C" w:rsidRDefault="000E209C" w:rsidP="000E209C">
      <w:pPr>
        <w:spacing w:line="360" w:lineRule="auto"/>
        <w:rPr>
          <w:rFonts w:eastAsia="Times New Roman"/>
          <w:bCs/>
          <w:sz w:val="24"/>
          <w:szCs w:val="24"/>
          <w:lang w:val="en-IN"/>
        </w:rPr>
      </w:pPr>
    </w:p>
    <w:p w14:paraId="1B818D7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input[type="text"], input[type="number"] {</w:t>
      </w:r>
    </w:p>
    <w:p w14:paraId="541CDEA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width: 70%;</w:t>
      </w:r>
    </w:p>
    <w:p w14:paraId="72959C8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8px;</w:t>
      </w:r>
    </w:p>
    <w:p w14:paraId="70A1EEC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 8px 0;</w:t>
      </w:r>
    </w:p>
    <w:p w14:paraId="0F525A7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 1px solid #ccc;</w:t>
      </w:r>
    </w:p>
    <w:p w14:paraId="6565E2D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border-radius: 4px;</w:t>
      </w:r>
    </w:p>
    <w:p w14:paraId="10BC613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box-sizing: border-box;</w:t>
      </w:r>
    </w:p>
    <w:p w14:paraId="25EA78A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xml:space="preserve">: </w:t>
      </w:r>
      <w:proofErr w:type="spellStart"/>
      <w:proofErr w:type="gramStart"/>
      <w:r w:rsidRPr="000E209C">
        <w:rPr>
          <w:rFonts w:eastAsia="Times New Roman"/>
          <w:bCs/>
          <w:sz w:val="24"/>
          <w:szCs w:val="24"/>
          <w:lang w:val="en-IN"/>
        </w:rPr>
        <w:t>rgba</w:t>
      </w:r>
      <w:proofErr w:type="spellEnd"/>
      <w:r w:rsidRPr="000E209C">
        <w:rPr>
          <w:rFonts w:eastAsia="Times New Roman"/>
          <w:bCs/>
          <w:sz w:val="24"/>
          <w:szCs w:val="24"/>
          <w:lang w:val="en-IN"/>
        </w:rPr>
        <w:t>(</w:t>
      </w:r>
      <w:proofErr w:type="gramEnd"/>
      <w:r w:rsidRPr="000E209C">
        <w:rPr>
          <w:rFonts w:eastAsia="Times New Roman"/>
          <w:bCs/>
          <w:sz w:val="24"/>
          <w:szCs w:val="24"/>
          <w:lang w:val="en-IN"/>
        </w:rPr>
        <w:t>255, 255, 255, 0.5);</w:t>
      </w:r>
    </w:p>
    <w:p w14:paraId="2F22D02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#000;</w:t>
      </w:r>
    </w:p>
    <w:p w14:paraId="6597E77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0F98B4A1" w14:textId="77777777" w:rsidR="000E209C" w:rsidRPr="000E209C" w:rsidRDefault="000E209C" w:rsidP="000E209C">
      <w:pPr>
        <w:spacing w:line="360" w:lineRule="auto"/>
        <w:rPr>
          <w:rFonts w:eastAsia="Times New Roman"/>
          <w:bCs/>
          <w:sz w:val="24"/>
          <w:szCs w:val="24"/>
          <w:lang w:val="en-IN"/>
        </w:rPr>
      </w:pPr>
    </w:p>
    <w:p w14:paraId="70562E8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button {</w:t>
      </w:r>
    </w:p>
    <w:p w14:paraId="3543A0B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#4CAF50;</w:t>
      </w:r>
    </w:p>
    <w:p w14:paraId="7E78BA9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white;</w:t>
      </w:r>
    </w:p>
    <w:p w14:paraId="789AD1D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10px 20px;</w:t>
      </w:r>
    </w:p>
    <w:p w14:paraId="6672600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 none;</w:t>
      </w:r>
    </w:p>
    <w:p w14:paraId="4CD9FA4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border-radius: 4px;</w:t>
      </w:r>
    </w:p>
    <w:p w14:paraId="61634F8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cursor: pointer;</w:t>
      </w:r>
    </w:p>
    <w:p w14:paraId="39EFEBA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4430432E" w14:textId="77777777" w:rsidR="000E209C" w:rsidRPr="000E209C" w:rsidRDefault="000E209C" w:rsidP="000E209C">
      <w:pPr>
        <w:spacing w:line="360" w:lineRule="auto"/>
        <w:rPr>
          <w:rFonts w:eastAsia="Times New Roman"/>
          <w:bCs/>
          <w:sz w:val="24"/>
          <w:szCs w:val="24"/>
          <w:lang w:val="en-IN"/>
        </w:rPr>
      </w:pPr>
    </w:p>
    <w:p w14:paraId="0A8E099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lastRenderedPageBreak/>
        <w:t xml:space="preserve">        </w:t>
      </w:r>
      <w:proofErr w:type="spellStart"/>
      <w:proofErr w:type="gramStart"/>
      <w:r w:rsidRPr="000E209C">
        <w:rPr>
          <w:rFonts w:eastAsia="Times New Roman"/>
          <w:bCs/>
          <w:sz w:val="24"/>
          <w:szCs w:val="24"/>
          <w:lang w:val="en-IN"/>
        </w:rPr>
        <w:t>button:hover</w:t>
      </w:r>
      <w:proofErr w:type="spellEnd"/>
      <w:proofErr w:type="gramEnd"/>
      <w:r w:rsidRPr="000E209C">
        <w:rPr>
          <w:rFonts w:eastAsia="Times New Roman"/>
          <w:bCs/>
          <w:sz w:val="24"/>
          <w:szCs w:val="24"/>
          <w:lang w:val="en-IN"/>
        </w:rPr>
        <w:t xml:space="preserve"> {</w:t>
      </w:r>
    </w:p>
    <w:p w14:paraId="0611A89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#45a049;</w:t>
      </w:r>
    </w:p>
    <w:p w14:paraId="6E7D631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5B4EAEE9" w14:textId="77777777" w:rsidR="000E209C" w:rsidRPr="000E209C" w:rsidRDefault="000E209C" w:rsidP="000E209C">
      <w:pPr>
        <w:spacing w:line="360" w:lineRule="auto"/>
        <w:rPr>
          <w:rFonts w:eastAsia="Times New Roman"/>
          <w:bCs/>
          <w:sz w:val="24"/>
          <w:szCs w:val="24"/>
          <w:lang w:val="en-IN"/>
        </w:rPr>
      </w:pPr>
    </w:p>
    <w:p w14:paraId="749906C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.button</w:t>
      </w:r>
      <w:proofErr w:type="gramEnd"/>
      <w:r w:rsidRPr="000E209C">
        <w:rPr>
          <w:rFonts w:eastAsia="Times New Roman"/>
          <w:bCs/>
          <w:sz w:val="24"/>
          <w:szCs w:val="24"/>
          <w:lang w:val="en-IN"/>
        </w:rPr>
        <w:t>-container {</w:t>
      </w:r>
    </w:p>
    <w:p w14:paraId="2DA5A38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text-align: </w:t>
      </w:r>
      <w:proofErr w:type="spellStart"/>
      <w:r w:rsidRPr="000E209C">
        <w:rPr>
          <w:rFonts w:eastAsia="Times New Roman"/>
          <w:bCs/>
          <w:sz w:val="24"/>
          <w:szCs w:val="24"/>
          <w:lang w:val="en-IN"/>
        </w:rPr>
        <w:t>center</w:t>
      </w:r>
      <w:proofErr w:type="spellEnd"/>
      <w:r w:rsidRPr="000E209C">
        <w:rPr>
          <w:rFonts w:eastAsia="Times New Roman"/>
          <w:bCs/>
          <w:sz w:val="24"/>
          <w:szCs w:val="24"/>
          <w:lang w:val="en-IN"/>
        </w:rPr>
        <w:t>;</w:t>
      </w:r>
    </w:p>
    <w:p w14:paraId="467E9A7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margin-top: 20px;</w:t>
      </w:r>
    </w:p>
    <w:p w14:paraId="01F8210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27177E3B" w14:textId="77777777" w:rsidR="000E209C" w:rsidRPr="000E209C" w:rsidRDefault="000E209C" w:rsidP="000E209C">
      <w:pPr>
        <w:spacing w:line="360" w:lineRule="auto"/>
        <w:rPr>
          <w:rFonts w:eastAsia="Times New Roman"/>
          <w:bCs/>
          <w:sz w:val="24"/>
          <w:szCs w:val="24"/>
          <w:lang w:val="en-IN"/>
        </w:rPr>
      </w:pPr>
    </w:p>
    <w:p w14:paraId="4B5266D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.button</w:t>
      </w:r>
      <w:proofErr w:type="gramEnd"/>
      <w:r w:rsidRPr="000E209C">
        <w:rPr>
          <w:rFonts w:eastAsia="Times New Roman"/>
          <w:bCs/>
          <w:sz w:val="24"/>
          <w:szCs w:val="24"/>
          <w:lang w:val="en-IN"/>
        </w:rPr>
        <w:t>-container a {</w:t>
      </w:r>
    </w:p>
    <w:p w14:paraId="33411D6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text-decoration: none;</w:t>
      </w:r>
    </w:p>
    <w:p w14:paraId="6412C31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#4CAF50;</w:t>
      </w:r>
    </w:p>
    <w:p w14:paraId="3ED29FF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white;</w:t>
      </w:r>
    </w:p>
    <w:p w14:paraId="3150C94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10px 20px;</w:t>
      </w:r>
    </w:p>
    <w:p w14:paraId="0346D29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border-radius: 4px;</w:t>
      </w:r>
    </w:p>
    <w:p w14:paraId="4F09688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margin-right: 10px;</w:t>
      </w:r>
    </w:p>
    <w:p w14:paraId="36FC116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7F34B81E" w14:textId="77777777" w:rsidR="000E209C" w:rsidRPr="000E209C" w:rsidRDefault="000E209C" w:rsidP="000E209C">
      <w:pPr>
        <w:spacing w:line="360" w:lineRule="auto"/>
        <w:rPr>
          <w:rFonts w:eastAsia="Times New Roman"/>
          <w:bCs/>
          <w:sz w:val="24"/>
          <w:szCs w:val="24"/>
          <w:lang w:val="en-IN"/>
        </w:rPr>
      </w:pPr>
    </w:p>
    <w:p w14:paraId="248841F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.button</w:t>
      </w:r>
      <w:proofErr w:type="gramEnd"/>
      <w:r w:rsidRPr="000E209C">
        <w:rPr>
          <w:rFonts w:eastAsia="Times New Roman"/>
          <w:bCs/>
          <w:sz w:val="24"/>
          <w:szCs w:val="24"/>
          <w:lang w:val="en-IN"/>
        </w:rPr>
        <w:t>-container a:hover {</w:t>
      </w:r>
    </w:p>
    <w:p w14:paraId="1A57B6A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#45a049;</w:t>
      </w:r>
    </w:p>
    <w:p w14:paraId="32075CF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5F874FD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gramStart"/>
      <w:r w:rsidRPr="000E209C">
        <w:rPr>
          <w:rFonts w:eastAsia="Times New Roman"/>
          <w:bCs/>
          <w:sz w:val="24"/>
          <w:szCs w:val="24"/>
          <w:lang w:val="en-IN"/>
        </w:rPr>
        <w:t>.success</w:t>
      </w:r>
      <w:proofErr w:type="gramEnd"/>
      <w:r w:rsidRPr="000E209C">
        <w:rPr>
          <w:rFonts w:eastAsia="Times New Roman"/>
          <w:bCs/>
          <w:sz w:val="24"/>
          <w:szCs w:val="24"/>
          <w:lang w:val="en-IN"/>
        </w:rPr>
        <w:t>-message {</w:t>
      </w:r>
    </w:p>
    <w:p w14:paraId="650DF31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display: none;</w:t>
      </w:r>
    </w:p>
    <w:p w14:paraId="6332D3D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text-align: </w:t>
      </w:r>
      <w:proofErr w:type="spellStart"/>
      <w:r w:rsidRPr="000E209C">
        <w:rPr>
          <w:rFonts w:eastAsia="Times New Roman"/>
          <w:bCs/>
          <w:sz w:val="24"/>
          <w:szCs w:val="24"/>
          <w:lang w:val="en-IN"/>
        </w:rPr>
        <w:t>center</w:t>
      </w:r>
      <w:proofErr w:type="spellEnd"/>
      <w:r w:rsidRPr="000E209C">
        <w:rPr>
          <w:rFonts w:eastAsia="Times New Roman"/>
          <w:bCs/>
          <w:sz w:val="24"/>
          <w:szCs w:val="24"/>
          <w:lang w:val="en-IN"/>
        </w:rPr>
        <w:t>;</w:t>
      </w:r>
    </w:p>
    <w:p w14:paraId="2FF5412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margin-top: 20px;</w:t>
      </w:r>
    </w:p>
    <w:p w14:paraId="6ED09C6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padding: 10px;</w:t>
      </w:r>
    </w:p>
    <w:p w14:paraId="540C05B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background-</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#4CAF50;</w:t>
      </w:r>
    </w:p>
    <w:p w14:paraId="6C43F44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color</w:t>
      </w:r>
      <w:proofErr w:type="spellEnd"/>
      <w:r w:rsidRPr="000E209C">
        <w:rPr>
          <w:rFonts w:eastAsia="Times New Roman"/>
          <w:bCs/>
          <w:sz w:val="24"/>
          <w:szCs w:val="24"/>
          <w:lang w:val="en-IN"/>
        </w:rPr>
        <w:t>: white;</w:t>
      </w:r>
    </w:p>
    <w:p w14:paraId="05FE32F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border-radius: 4px;</w:t>
      </w:r>
    </w:p>
    <w:p w14:paraId="03F6D19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w:t>
      </w:r>
    </w:p>
    <w:p w14:paraId="2ED2E10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lastRenderedPageBreak/>
        <w:t>    &lt;/style&gt;</w:t>
      </w:r>
    </w:p>
    <w:p w14:paraId="6B1071B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&lt;/head&gt;</w:t>
      </w:r>
    </w:p>
    <w:p w14:paraId="70E8141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&lt;body&gt;</w:t>
      </w:r>
    </w:p>
    <w:p w14:paraId="125855B5"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&lt;h1&gt;Order Medicine&lt;/h1&gt;</w:t>
      </w:r>
    </w:p>
    <w:p w14:paraId="61DCCB02" w14:textId="77777777" w:rsidR="000E209C" w:rsidRPr="000E209C" w:rsidRDefault="000E209C" w:rsidP="000E209C">
      <w:pPr>
        <w:spacing w:line="360" w:lineRule="auto"/>
        <w:rPr>
          <w:rFonts w:eastAsia="Times New Roman"/>
          <w:bCs/>
          <w:sz w:val="24"/>
          <w:szCs w:val="24"/>
          <w:lang w:val="en-IN"/>
        </w:rPr>
      </w:pPr>
    </w:p>
    <w:p w14:paraId="6E64E5C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&lt;div class="container"&gt;</w:t>
      </w:r>
    </w:p>
    <w:p w14:paraId="2FD05CF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&lt;form id="</w:t>
      </w:r>
      <w:proofErr w:type="spellStart"/>
      <w:r w:rsidRPr="000E209C">
        <w:rPr>
          <w:rFonts w:eastAsia="Times New Roman"/>
          <w:bCs/>
          <w:sz w:val="24"/>
          <w:szCs w:val="24"/>
          <w:lang w:val="en-IN"/>
        </w:rPr>
        <w:t>orderForm</w:t>
      </w:r>
      <w:proofErr w:type="spellEnd"/>
      <w:r w:rsidRPr="000E209C">
        <w:rPr>
          <w:rFonts w:eastAsia="Times New Roman"/>
          <w:bCs/>
          <w:sz w:val="24"/>
          <w:szCs w:val="24"/>
          <w:lang w:val="en-IN"/>
        </w:rPr>
        <w:t>"&gt;</w:t>
      </w:r>
    </w:p>
    <w:p w14:paraId="678B167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&lt;label for="</w:t>
      </w:r>
      <w:proofErr w:type="spellStart"/>
      <w:r w:rsidRPr="000E209C">
        <w:rPr>
          <w:rFonts w:eastAsia="Times New Roman"/>
          <w:bCs/>
          <w:sz w:val="24"/>
          <w:szCs w:val="24"/>
          <w:lang w:val="en-IN"/>
        </w:rPr>
        <w:t>medicineId</w:t>
      </w:r>
      <w:proofErr w:type="spellEnd"/>
      <w:r w:rsidRPr="000E209C">
        <w:rPr>
          <w:rFonts w:eastAsia="Times New Roman"/>
          <w:bCs/>
          <w:sz w:val="24"/>
          <w:szCs w:val="24"/>
          <w:lang w:val="en-IN"/>
        </w:rPr>
        <w:t>"&gt;Medicine ID:&lt;/label&gt;</w:t>
      </w:r>
    </w:p>
    <w:p w14:paraId="5DE9CFE9"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&lt;input type="text" id="</w:t>
      </w:r>
      <w:proofErr w:type="spellStart"/>
      <w:r w:rsidRPr="000E209C">
        <w:rPr>
          <w:rFonts w:eastAsia="Times New Roman"/>
          <w:bCs/>
          <w:sz w:val="24"/>
          <w:szCs w:val="24"/>
          <w:lang w:val="en-IN"/>
        </w:rPr>
        <w:t>medicineId</w:t>
      </w:r>
      <w:proofErr w:type="spellEnd"/>
      <w:r w:rsidRPr="000E209C">
        <w:rPr>
          <w:rFonts w:eastAsia="Times New Roman"/>
          <w:bCs/>
          <w:sz w:val="24"/>
          <w:szCs w:val="24"/>
          <w:lang w:val="en-IN"/>
        </w:rPr>
        <w:t>" name="</w:t>
      </w:r>
      <w:proofErr w:type="spellStart"/>
      <w:r w:rsidRPr="000E209C">
        <w:rPr>
          <w:rFonts w:eastAsia="Times New Roman"/>
          <w:bCs/>
          <w:sz w:val="24"/>
          <w:szCs w:val="24"/>
          <w:lang w:val="en-IN"/>
        </w:rPr>
        <w:t>medicineId</w:t>
      </w:r>
      <w:proofErr w:type="spellEnd"/>
      <w:r w:rsidRPr="000E209C">
        <w:rPr>
          <w:rFonts w:eastAsia="Times New Roman"/>
          <w:bCs/>
          <w:sz w:val="24"/>
          <w:szCs w:val="24"/>
          <w:lang w:val="en-IN"/>
        </w:rPr>
        <w:t>" required&gt;</w:t>
      </w:r>
    </w:p>
    <w:p w14:paraId="6DDA0112"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w:t>
      </w:r>
      <w:proofErr w:type="spellStart"/>
      <w:r w:rsidRPr="000E209C">
        <w:rPr>
          <w:rFonts w:eastAsia="Times New Roman"/>
          <w:bCs/>
          <w:sz w:val="24"/>
          <w:szCs w:val="24"/>
          <w:lang w:val="en-IN"/>
        </w:rPr>
        <w:t>br</w:t>
      </w:r>
      <w:proofErr w:type="spellEnd"/>
      <w:r w:rsidRPr="000E209C">
        <w:rPr>
          <w:rFonts w:eastAsia="Times New Roman"/>
          <w:bCs/>
          <w:sz w:val="24"/>
          <w:szCs w:val="24"/>
          <w:lang w:val="en-IN"/>
        </w:rPr>
        <w:t>&gt;</w:t>
      </w:r>
    </w:p>
    <w:p w14:paraId="5F68112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&lt;label for="quantity"&gt;Quantity:&lt;/label&gt;</w:t>
      </w:r>
    </w:p>
    <w:p w14:paraId="36675B6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&lt;input type="number" id="quantity" name="quantity" min="1" required&gt;</w:t>
      </w:r>
    </w:p>
    <w:p w14:paraId="3629CAB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w:t>
      </w:r>
      <w:proofErr w:type="spellStart"/>
      <w:r w:rsidRPr="000E209C">
        <w:rPr>
          <w:rFonts w:eastAsia="Times New Roman"/>
          <w:bCs/>
          <w:sz w:val="24"/>
          <w:szCs w:val="24"/>
          <w:lang w:val="en-IN"/>
        </w:rPr>
        <w:t>br</w:t>
      </w:r>
      <w:proofErr w:type="spellEnd"/>
      <w:r w:rsidRPr="000E209C">
        <w:rPr>
          <w:rFonts w:eastAsia="Times New Roman"/>
          <w:bCs/>
          <w:sz w:val="24"/>
          <w:szCs w:val="24"/>
          <w:lang w:val="en-IN"/>
        </w:rPr>
        <w:t>&gt;</w:t>
      </w:r>
    </w:p>
    <w:p w14:paraId="7C52C1F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&lt;div class="button-container"&gt;</w:t>
      </w:r>
    </w:p>
    <w:p w14:paraId="0DE7373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&lt;button type="submit"&gt;Order&lt;/button&gt;</w:t>
      </w:r>
    </w:p>
    <w:p w14:paraId="7A3EB5D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&lt;a </w:t>
      </w:r>
      <w:proofErr w:type="spellStart"/>
      <w:r w:rsidRPr="000E209C">
        <w:rPr>
          <w:rFonts w:eastAsia="Times New Roman"/>
          <w:bCs/>
          <w:sz w:val="24"/>
          <w:szCs w:val="24"/>
          <w:lang w:val="en-IN"/>
        </w:rPr>
        <w:t>href</w:t>
      </w:r>
      <w:proofErr w:type="spellEnd"/>
      <w:r w:rsidRPr="000E209C">
        <w:rPr>
          <w:rFonts w:eastAsia="Times New Roman"/>
          <w:bCs/>
          <w:sz w:val="24"/>
          <w:szCs w:val="24"/>
          <w:lang w:val="en-IN"/>
        </w:rPr>
        <w:t>="track.html"&gt;Track&lt;/a&gt;</w:t>
      </w:r>
    </w:p>
    <w:p w14:paraId="52D3BA8C"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&lt;a </w:t>
      </w:r>
      <w:proofErr w:type="spellStart"/>
      <w:r w:rsidRPr="000E209C">
        <w:rPr>
          <w:rFonts w:eastAsia="Times New Roman"/>
          <w:bCs/>
          <w:sz w:val="24"/>
          <w:szCs w:val="24"/>
          <w:lang w:val="en-IN"/>
        </w:rPr>
        <w:t>href</w:t>
      </w:r>
      <w:proofErr w:type="spellEnd"/>
      <w:r w:rsidRPr="000E209C">
        <w:rPr>
          <w:rFonts w:eastAsia="Times New Roman"/>
          <w:bCs/>
          <w:sz w:val="24"/>
          <w:szCs w:val="24"/>
          <w:lang w:val="en-IN"/>
        </w:rPr>
        <w:t>="index.html"&gt;Home&lt;/a&gt;</w:t>
      </w:r>
    </w:p>
    <w:p w14:paraId="1FA86FF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&lt;/div&gt;</w:t>
      </w:r>
    </w:p>
    <w:p w14:paraId="1BDD22AA"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&lt;/form&gt;</w:t>
      </w:r>
    </w:p>
    <w:p w14:paraId="0D87A0D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&lt;/div&gt;</w:t>
      </w:r>
    </w:p>
    <w:p w14:paraId="2732EE3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&lt;/form&gt;</w:t>
      </w:r>
    </w:p>
    <w:p w14:paraId="67EA7D96" w14:textId="77777777" w:rsidR="000E209C" w:rsidRPr="000E209C" w:rsidRDefault="000E209C" w:rsidP="000E209C">
      <w:pPr>
        <w:spacing w:line="360" w:lineRule="auto"/>
        <w:rPr>
          <w:rFonts w:eastAsia="Times New Roman"/>
          <w:bCs/>
          <w:sz w:val="24"/>
          <w:szCs w:val="24"/>
          <w:lang w:val="en-IN"/>
        </w:rPr>
      </w:pPr>
    </w:p>
    <w:p w14:paraId="29E0E51F" w14:textId="77777777" w:rsidR="000E209C" w:rsidRPr="000E209C" w:rsidRDefault="000E209C" w:rsidP="000E209C">
      <w:pPr>
        <w:spacing w:line="360" w:lineRule="auto"/>
        <w:rPr>
          <w:rFonts w:eastAsia="Times New Roman"/>
          <w:bCs/>
          <w:sz w:val="24"/>
          <w:szCs w:val="24"/>
          <w:lang w:val="en-IN"/>
        </w:rPr>
      </w:pPr>
      <w:proofErr w:type="gramStart"/>
      <w:r w:rsidRPr="000E209C">
        <w:rPr>
          <w:rFonts w:eastAsia="Times New Roman"/>
          <w:bCs/>
          <w:sz w:val="24"/>
          <w:szCs w:val="24"/>
          <w:lang w:val="en-IN"/>
        </w:rPr>
        <w:t>&lt;!--</w:t>
      </w:r>
      <w:proofErr w:type="gramEnd"/>
      <w:r w:rsidRPr="000E209C">
        <w:rPr>
          <w:rFonts w:eastAsia="Times New Roman"/>
          <w:bCs/>
          <w:sz w:val="24"/>
          <w:szCs w:val="24"/>
          <w:lang w:val="en-IN"/>
        </w:rPr>
        <w:t xml:space="preserve"> Success message --&gt;</w:t>
      </w:r>
    </w:p>
    <w:p w14:paraId="33C292E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&lt;div class="success-message" id="</w:t>
      </w:r>
      <w:proofErr w:type="spellStart"/>
      <w:r w:rsidRPr="000E209C">
        <w:rPr>
          <w:rFonts w:eastAsia="Times New Roman"/>
          <w:bCs/>
          <w:sz w:val="24"/>
          <w:szCs w:val="24"/>
          <w:lang w:val="en-IN"/>
        </w:rPr>
        <w:t>successMessage</w:t>
      </w:r>
      <w:proofErr w:type="spellEnd"/>
      <w:r w:rsidRPr="000E209C">
        <w:rPr>
          <w:rFonts w:eastAsia="Times New Roman"/>
          <w:bCs/>
          <w:sz w:val="24"/>
          <w:szCs w:val="24"/>
          <w:lang w:val="en-IN"/>
        </w:rPr>
        <w:t>"&gt;</w:t>
      </w:r>
    </w:p>
    <w:p w14:paraId="4A89998E"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Order Placed Successfully!</w:t>
      </w:r>
    </w:p>
    <w:p w14:paraId="1BD4B1EF"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&lt;/div&gt;</w:t>
      </w:r>
    </w:p>
    <w:p w14:paraId="49BACD0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&lt;/div&gt;</w:t>
      </w:r>
    </w:p>
    <w:p w14:paraId="1E587005" w14:textId="77777777" w:rsidR="000E209C" w:rsidRPr="000E209C" w:rsidRDefault="000E209C" w:rsidP="000E209C">
      <w:pPr>
        <w:spacing w:line="360" w:lineRule="auto"/>
        <w:rPr>
          <w:rFonts w:eastAsia="Times New Roman"/>
          <w:bCs/>
          <w:sz w:val="24"/>
          <w:szCs w:val="24"/>
          <w:lang w:val="en-IN"/>
        </w:rPr>
      </w:pPr>
    </w:p>
    <w:p w14:paraId="41CE279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&lt;script&gt;</w:t>
      </w:r>
    </w:p>
    <w:p w14:paraId="1CD09E8D"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JavaScript to show success message after form submission</w:t>
      </w:r>
    </w:p>
    <w:p w14:paraId="0A5F3588" w14:textId="77777777" w:rsidR="000E209C" w:rsidRPr="000E209C" w:rsidRDefault="000E209C" w:rsidP="000E209C">
      <w:pPr>
        <w:spacing w:line="360" w:lineRule="auto"/>
        <w:rPr>
          <w:rFonts w:eastAsia="Times New Roman"/>
          <w:bCs/>
          <w:sz w:val="24"/>
          <w:szCs w:val="24"/>
          <w:lang w:val="en-IN"/>
        </w:rPr>
      </w:pPr>
      <w:proofErr w:type="spellStart"/>
      <w:proofErr w:type="gramStart"/>
      <w:r w:rsidRPr="000E209C">
        <w:rPr>
          <w:rFonts w:eastAsia="Times New Roman"/>
          <w:bCs/>
          <w:sz w:val="24"/>
          <w:szCs w:val="24"/>
          <w:lang w:val="en-IN"/>
        </w:rPr>
        <w:lastRenderedPageBreak/>
        <w:t>document.getElementById</w:t>
      </w:r>
      <w:proofErr w:type="spellEnd"/>
      <w:proofErr w:type="gramEnd"/>
      <w:r w:rsidRPr="000E209C">
        <w:rPr>
          <w:rFonts w:eastAsia="Times New Roman"/>
          <w:bCs/>
          <w:sz w:val="24"/>
          <w:szCs w:val="24"/>
          <w:lang w:val="en-IN"/>
        </w:rPr>
        <w:t>("</w:t>
      </w:r>
      <w:proofErr w:type="spellStart"/>
      <w:r w:rsidRPr="000E209C">
        <w:rPr>
          <w:rFonts w:eastAsia="Times New Roman"/>
          <w:bCs/>
          <w:sz w:val="24"/>
          <w:szCs w:val="24"/>
          <w:lang w:val="en-IN"/>
        </w:rPr>
        <w:t>orderForm</w:t>
      </w:r>
      <w:proofErr w:type="spellEnd"/>
      <w:r w:rsidRPr="000E209C">
        <w:rPr>
          <w:rFonts w:eastAsia="Times New Roman"/>
          <w:bCs/>
          <w:sz w:val="24"/>
          <w:szCs w:val="24"/>
          <w:lang w:val="en-IN"/>
        </w:rPr>
        <w:t>").</w:t>
      </w:r>
      <w:proofErr w:type="spellStart"/>
      <w:r w:rsidRPr="000E209C">
        <w:rPr>
          <w:rFonts w:eastAsia="Times New Roman"/>
          <w:bCs/>
          <w:sz w:val="24"/>
          <w:szCs w:val="24"/>
          <w:lang w:val="en-IN"/>
        </w:rPr>
        <w:t>addEventListener</w:t>
      </w:r>
      <w:proofErr w:type="spellEnd"/>
      <w:r w:rsidRPr="000E209C">
        <w:rPr>
          <w:rFonts w:eastAsia="Times New Roman"/>
          <w:bCs/>
          <w:sz w:val="24"/>
          <w:szCs w:val="24"/>
          <w:lang w:val="en-IN"/>
        </w:rPr>
        <w:t>("submit", function(event) {</w:t>
      </w:r>
    </w:p>
    <w:p w14:paraId="01955FA0"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proofErr w:type="gramStart"/>
      <w:r w:rsidRPr="000E209C">
        <w:rPr>
          <w:rFonts w:eastAsia="Times New Roman"/>
          <w:bCs/>
          <w:sz w:val="24"/>
          <w:szCs w:val="24"/>
          <w:lang w:val="en-IN"/>
        </w:rPr>
        <w:t>event.preventDefault</w:t>
      </w:r>
      <w:proofErr w:type="spellEnd"/>
      <w:proofErr w:type="gramEnd"/>
      <w:r w:rsidRPr="000E209C">
        <w:rPr>
          <w:rFonts w:eastAsia="Times New Roman"/>
          <w:bCs/>
          <w:sz w:val="24"/>
          <w:szCs w:val="24"/>
          <w:lang w:val="en-IN"/>
        </w:rPr>
        <w:t>(); // Prevent form submission</w:t>
      </w:r>
    </w:p>
    <w:p w14:paraId="5A823FF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 Show success message</w:t>
      </w:r>
    </w:p>
    <w:p w14:paraId="51DC9B1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proofErr w:type="gramStart"/>
      <w:r w:rsidRPr="000E209C">
        <w:rPr>
          <w:rFonts w:eastAsia="Times New Roman"/>
          <w:bCs/>
          <w:sz w:val="24"/>
          <w:szCs w:val="24"/>
          <w:lang w:val="en-IN"/>
        </w:rPr>
        <w:t>document.getElementById</w:t>
      </w:r>
      <w:proofErr w:type="spellEnd"/>
      <w:proofErr w:type="gramEnd"/>
      <w:r w:rsidRPr="000E209C">
        <w:rPr>
          <w:rFonts w:eastAsia="Times New Roman"/>
          <w:bCs/>
          <w:sz w:val="24"/>
          <w:szCs w:val="24"/>
          <w:lang w:val="en-IN"/>
        </w:rPr>
        <w:t>("</w:t>
      </w:r>
      <w:proofErr w:type="spellStart"/>
      <w:r w:rsidRPr="000E209C">
        <w:rPr>
          <w:rFonts w:eastAsia="Times New Roman"/>
          <w:bCs/>
          <w:sz w:val="24"/>
          <w:szCs w:val="24"/>
          <w:lang w:val="en-IN"/>
        </w:rPr>
        <w:t>successMessage</w:t>
      </w:r>
      <w:proofErr w:type="spellEnd"/>
      <w:r w:rsidRPr="000E209C">
        <w:rPr>
          <w:rFonts w:eastAsia="Times New Roman"/>
          <w:bCs/>
          <w:sz w:val="24"/>
          <w:szCs w:val="24"/>
          <w:lang w:val="en-IN"/>
        </w:rPr>
        <w:t>").</w:t>
      </w:r>
      <w:proofErr w:type="spellStart"/>
      <w:r w:rsidRPr="000E209C">
        <w:rPr>
          <w:rFonts w:eastAsia="Times New Roman"/>
          <w:bCs/>
          <w:sz w:val="24"/>
          <w:szCs w:val="24"/>
          <w:lang w:val="en-IN"/>
        </w:rPr>
        <w:t>style.display</w:t>
      </w:r>
      <w:proofErr w:type="spellEnd"/>
      <w:r w:rsidRPr="000E209C">
        <w:rPr>
          <w:rFonts w:eastAsia="Times New Roman"/>
          <w:bCs/>
          <w:sz w:val="24"/>
          <w:szCs w:val="24"/>
          <w:lang w:val="en-IN"/>
        </w:rPr>
        <w:t xml:space="preserve"> = "block";</w:t>
      </w:r>
    </w:p>
    <w:p w14:paraId="17373ED7"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 Hide success message after 3 seconds</w:t>
      </w:r>
    </w:p>
    <w:p w14:paraId="3D728464"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r w:rsidRPr="000E209C">
        <w:rPr>
          <w:rFonts w:eastAsia="Times New Roman"/>
          <w:bCs/>
          <w:sz w:val="24"/>
          <w:szCs w:val="24"/>
          <w:lang w:val="en-IN"/>
        </w:rPr>
        <w:t>setTimeout</w:t>
      </w:r>
      <w:proofErr w:type="spellEnd"/>
      <w:r w:rsidRPr="000E209C">
        <w:rPr>
          <w:rFonts w:eastAsia="Times New Roman"/>
          <w:bCs/>
          <w:sz w:val="24"/>
          <w:szCs w:val="24"/>
          <w:lang w:val="en-IN"/>
        </w:rPr>
        <w:t>(</w:t>
      </w:r>
      <w:proofErr w:type="gramStart"/>
      <w:r w:rsidRPr="000E209C">
        <w:rPr>
          <w:rFonts w:eastAsia="Times New Roman"/>
          <w:bCs/>
          <w:sz w:val="24"/>
          <w:szCs w:val="24"/>
          <w:lang w:val="en-IN"/>
        </w:rPr>
        <w:t>function(</w:t>
      </w:r>
      <w:proofErr w:type="gramEnd"/>
      <w:r w:rsidRPr="000E209C">
        <w:rPr>
          <w:rFonts w:eastAsia="Times New Roman"/>
          <w:bCs/>
          <w:sz w:val="24"/>
          <w:szCs w:val="24"/>
          <w:lang w:val="en-IN"/>
        </w:rPr>
        <w:t>) {</w:t>
      </w:r>
    </w:p>
    <w:p w14:paraId="6D4DB25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xml:space="preserve">        </w:t>
      </w:r>
      <w:proofErr w:type="spellStart"/>
      <w:proofErr w:type="gramStart"/>
      <w:r w:rsidRPr="000E209C">
        <w:rPr>
          <w:rFonts w:eastAsia="Times New Roman"/>
          <w:bCs/>
          <w:sz w:val="24"/>
          <w:szCs w:val="24"/>
          <w:lang w:val="en-IN"/>
        </w:rPr>
        <w:t>document.getElementById</w:t>
      </w:r>
      <w:proofErr w:type="spellEnd"/>
      <w:proofErr w:type="gramEnd"/>
      <w:r w:rsidRPr="000E209C">
        <w:rPr>
          <w:rFonts w:eastAsia="Times New Roman"/>
          <w:bCs/>
          <w:sz w:val="24"/>
          <w:szCs w:val="24"/>
          <w:lang w:val="en-IN"/>
        </w:rPr>
        <w:t>("</w:t>
      </w:r>
      <w:proofErr w:type="spellStart"/>
      <w:r w:rsidRPr="000E209C">
        <w:rPr>
          <w:rFonts w:eastAsia="Times New Roman"/>
          <w:bCs/>
          <w:sz w:val="24"/>
          <w:szCs w:val="24"/>
          <w:lang w:val="en-IN"/>
        </w:rPr>
        <w:t>successMessage</w:t>
      </w:r>
      <w:proofErr w:type="spellEnd"/>
      <w:r w:rsidRPr="000E209C">
        <w:rPr>
          <w:rFonts w:eastAsia="Times New Roman"/>
          <w:bCs/>
          <w:sz w:val="24"/>
          <w:szCs w:val="24"/>
          <w:lang w:val="en-IN"/>
        </w:rPr>
        <w:t>").</w:t>
      </w:r>
      <w:proofErr w:type="spellStart"/>
      <w:r w:rsidRPr="000E209C">
        <w:rPr>
          <w:rFonts w:eastAsia="Times New Roman"/>
          <w:bCs/>
          <w:sz w:val="24"/>
          <w:szCs w:val="24"/>
          <w:lang w:val="en-IN"/>
        </w:rPr>
        <w:t>style.display</w:t>
      </w:r>
      <w:proofErr w:type="spellEnd"/>
      <w:r w:rsidRPr="000E209C">
        <w:rPr>
          <w:rFonts w:eastAsia="Times New Roman"/>
          <w:bCs/>
          <w:sz w:val="24"/>
          <w:szCs w:val="24"/>
          <w:lang w:val="en-IN"/>
        </w:rPr>
        <w:t xml:space="preserve"> = "none";</w:t>
      </w:r>
    </w:p>
    <w:p w14:paraId="58BF8E6B"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 3000);</w:t>
      </w:r>
    </w:p>
    <w:p w14:paraId="47C77E68"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    // Optional: You can submit the form data to a server using AJAX here</w:t>
      </w:r>
    </w:p>
    <w:p w14:paraId="4B4925F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w:t>
      </w:r>
    </w:p>
    <w:p w14:paraId="50422176"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&lt;/script&gt;</w:t>
      </w:r>
    </w:p>
    <w:p w14:paraId="140A9691"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&lt;/body&gt;</w:t>
      </w:r>
    </w:p>
    <w:p w14:paraId="753F0553" w14:textId="77777777" w:rsidR="000E209C" w:rsidRPr="000E209C" w:rsidRDefault="000E209C" w:rsidP="000E209C">
      <w:pPr>
        <w:spacing w:line="360" w:lineRule="auto"/>
        <w:rPr>
          <w:rFonts w:eastAsia="Times New Roman"/>
          <w:bCs/>
          <w:sz w:val="24"/>
          <w:szCs w:val="24"/>
          <w:lang w:val="en-IN"/>
        </w:rPr>
      </w:pPr>
      <w:r w:rsidRPr="000E209C">
        <w:rPr>
          <w:rFonts w:eastAsia="Times New Roman"/>
          <w:bCs/>
          <w:sz w:val="24"/>
          <w:szCs w:val="24"/>
          <w:lang w:val="en-IN"/>
        </w:rPr>
        <w:t>&lt;/html&gt;</w:t>
      </w:r>
    </w:p>
    <w:p w14:paraId="0DBC3A64" w14:textId="77777777" w:rsidR="000E209C" w:rsidRPr="000E209C" w:rsidRDefault="000E209C" w:rsidP="000E209C">
      <w:pPr>
        <w:spacing w:line="360" w:lineRule="auto"/>
        <w:rPr>
          <w:rFonts w:eastAsia="Times New Roman"/>
          <w:bCs/>
          <w:sz w:val="24"/>
          <w:szCs w:val="24"/>
          <w:lang w:val="en-IN"/>
        </w:rPr>
      </w:pPr>
    </w:p>
    <w:p w14:paraId="1332E694" w14:textId="71DF22A7" w:rsidR="0094119F" w:rsidRPr="000E209C" w:rsidRDefault="0094119F" w:rsidP="000E209C">
      <w:pPr>
        <w:spacing w:line="360" w:lineRule="auto"/>
        <w:rPr>
          <w:rFonts w:eastAsia="Times New Roman"/>
          <w:bCs/>
          <w:sz w:val="24"/>
          <w:szCs w:val="24"/>
        </w:rPr>
      </w:pPr>
    </w:p>
    <w:p w14:paraId="22C46F2B" w14:textId="77777777" w:rsidR="0094119F" w:rsidRDefault="0094119F">
      <w:pPr>
        <w:spacing w:line="360" w:lineRule="auto"/>
        <w:jc w:val="center"/>
        <w:rPr>
          <w:rFonts w:eastAsia="Times New Roman"/>
          <w:b/>
          <w:sz w:val="32"/>
        </w:rPr>
      </w:pPr>
    </w:p>
    <w:p w14:paraId="6F2C40A9" w14:textId="148CFB7B" w:rsidR="0094119F" w:rsidRDefault="00210A50">
      <w:pPr>
        <w:spacing w:beforeAutospacing="1" w:afterAutospacing="1"/>
      </w:pPr>
      <w:r w:rsidRPr="00210A50">
        <w:rPr>
          <w:sz w:val="24"/>
          <w:szCs w:val="24"/>
          <w:lang w:eastAsia="zh-CN"/>
        </w:rPr>
        <w:t>The blockchain-based medical product tracking systems have been the subject of extensive academic research, focusing on enhancing transparency, security, and efficiency in healthcare supply chains. Several journal publications and conference papers explore this area:</w:t>
      </w:r>
    </w:p>
    <w:p w14:paraId="151660CC" w14:textId="77777777" w:rsidR="00210A50" w:rsidRDefault="00210A50">
      <w:pPr>
        <w:pStyle w:val="NormalWeb"/>
        <w:ind w:left="720"/>
        <w:rPr>
          <w:b/>
          <w:bCs/>
        </w:rPr>
      </w:pPr>
      <w:r w:rsidRPr="00210A50">
        <w:rPr>
          <w:b/>
          <w:bCs/>
        </w:rPr>
        <w:t>"A Review of Blockchain Approaches for Medical Supply Chains" (IEEE Xplore) reviews various blockchain-based systems and their potential to solve challenges such as counterfeit drugs, inefficient logistics, and lack of transparency in traditional supply chains.</w:t>
      </w:r>
    </w:p>
    <w:p w14:paraId="5B943B05" w14:textId="45D6A0B2" w:rsidR="0094119F" w:rsidRDefault="00210A50">
      <w:pPr>
        <w:pStyle w:val="NormalWeb"/>
        <w:ind w:left="720"/>
      </w:pPr>
      <w:r w:rsidRPr="00210A50">
        <w:rPr>
          <w:b/>
          <w:bCs/>
        </w:rPr>
        <w:t>"Enabling Trust and Transparency in Pharmaceutical Supply Chains Using Blockchain" (IEEE Xplore) explores how blockchain can enhance the security and traceability of medical product distribution. This study highlights blockchain's role in building trust among stakeholders, including manufacturers, distributors, and healthcare providers.</w:t>
      </w:r>
      <w:r>
        <w:t>​</w:t>
      </w:r>
    </w:p>
    <w:p w14:paraId="1FD4F983" w14:textId="77777777" w:rsidR="00210A50" w:rsidRDefault="00210A50">
      <w:pPr>
        <w:pStyle w:val="NormalWeb"/>
        <w:ind w:left="720"/>
        <w:rPr>
          <w:b/>
          <w:bCs/>
        </w:rPr>
      </w:pPr>
      <w:r w:rsidRPr="00210A50">
        <w:rPr>
          <w:b/>
          <w:bCs/>
        </w:rPr>
        <w:t>"Smart Medical Supply Chain Using Blockchain" (IEEE Conference) discusses the use of blockchain to optimize healthcare supply chains, ensuring real-time tracking, secure data sharing, and product authenticity verification</w:t>
      </w:r>
    </w:p>
    <w:p w14:paraId="51CBEF09" w14:textId="2460681C" w:rsidR="0094119F" w:rsidRDefault="00210A50">
      <w:pPr>
        <w:pStyle w:val="NormalWeb"/>
        <w:ind w:left="720"/>
      </w:pPr>
      <w:r w:rsidRPr="00210A50">
        <w:rPr>
          <w:b/>
          <w:bCs/>
        </w:rPr>
        <w:lastRenderedPageBreak/>
        <w:t>"Optimization of Blockchain Technology for Medical Product Tracking" (</w:t>
      </w:r>
      <w:proofErr w:type="spellStart"/>
      <w:r w:rsidRPr="00210A50">
        <w:rPr>
          <w:b/>
          <w:bCs/>
        </w:rPr>
        <w:t>Inpressco</w:t>
      </w:r>
      <w:proofErr w:type="spellEnd"/>
      <w:r w:rsidRPr="00210A50">
        <w:rPr>
          <w:b/>
          <w:bCs/>
        </w:rPr>
        <w:t>) presents a discussion on how blockchain improves healthcare supply chain operations by enabling end-to-end visibility, ensuring tamper-proof records, and combating counterfeit medical products.</w:t>
      </w:r>
      <w:r>
        <w:t>​</w:t>
      </w:r>
    </w:p>
    <w:p w14:paraId="2642FBFD" w14:textId="305BD6E0" w:rsidR="0094119F" w:rsidRDefault="00210A50">
      <w:pPr>
        <w:spacing w:line="360" w:lineRule="auto"/>
        <w:rPr>
          <w:rFonts w:eastAsia="Times New Roman"/>
          <w:sz w:val="24"/>
        </w:rPr>
      </w:pPr>
      <w:r w:rsidRPr="00210A50">
        <w:rPr>
          <w:sz w:val="24"/>
          <w:szCs w:val="24"/>
          <w:lang w:eastAsia="zh-CN"/>
        </w:rPr>
        <w:t>These studies emphasize the application of blockchain's decentralized, immutable ledger to ensure the authenticity, safety, and efficiency of medical product tracking systems. For detailed findings and specific technical implementations, these papers and their corresponding conferences or journals can provide in-depth insights.</w:t>
      </w:r>
    </w:p>
    <w:sectPr w:rsidR="0094119F">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F205925"/>
    <w:multiLevelType w:val="singleLevel"/>
    <w:tmpl w:val="BF205925"/>
    <w:lvl w:ilvl="0">
      <w:start w:val="1"/>
      <w:numFmt w:val="bullet"/>
      <w:lvlText w:val="•"/>
      <w:lvlJc w:val="left"/>
    </w:lvl>
  </w:abstractNum>
  <w:abstractNum w:abstractNumId="1" w15:restartNumberingAfterBreak="0">
    <w:nsid w:val="CF092B84"/>
    <w:multiLevelType w:val="singleLevel"/>
    <w:tmpl w:val="CF092B84"/>
    <w:lvl w:ilvl="0">
      <w:start w:val="1"/>
      <w:numFmt w:val="bullet"/>
      <w:lvlText w:val="•"/>
      <w:lvlJc w:val="left"/>
    </w:lvl>
  </w:abstractNum>
  <w:abstractNum w:abstractNumId="2" w15:restartNumberingAfterBreak="0">
    <w:nsid w:val="0053208E"/>
    <w:multiLevelType w:val="singleLevel"/>
    <w:tmpl w:val="0053208E"/>
    <w:lvl w:ilvl="0">
      <w:start w:val="1"/>
      <w:numFmt w:val="bullet"/>
      <w:lvlText w:val="•"/>
      <w:lvlJc w:val="left"/>
    </w:lvl>
  </w:abstractNum>
  <w:abstractNum w:abstractNumId="3" w15:restartNumberingAfterBreak="0">
    <w:nsid w:val="08AD742F"/>
    <w:multiLevelType w:val="multilevel"/>
    <w:tmpl w:val="06A4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51246"/>
    <w:multiLevelType w:val="multilevel"/>
    <w:tmpl w:val="74429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368A3"/>
    <w:multiLevelType w:val="multilevel"/>
    <w:tmpl w:val="123E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94D65"/>
    <w:multiLevelType w:val="multilevel"/>
    <w:tmpl w:val="BE5C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713BD"/>
    <w:multiLevelType w:val="multilevel"/>
    <w:tmpl w:val="BC6A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E2D02"/>
    <w:multiLevelType w:val="multilevel"/>
    <w:tmpl w:val="D9F6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32255"/>
    <w:multiLevelType w:val="multilevel"/>
    <w:tmpl w:val="C190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36169"/>
    <w:multiLevelType w:val="multilevel"/>
    <w:tmpl w:val="8886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BF68BE"/>
    <w:multiLevelType w:val="multilevel"/>
    <w:tmpl w:val="0C40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32A4A"/>
    <w:multiLevelType w:val="multilevel"/>
    <w:tmpl w:val="083A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0E11BD"/>
    <w:multiLevelType w:val="multilevel"/>
    <w:tmpl w:val="7F58C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695A61"/>
    <w:multiLevelType w:val="multilevel"/>
    <w:tmpl w:val="24B4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605374"/>
    <w:multiLevelType w:val="multilevel"/>
    <w:tmpl w:val="948AF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DD0382"/>
    <w:multiLevelType w:val="multilevel"/>
    <w:tmpl w:val="8286A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2F0FCB"/>
    <w:multiLevelType w:val="multilevel"/>
    <w:tmpl w:val="01CC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5128B4"/>
    <w:multiLevelType w:val="multilevel"/>
    <w:tmpl w:val="8BD4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ADCABA"/>
    <w:multiLevelType w:val="singleLevel"/>
    <w:tmpl w:val="59ADCABA"/>
    <w:lvl w:ilvl="0">
      <w:start w:val="1"/>
      <w:numFmt w:val="bullet"/>
      <w:lvlText w:val="•"/>
      <w:lvlJc w:val="left"/>
    </w:lvl>
  </w:abstractNum>
  <w:abstractNum w:abstractNumId="20" w15:restartNumberingAfterBreak="0">
    <w:nsid w:val="5A763497"/>
    <w:multiLevelType w:val="multilevel"/>
    <w:tmpl w:val="6C5C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536418"/>
    <w:multiLevelType w:val="multilevel"/>
    <w:tmpl w:val="6B86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4443F4"/>
    <w:multiLevelType w:val="multilevel"/>
    <w:tmpl w:val="4E9E7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7D6C01"/>
    <w:multiLevelType w:val="multilevel"/>
    <w:tmpl w:val="482E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F0316B"/>
    <w:multiLevelType w:val="multilevel"/>
    <w:tmpl w:val="1ECC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AA7CC7"/>
    <w:multiLevelType w:val="multilevel"/>
    <w:tmpl w:val="8612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7E2671"/>
    <w:multiLevelType w:val="multilevel"/>
    <w:tmpl w:val="D904E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BB4AD6"/>
    <w:multiLevelType w:val="multilevel"/>
    <w:tmpl w:val="7F48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1A46FA"/>
    <w:multiLevelType w:val="multilevel"/>
    <w:tmpl w:val="3B3A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696EF3"/>
    <w:multiLevelType w:val="multilevel"/>
    <w:tmpl w:val="5668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1591710">
    <w:abstractNumId w:val="2"/>
  </w:num>
  <w:num w:numId="2" w16cid:durableId="750204350">
    <w:abstractNumId w:val="1"/>
  </w:num>
  <w:num w:numId="3" w16cid:durableId="1669284022">
    <w:abstractNumId w:val="19"/>
  </w:num>
  <w:num w:numId="4" w16cid:durableId="373039595">
    <w:abstractNumId w:val="0"/>
  </w:num>
  <w:num w:numId="5" w16cid:durableId="2111929298">
    <w:abstractNumId w:val="27"/>
  </w:num>
  <w:num w:numId="6" w16cid:durableId="464280021">
    <w:abstractNumId w:val="14"/>
  </w:num>
  <w:num w:numId="7" w16cid:durableId="858160937">
    <w:abstractNumId w:val="18"/>
  </w:num>
  <w:num w:numId="8" w16cid:durableId="2098013943">
    <w:abstractNumId w:val="10"/>
  </w:num>
  <w:num w:numId="9" w16cid:durableId="1532919239">
    <w:abstractNumId w:val="28"/>
  </w:num>
  <w:num w:numId="10" w16cid:durableId="1909657087">
    <w:abstractNumId w:val="7"/>
  </w:num>
  <w:num w:numId="11" w16cid:durableId="1502544287">
    <w:abstractNumId w:val="9"/>
  </w:num>
  <w:num w:numId="12" w16cid:durableId="1088816568">
    <w:abstractNumId w:val="20"/>
  </w:num>
  <w:num w:numId="13" w16cid:durableId="345447979">
    <w:abstractNumId w:val="17"/>
  </w:num>
  <w:num w:numId="14" w16cid:durableId="1652293728">
    <w:abstractNumId w:val="29"/>
  </w:num>
  <w:num w:numId="15" w16cid:durableId="1486504529">
    <w:abstractNumId w:val="11"/>
  </w:num>
  <w:num w:numId="16" w16cid:durableId="2143382685">
    <w:abstractNumId w:val="25"/>
  </w:num>
  <w:num w:numId="17" w16cid:durableId="323515571">
    <w:abstractNumId w:val="22"/>
  </w:num>
  <w:num w:numId="18" w16cid:durableId="2099671702">
    <w:abstractNumId w:val="16"/>
  </w:num>
  <w:num w:numId="19" w16cid:durableId="639186053">
    <w:abstractNumId w:val="15"/>
  </w:num>
  <w:num w:numId="20" w16cid:durableId="1624772609">
    <w:abstractNumId w:val="4"/>
  </w:num>
  <w:num w:numId="21" w16cid:durableId="785268702">
    <w:abstractNumId w:val="13"/>
  </w:num>
  <w:num w:numId="22" w16cid:durableId="204878093">
    <w:abstractNumId w:val="26"/>
  </w:num>
  <w:num w:numId="23" w16cid:durableId="657463157">
    <w:abstractNumId w:val="12"/>
  </w:num>
  <w:num w:numId="24" w16cid:durableId="1172332579">
    <w:abstractNumId w:val="3"/>
  </w:num>
  <w:num w:numId="25" w16cid:durableId="612440918">
    <w:abstractNumId w:val="5"/>
  </w:num>
  <w:num w:numId="26" w16cid:durableId="1618684117">
    <w:abstractNumId w:val="23"/>
  </w:num>
  <w:num w:numId="27" w16cid:durableId="769810543">
    <w:abstractNumId w:val="6"/>
  </w:num>
  <w:num w:numId="28" w16cid:durableId="1543323494">
    <w:abstractNumId w:val="21"/>
  </w:num>
  <w:num w:numId="29" w16cid:durableId="1742561249">
    <w:abstractNumId w:val="24"/>
  </w:num>
  <w:num w:numId="30" w16cid:durableId="12061440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19F"/>
    <w:rsid w:val="000035F5"/>
    <w:rsid w:val="000326EC"/>
    <w:rsid w:val="000E209C"/>
    <w:rsid w:val="001B7B00"/>
    <w:rsid w:val="00210A50"/>
    <w:rsid w:val="002314C2"/>
    <w:rsid w:val="00250F94"/>
    <w:rsid w:val="002F1E9F"/>
    <w:rsid w:val="00403574"/>
    <w:rsid w:val="00432E42"/>
    <w:rsid w:val="005D1743"/>
    <w:rsid w:val="00651ADB"/>
    <w:rsid w:val="006A592D"/>
    <w:rsid w:val="006E262A"/>
    <w:rsid w:val="007A7E4C"/>
    <w:rsid w:val="00817867"/>
    <w:rsid w:val="00821A79"/>
    <w:rsid w:val="008537E5"/>
    <w:rsid w:val="009039CB"/>
    <w:rsid w:val="009302E3"/>
    <w:rsid w:val="0094119F"/>
    <w:rsid w:val="0098055B"/>
    <w:rsid w:val="00A00D96"/>
    <w:rsid w:val="00A07EEE"/>
    <w:rsid w:val="00A851DF"/>
    <w:rsid w:val="00AB6D06"/>
    <w:rsid w:val="00B3267C"/>
    <w:rsid w:val="00CB4106"/>
    <w:rsid w:val="00CC173A"/>
    <w:rsid w:val="00E07BD5"/>
    <w:rsid w:val="00E947CE"/>
    <w:rsid w:val="00F81F1F"/>
    <w:rsid w:val="00FB575F"/>
    <w:rsid w:val="062027D1"/>
    <w:rsid w:val="0847661A"/>
    <w:rsid w:val="5D472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EBB4E2"/>
  <w15:docId w15:val="{37BC43BF-4007-4DC0-A6BE-21C524CA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592D"/>
    <w:rPr>
      <w:sz w:val="21"/>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90264">
      <w:bodyDiv w:val="1"/>
      <w:marLeft w:val="0"/>
      <w:marRight w:val="0"/>
      <w:marTop w:val="0"/>
      <w:marBottom w:val="0"/>
      <w:divBdr>
        <w:top w:val="none" w:sz="0" w:space="0" w:color="auto"/>
        <w:left w:val="none" w:sz="0" w:space="0" w:color="auto"/>
        <w:bottom w:val="none" w:sz="0" w:space="0" w:color="auto"/>
        <w:right w:val="none" w:sz="0" w:space="0" w:color="auto"/>
      </w:divBdr>
      <w:divsChild>
        <w:div w:id="1563980144">
          <w:marLeft w:val="0"/>
          <w:marRight w:val="0"/>
          <w:marTop w:val="0"/>
          <w:marBottom w:val="0"/>
          <w:divBdr>
            <w:top w:val="none" w:sz="0" w:space="0" w:color="auto"/>
            <w:left w:val="none" w:sz="0" w:space="0" w:color="auto"/>
            <w:bottom w:val="none" w:sz="0" w:space="0" w:color="auto"/>
            <w:right w:val="none" w:sz="0" w:space="0" w:color="auto"/>
          </w:divBdr>
          <w:divsChild>
            <w:div w:id="143864295">
              <w:marLeft w:val="0"/>
              <w:marRight w:val="0"/>
              <w:marTop w:val="0"/>
              <w:marBottom w:val="0"/>
              <w:divBdr>
                <w:top w:val="none" w:sz="0" w:space="0" w:color="auto"/>
                <w:left w:val="none" w:sz="0" w:space="0" w:color="auto"/>
                <w:bottom w:val="none" w:sz="0" w:space="0" w:color="auto"/>
                <w:right w:val="none" w:sz="0" w:space="0" w:color="auto"/>
              </w:divBdr>
            </w:div>
            <w:div w:id="144516455">
              <w:marLeft w:val="0"/>
              <w:marRight w:val="0"/>
              <w:marTop w:val="0"/>
              <w:marBottom w:val="0"/>
              <w:divBdr>
                <w:top w:val="none" w:sz="0" w:space="0" w:color="auto"/>
                <w:left w:val="none" w:sz="0" w:space="0" w:color="auto"/>
                <w:bottom w:val="none" w:sz="0" w:space="0" w:color="auto"/>
                <w:right w:val="none" w:sz="0" w:space="0" w:color="auto"/>
              </w:divBdr>
            </w:div>
            <w:div w:id="1957180138">
              <w:marLeft w:val="0"/>
              <w:marRight w:val="0"/>
              <w:marTop w:val="0"/>
              <w:marBottom w:val="0"/>
              <w:divBdr>
                <w:top w:val="none" w:sz="0" w:space="0" w:color="auto"/>
                <w:left w:val="none" w:sz="0" w:space="0" w:color="auto"/>
                <w:bottom w:val="none" w:sz="0" w:space="0" w:color="auto"/>
                <w:right w:val="none" w:sz="0" w:space="0" w:color="auto"/>
              </w:divBdr>
            </w:div>
            <w:div w:id="1282565333">
              <w:marLeft w:val="0"/>
              <w:marRight w:val="0"/>
              <w:marTop w:val="0"/>
              <w:marBottom w:val="0"/>
              <w:divBdr>
                <w:top w:val="none" w:sz="0" w:space="0" w:color="auto"/>
                <w:left w:val="none" w:sz="0" w:space="0" w:color="auto"/>
                <w:bottom w:val="none" w:sz="0" w:space="0" w:color="auto"/>
                <w:right w:val="none" w:sz="0" w:space="0" w:color="auto"/>
              </w:divBdr>
            </w:div>
            <w:div w:id="1479151965">
              <w:marLeft w:val="0"/>
              <w:marRight w:val="0"/>
              <w:marTop w:val="0"/>
              <w:marBottom w:val="0"/>
              <w:divBdr>
                <w:top w:val="none" w:sz="0" w:space="0" w:color="auto"/>
                <w:left w:val="none" w:sz="0" w:space="0" w:color="auto"/>
                <w:bottom w:val="none" w:sz="0" w:space="0" w:color="auto"/>
                <w:right w:val="none" w:sz="0" w:space="0" w:color="auto"/>
              </w:divBdr>
            </w:div>
            <w:div w:id="867990267">
              <w:marLeft w:val="0"/>
              <w:marRight w:val="0"/>
              <w:marTop w:val="0"/>
              <w:marBottom w:val="0"/>
              <w:divBdr>
                <w:top w:val="none" w:sz="0" w:space="0" w:color="auto"/>
                <w:left w:val="none" w:sz="0" w:space="0" w:color="auto"/>
                <w:bottom w:val="none" w:sz="0" w:space="0" w:color="auto"/>
                <w:right w:val="none" w:sz="0" w:space="0" w:color="auto"/>
              </w:divBdr>
            </w:div>
            <w:div w:id="268128731">
              <w:marLeft w:val="0"/>
              <w:marRight w:val="0"/>
              <w:marTop w:val="0"/>
              <w:marBottom w:val="0"/>
              <w:divBdr>
                <w:top w:val="none" w:sz="0" w:space="0" w:color="auto"/>
                <w:left w:val="none" w:sz="0" w:space="0" w:color="auto"/>
                <w:bottom w:val="none" w:sz="0" w:space="0" w:color="auto"/>
                <w:right w:val="none" w:sz="0" w:space="0" w:color="auto"/>
              </w:divBdr>
            </w:div>
            <w:div w:id="1462458830">
              <w:marLeft w:val="0"/>
              <w:marRight w:val="0"/>
              <w:marTop w:val="0"/>
              <w:marBottom w:val="0"/>
              <w:divBdr>
                <w:top w:val="none" w:sz="0" w:space="0" w:color="auto"/>
                <w:left w:val="none" w:sz="0" w:space="0" w:color="auto"/>
                <w:bottom w:val="none" w:sz="0" w:space="0" w:color="auto"/>
                <w:right w:val="none" w:sz="0" w:space="0" w:color="auto"/>
              </w:divBdr>
            </w:div>
            <w:div w:id="1471092644">
              <w:marLeft w:val="0"/>
              <w:marRight w:val="0"/>
              <w:marTop w:val="0"/>
              <w:marBottom w:val="0"/>
              <w:divBdr>
                <w:top w:val="none" w:sz="0" w:space="0" w:color="auto"/>
                <w:left w:val="none" w:sz="0" w:space="0" w:color="auto"/>
                <w:bottom w:val="none" w:sz="0" w:space="0" w:color="auto"/>
                <w:right w:val="none" w:sz="0" w:space="0" w:color="auto"/>
              </w:divBdr>
            </w:div>
            <w:div w:id="2145543975">
              <w:marLeft w:val="0"/>
              <w:marRight w:val="0"/>
              <w:marTop w:val="0"/>
              <w:marBottom w:val="0"/>
              <w:divBdr>
                <w:top w:val="none" w:sz="0" w:space="0" w:color="auto"/>
                <w:left w:val="none" w:sz="0" w:space="0" w:color="auto"/>
                <w:bottom w:val="none" w:sz="0" w:space="0" w:color="auto"/>
                <w:right w:val="none" w:sz="0" w:space="0" w:color="auto"/>
              </w:divBdr>
            </w:div>
            <w:div w:id="1723476481">
              <w:marLeft w:val="0"/>
              <w:marRight w:val="0"/>
              <w:marTop w:val="0"/>
              <w:marBottom w:val="0"/>
              <w:divBdr>
                <w:top w:val="none" w:sz="0" w:space="0" w:color="auto"/>
                <w:left w:val="none" w:sz="0" w:space="0" w:color="auto"/>
                <w:bottom w:val="none" w:sz="0" w:space="0" w:color="auto"/>
                <w:right w:val="none" w:sz="0" w:space="0" w:color="auto"/>
              </w:divBdr>
            </w:div>
            <w:div w:id="149373674">
              <w:marLeft w:val="0"/>
              <w:marRight w:val="0"/>
              <w:marTop w:val="0"/>
              <w:marBottom w:val="0"/>
              <w:divBdr>
                <w:top w:val="none" w:sz="0" w:space="0" w:color="auto"/>
                <w:left w:val="none" w:sz="0" w:space="0" w:color="auto"/>
                <w:bottom w:val="none" w:sz="0" w:space="0" w:color="auto"/>
                <w:right w:val="none" w:sz="0" w:space="0" w:color="auto"/>
              </w:divBdr>
            </w:div>
            <w:div w:id="678510933">
              <w:marLeft w:val="0"/>
              <w:marRight w:val="0"/>
              <w:marTop w:val="0"/>
              <w:marBottom w:val="0"/>
              <w:divBdr>
                <w:top w:val="none" w:sz="0" w:space="0" w:color="auto"/>
                <w:left w:val="none" w:sz="0" w:space="0" w:color="auto"/>
                <w:bottom w:val="none" w:sz="0" w:space="0" w:color="auto"/>
                <w:right w:val="none" w:sz="0" w:space="0" w:color="auto"/>
              </w:divBdr>
            </w:div>
            <w:div w:id="59328038">
              <w:marLeft w:val="0"/>
              <w:marRight w:val="0"/>
              <w:marTop w:val="0"/>
              <w:marBottom w:val="0"/>
              <w:divBdr>
                <w:top w:val="none" w:sz="0" w:space="0" w:color="auto"/>
                <w:left w:val="none" w:sz="0" w:space="0" w:color="auto"/>
                <w:bottom w:val="none" w:sz="0" w:space="0" w:color="auto"/>
                <w:right w:val="none" w:sz="0" w:space="0" w:color="auto"/>
              </w:divBdr>
            </w:div>
            <w:div w:id="1027104185">
              <w:marLeft w:val="0"/>
              <w:marRight w:val="0"/>
              <w:marTop w:val="0"/>
              <w:marBottom w:val="0"/>
              <w:divBdr>
                <w:top w:val="none" w:sz="0" w:space="0" w:color="auto"/>
                <w:left w:val="none" w:sz="0" w:space="0" w:color="auto"/>
                <w:bottom w:val="none" w:sz="0" w:space="0" w:color="auto"/>
                <w:right w:val="none" w:sz="0" w:space="0" w:color="auto"/>
              </w:divBdr>
            </w:div>
            <w:div w:id="643004308">
              <w:marLeft w:val="0"/>
              <w:marRight w:val="0"/>
              <w:marTop w:val="0"/>
              <w:marBottom w:val="0"/>
              <w:divBdr>
                <w:top w:val="none" w:sz="0" w:space="0" w:color="auto"/>
                <w:left w:val="none" w:sz="0" w:space="0" w:color="auto"/>
                <w:bottom w:val="none" w:sz="0" w:space="0" w:color="auto"/>
                <w:right w:val="none" w:sz="0" w:space="0" w:color="auto"/>
              </w:divBdr>
            </w:div>
            <w:div w:id="199901066">
              <w:marLeft w:val="0"/>
              <w:marRight w:val="0"/>
              <w:marTop w:val="0"/>
              <w:marBottom w:val="0"/>
              <w:divBdr>
                <w:top w:val="none" w:sz="0" w:space="0" w:color="auto"/>
                <w:left w:val="none" w:sz="0" w:space="0" w:color="auto"/>
                <w:bottom w:val="none" w:sz="0" w:space="0" w:color="auto"/>
                <w:right w:val="none" w:sz="0" w:space="0" w:color="auto"/>
              </w:divBdr>
            </w:div>
            <w:div w:id="1033070030">
              <w:marLeft w:val="0"/>
              <w:marRight w:val="0"/>
              <w:marTop w:val="0"/>
              <w:marBottom w:val="0"/>
              <w:divBdr>
                <w:top w:val="none" w:sz="0" w:space="0" w:color="auto"/>
                <w:left w:val="none" w:sz="0" w:space="0" w:color="auto"/>
                <w:bottom w:val="none" w:sz="0" w:space="0" w:color="auto"/>
                <w:right w:val="none" w:sz="0" w:space="0" w:color="auto"/>
              </w:divBdr>
            </w:div>
            <w:div w:id="829636792">
              <w:marLeft w:val="0"/>
              <w:marRight w:val="0"/>
              <w:marTop w:val="0"/>
              <w:marBottom w:val="0"/>
              <w:divBdr>
                <w:top w:val="none" w:sz="0" w:space="0" w:color="auto"/>
                <w:left w:val="none" w:sz="0" w:space="0" w:color="auto"/>
                <w:bottom w:val="none" w:sz="0" w:space="0" w:color="auto"/>
                <w:right w:val="none" w:sz="0" w:space="0" w:color="auto"/>
              </w:divBdr>
            </w:div>
            <w:div w:id="2014796991">
              <w:marLeft w:val="0"/>
              <w:marRight w:val="0"/>
              <w:marTop w:val="0"/>
              <w:marBottom w:val="0"/>
              <w:divBdr>
                <w:top w:val="none" w:sz="0" w:space="0" w:color="auto"/>
                <w:left w:val="none" w:sz="0" w:space="0" w:color="auto"/>
                <w:bottom w:val="none" w:sz="0" w:space="0" w:color="auto"/>
                <w:right w:val="none" w:sz="0" w:space="0" w:color="auto"/>
              </w:divBdr>
            </w:div>
            <w:div w:id="1063331473">
              <w:marLeft w:val="0"/>
              <w:marRight w:val="0"/>
              <w:marTop w:val="0"/>
              <w:marBottom w:val="0"/>
              <w:divBdr>
                <w:top w:val="none" w:sz="0" w:space="0" w:color="auto"/>
                <w:left w:val="none" w:sz="0" w:space="0" w:color="auto"/>
                <w:bottom w:val="none" w:sz="0" w:space="0" w:color="auto"/>
                <w:right w:val="none" w:sz="0" w:space="0" w:color="auto"/>
              </w:divBdr>
            </w:div>
            <w:div w:id="422800937">
              <w:marLeft w:val="0"/>
              <w:marRight w:val="0"/>
              <w:marTop w:val="0"/>
              <w:marBottom w:val="0"/>
              <w:divBdr>
                <w:top w:val="none" w:sz="0" w:space="0" w:color="auto"/>
                <w:left w:val="none" w:sz="0" w:space="0" w:color="auto"/>
                <w:bottom w:val="none" w:sz="0" w:space="0" w:color="auto"/>
                <w:right w:val="none" w:sz="0" w:space="0" w:color="auto"/>
              </w:divBdr>
            </w:div>
            <w:div w:id="1400055982">
              <w:marLeft w:val="0"/>
              <w:marRight w:val="0"/>
              <w:marTop w:val="0"/>
              <w:marBottom w:val="0"/>
              <w:divBdr>
                <w:top w:val="none" w:sz="0" w:space="0" w:color="auto"/>
                <w:left w:val="none" w:sz="0" w:space="0" w:color="auto"/>
                <w:bottom w:val="none" w:sz="0" w:space="0" w:color="auto"/>
                <w:right w:val="none" w:sz="0" w:space="0" w:color="auto"/>
              </w:divBdr>
            </w:div>
            <w:div w:id="744689433">
              <w:marLeft w:val="0"/>
              <w:marRight w:val="0"/>
              <w:marTop w:val="0"/>
              <w:marBottom w:val="0"/>
              <w:divBdr>
                <w:top w:val="none" w:sz="0" w:space="0" w:color="auto"/>
                <w:left w:val="none" w:sz="0" w:space="0" w:color="auto"/>
                <w:bottom w:val="none" w:sz="0" w:space="0" w:color="auto"/>
                <w:right w:val="none" w:sz="0" w:space="0" w:color="auto"/>
              </w:divBdr>
            </w:div>
            <w:div w:id="1307318488">
              <w:marLeft w:val="0"/>
              <w:marRight w:val="0"/>
              <w:marTop w:val="0"/>
              <w:marBottom w:val="0"/>
              <w:divBdr>
                <w:top w:val="none" w:sz="0" w:space="0" w:color="auto"/>
                <w:left w:val="none" w:sz="0" w:space="0" w:color="auto"/>
                <w:bottom w:val="none" w:sz="0" w:space="0" w:color="auto"/>
                <w:right w:val="none" w:sz="0" w:space="0" w:color="auto"/>
              </w:divBdr>
            </w:div>
            <w:div w:id="560212948">
              <w:marLeft w:val="0"/>
              <w:marRight w:val="0"/>
              <w:marTop w:val="0"/>
              <w:marBottom w:val="0"/>
              <w:divBdr>
                <w:top w:val="none" w:sz="0" w:space="0" w:color="auto"/>
                <w:left w:val="none" w:sz="0" w:space="0" w:color="auto"/>
                <w:bottom w:val="none" w:sz="0" w:space="0" w:color="auto"/>
                <w:right w:val="none" w:sz="0" w:space="0" w:color="auto"/>
              </w:divBdr>
            </w:div>
            <w:div w:id="188682565">
              <w:marLeft w:val="0"/>
              <w:marRight w:val="0"/>
              <w:marTop w:val="0"/>
              <w:marBottom w:val="0"/>
              <w:divBdr>
                <w:top w:val="none" w:sz="0" w:space="0" w:color="auto"/>
                <w:left w:val="none" w:sz="0" w:space="0" w:color="auto"/>
                <w:bottom w:val="none" w:sz="0" w:space="0" w:color="auto"/>
                <w:right w:val="none" w:sz="0" w:space="0" w:color="auto"/>
              </w:divBdr>
            </w:div>
            <w:div w:id="232202579">
              <w:marLeft w:val="0"/>
              <w:marRight w:val="0"/>
              <w:marTop w:val="0"/>
              <w:marBottom w:val="0"/>
              <w:divBdr>
                <w:top w:val="none" w:sz="0" w:space="0" w:color="auto"/>
                <w:left w:val="none" w:sz="0" w:space="0" w:color="auto"/>
                <w:bottom w:val="none" w:sz="0" w:space="0" w:color="auto"/>
                <w:right w:val="none" w:sz="0" w:space="0" w:color="auto"/>
              </w:divBdr>
            </w:div>
            <w:div w:id="1874997802">
              <w:marLeft w:val="0"/>
              <w:marRight w:val="0"/>
              <w:marTop w:val="0"/>
              <w:marBottom w:val="0"/>
              <w:divBdr>
                <w:top w:val="none" w:sz="0" w:space="0" w:color="auto"/>
                <w:left w:val="none" w:sz="0" w:space="0" w:color="auto"/>
                <w:bottom w:val="none" w:sz="0" w:space="0" w:color="auto"/>
                <w:right w:val="none" w:sz="0" w:space="0" w:color="auto"/>
              </w:divBdr>
            </w:div>
            <w:div w:id="295068289">
              <w:marLeft w:val="0"/>
              <w:marRight w:val="0"/>
              <w:marTop w:val="0"/>
              <w:marBottom w:val="0"/>
              <w:divBdr>
                <w:top w:val="none" w:sz="0" w:space="0" w:color="auto"/>
                <w:left w:val="none" w:sz="0" w:space="0" w:color="auto"/>
                <w:bottom w:val="none" w:sz="0" w:space="0" w:color="auto"/>
                <w:right w:val="none" w:sz="0" w:space="0" w:color="auto"/>
              </w:divBdr>
            </w:div>
            <w:div w:id="21173979">
              <w:marLeft w:val="0"/>
              <w:marRight w:val="0"/>
              <w:marTop w:val="0"/>
              <w:marBottom w:val="0"/>
              <w:divBdr>
                <w:top w:val="none" w:sz="0" w:space="0" w:color="auto"/>
                <w:left w:val="none" w:sz="0" w:space="0" w:color="auto"/>
                <w:bottom w:val="none" w:sz="0" w:space="0" w:color="auto"/>
                <w:right w:val="none" w:sz="0" w:space="0" w:color="auto"/>
              </w:divBdr>
            </w:div>
            <w:div w:id="1480806444">
              <w:marLeft w:val="0"/>
              <w:marRight w:val="0"/>
              <w:marTop w:val="0"/>
              <w:marBottom w:val="0"/>
              <w:divBdr>
                <w:top w:val="none" w:sz="0" w:space="0" w:color="auto"/>
                <w:left w:val="none" w:sz="0" w:space="0" w:color="auto"/>
                <w:bottom w:val="none" w:sz="0" w:space="0" w:color="auto"/>
                <w:right w:val="none" w:sz="0" w:space="0" w:color="auto"/>
              </w:divBdr>
            </w:div>
            <w:div w:id="1042947926">
              <w:marLeft w:val="0"/>
              <w:marRight w:val="0"/>
              <w:marTop w:val="0"/>
              <w:marBottom w:val="0"/>
              <w:divBdr>
                <w:top w:val="none" w:sz="0" w:space="0" w:color="auto"/>
                <w:left w:val="none" w:sz="0" w:space="0" w:color="auto"/>
                <w:bottom w:val="none" w:sz="0" w:space="0" w:color="auto"/>
                <w:right w:val="none" w:sz="0" w:space="0" w:color="auto"/>
              </w:divBdr>
            </w:div>
            <w:div w:id="778988316">
              <w:marLeft w:val="0"/>
              <w:marRight w:val="0"/>
              <w:marTop w:val="0"/>
              <w:marBottom w:val="0"/>
              <w:divBdr>
                <w:top w:val="none" w:sz="0" w:space="0" w:color="auto"/>
                <w:left w:val="none" w:sz="0" w:space="0" w:color="auto"/>
                <w:bottom w:val="none" w:sz="0" w:space="0" w:color="auto"/>
                <w:right w:val="none" w:sz="0" w:space="0" w:color="auto"/>
              </w:divBdr>
            </w:div>
            <w:div w:id="1202092432">
              <w:marLeft w:val="0"/>
              <w:marRight w:val="0"/>
              <w:marTop w:val="0"/>
              <w:marBottom w:val="0"/>
              <w:divBdr>
                <w:top w:val="none" w:sz="0" w:space="0" w:color="auto"/>
                <w:left w:val="none" w:sz="0" w:space="0" w:color="auto"/>
                <w:bottom w:val="none" w:sz="0" w:space="0" w:color="auto"/>
                <w:right w:val="none" w:sz="0" w:space="0" w:color="auto"/>
              </w:divBdr>
            </w:div>
            <w:div w:id="913053538">
              <w:marLeft w:val="0"/>
              <w:marRight w:val="0"/>
              <w:marTop w:val="0"/>
              <w:marBottom w:val="0"/>
              <w:divBdr>
                <w:top w:val="none" w:sz="0" w:space="0" w:color="auto"/>
                <w:left w:val="none" w:sz="0" w:space="0" w:color="auto"/>
                <w:bottom w:val="none" w:sz="0" w:space="0" w:color="auto"/>
                <w:right w:val="none" w:sz="0" w:space="0" w:color="auto"/>
              </w:divBdr>
            </w:div>
            <w:div w:id="208998324">
              <w:marLeft w:val="0"/>
              <w:marRight w:val="0"/>
              <w:marTop w:val="0"/>
              <w:marBottom w:val="0"/>
              <w:divBdr>
                <w:top w:val="none" w:sz="0" w:space="0" w:color="auto"/>
                <w:left w:val="none" w:sz="0" w:space="0" w:color="auto"/>
                <w:bottom w:val="none" w:sz="0" w:space="0" w:color="auto"/>
                <w:right w:val="none" w:sz="0" w:space="0" w:color="auto"/>
              </w:divBdr>
            </w:div>
            <w:div w:id="1745299859">
              <w:marLeft w:val="0"/>
              <w:marRight w:val="0"/>
              <w:marTop w:val="0"/>
              <w:marBottom w:val="0"/>
              <w:divBdr>
                <w:top w:val="none" w:sz="0" w:space="0" w:color="auto"/>
                <w:left w:val="none" w:sz="0" w:space="0" w:color="auto"/>
                <w:bottom w:val="none" w:sz="0" w:space="0" w:color="auto"/>
                <w:right w:val="none" w:sz="0" w:space="0" w:color="auto"/>
              </w:divBdr>
            </w:div>
            <w:div w:id="17972201">
              <w:marLeft w:val="0"/>
              <w:marRight w:val="0"/>
              <w:marTop w:val="0"/>
              <w:marBottom w:val="0"/>
              <w:divBdr>
                <w:top w:val="none" w:sz="0" w:space="0" w:color="auto"/>
                <w:left w:val="none" w:sz="0" w:space="0" w:color="auto"/>
                <w:bottom w:val="none" w:sz="0" w:space="0" w:color="auto"/>
                <w:right w:val="none" w:sz="0" w:space="0" w:color="auto"/>
              </w:divBdr>
            </w:div>
            <w:div w:id="2108961517">
              <w:marLeft w:val="0"/>
              <w:marRight w:val="0"/>
              <w:marTop w:val="0"/>
              <w:marBottom w:val="0"/>
              <w:divBdr>
                <w:top w:val="none" w:sz="0" w:space="0" w:color="auto"/>
                <w:left w:val="none" w:sz="0" w:space="0" w:color="auto"/>
                <w:bottom w:val="none" w:sz="0" w:space="0" w:color="auto"/>
                <w:right w:val="none" w:sz="0" w:space="0" w:color="auto"/>
              </w:divBdr>
            </w:div>
            <w:div w:id="1215045641">
              <w:marLeft w:val="0"/>
              <w:marRight w:val="0"/>
              <w:marTop w:val="0"/>
              <w:marBottom w:val="0"/>
              <w:divBdr>
                <w:top w:val="none" w:sz="0" w:space="0" w:color="auto"/>
                <w:left w:val="none" w:sz="0" w:space="0" w:color="auto"/>
                <w:bottom w:val="none" w:sz="0" w:space="0" w:color="auto"/>
                <w:right w:val="none" w:sz="0" w:space="0" w:color="auto"/>
              </w:divBdr>
            </w:div>
            <w:div w:id="76899990">
              <w:marLeft w:val="0"/>
              <w:marRight w:val="0"/>
              <w:marTop w:val="0"/>
              <w:marBottom w:val="0"/>
              <w:divBdr>
                <w:top w:val="none" w:sz="0" w:space="0" w:color="auto"/>
                <w:left w:val="none" w:sz="0" w:space="0" w:color="auto"/>
                <w:bottom w:val="none" w:sz="0" w:space="0" w:color="auto"/>
                <w:right w:val="none" w:sz="0" w:space="0" w:color="auto"/>
              </w:divBdr>
            </w:div>
            <w:div w:id="753816730">
              <w:marLeft w:val="0"/>
              <w:marRight w:val="0"/>
              <w:marTop w:val="0"/>
              <w:marBottom w:val="0"/>
              <w:divBdr>
                <w:top w:val="none" w:sz="0" w:space="0" w:color="auto"/>
                <w:left w:val="none" w:sz="0" w:space="0" w:color="auto"/>
                <w:bottom w:val="none" w:sz="0" w:space="0" w:color="auto"/>
                <w:right w:val="none" w:sz="0" w:space="0" w:color="auto"/>
              </w:divBdr>
            </w:div>
            <w:div w:id="654332681">
              <w:marLeft w:val="0"/>
              <w:marRight w:val="0"/>
              <w:marTop w:val="0"/>
              <w:marBottom w:val="0"/>
              <w:divBdr>
                <w:top w:val="none" w:sz="0" w:space="0" w:color="auto"/>
                <w:left w:val="none" w:sz="0" w:space="0" w:color="auto"/>
                <w:bottom w:val="none" w:sz="0" w:space="0" w:color="auto"/>
                <w:right w:val="none" w:sz="0" w:space="0" w:color="auto"/>
              </w:divBdr>
            </w:div>
            <w:div w:id="336272467">
              <w:marLeft w:val="0"/>
              <w:marRight w:val="0"/>
              <w:marTop w:val="0"/>
              <w:marBottom w:val="0"/>
              <w:divBdr>
                <w:top w:val="none" w:sz="0" w:space="0" w:color="auto"/>
                <w:left w:val="none" w:sz="0" w:space="0" w:color="auto"/>
                <w:bottom w:val="none" w:sz="0" w:space="0" w:color="auto"/>
                <w:right w:val="none" w:sz="0" w:space="0" w:color="auto"/>
              </w:divBdr>
            </w:div>
            <w:div w:id="987170421">
              <w:marLeft w:val="0"/>
              <w:marRight w:val="0"/>
              <w:marTop w:val="0"/>
              <w:marBottom w:val="0"/>
              <w:divBdr>
                <w:top w:val="none" w:sz="0" w:space="0" w:color="auto"/>
                <w:left w:val="none" w:sz="0" w:space="0" w:color="auto"/>
                <w:bottom w:val="none" w:sz="0" w:space="0" w:color="auto"/>
                <w:right w:val="none" w:sz="0" w:space="0" w:color="auto"/>
              </w:divBdr>
            </w:div>
            <w:div w:id="1344432006">
              <w:marLeft w:val="0"/>
              <w:marRight w:val="0"/>
              <w:marTop w:val="0"/>
              <w:marBottom w:val="0"/>
              <w:divBdr>
                <w:top w:val="none" w:sz="0" w:space="0" w:color="auto"/>
                <w:left w:val="none" w:sz="0" w:space="0" w:color="auto"/>
                <w:bottom w:val="none" w:sz="0" w:space="0" w:color="auto"/>
                <w:right w:val="none" w:sz="0" w:space="0" w:color="auto"/>
              </w:divBdr>
            </w:div>
            <w:div w:id="931089120">
              <w:marLeft w:val="0"/>
              <w:marRight w:val="0"/>
              <w:marTop w:val="0"/>
              <w:marBottom w:val="0"/>
              <w:divBdr>
                <w:top w:val="none" w:sz="0" w:space="0" w:color="auto"/>
                <w:left w:val="none" w:sz="0" w:space="0" w:color="auto"/>
                <w:bottom w:val="none" w:sz="0" w:space="0" w:color="auto"/>
                <w:right w:val="none" w:sz="0" w:space="0" w:color="auto"/>
              </w:divBdr>
            </w:div>
            <w:div w:id="2146701803">
              <w:marLeft w:val="0"/>
              <w:marRight w:val="0"/>
              <w:marTop w:val="0"/>
              <w:marBottom w:val="0"/>
              <w:divBdr>
                <w:top w:val="none" w:sz="0" w:space="0" w:color="auto"/>
                <w:left w:val="none" w:sz="0" w:space="0" w:color="auto"/>
                <w:bottom w:val="none" w:sz="0" w:space="0" w:color="auto"/>
                <w:right w:val="none" w:sz="0" w:space="0" w:color="auto"/>
              </w:divBdr>
            </w:div>
            <w:div w:id="1752265818">
              <w:marLeft w:val="0"/>
              <w:marRight w:val="0"/>
              <w:marTop w:val="0"/>
              <w:marBottom w:val="0"/>
              <w:divBdr>
                <w:top w:val="none" w:sz="0" w:space="0" w:color="auto"/>
                <w:left w:val="none" w:sz="0" w:space="0" w:color="auto"/>
                <w:bottom w:val="none" w:sz="0" w:space="0" w:color="auto"/>
                <w:right w:val="none" w:sz="0" w:space="0" w:color="auto"/>
              </w:divBdr>
            </w:div>
            <w:div w:id="1389958867">
              <w:marLeft w:val="0"/>
              <w:marRight w:val="0"/>
              <w:marTop w:val="0"/>
              <w:marBottom w:val="0"/>
              <w:divBdr>
                <w:top w:val="none" w:sz="0" w:space="0" w:color="auto"/>
                <w:left w:val="none" w:sz="0" w:space="0" w:color="auto"/>
                <w:bottom w:val="none" w:sz="0" w:space="0" w:color="auto"/>
                <w:right w:val="none" w:sz="0" w:space="0" w:color="auto"/>
              </w:divBdr>
            </w:div>
            <w:div w:id="487213445">
              <w:marLeft w:val="0"/>
              <w:marRight w:val="0"/>
              <w:marTop w:val="0"/>
              <w:marBottom w:val="0"/>
              <w:divBdr>
                <w:top w:val="none" w:sz="0" w:space="0" w:color="auto"/>
                <w:left w:val="none" w:sz="0" w:space="0" w:color="auto"/>
                <w:bottom w:val="none" w:sz="0" w:space="0" w:color="auto"/>
                <w:right w:val="none" w:sz="0" w:space="0" w:color="auto"/>
              </w:divBdr>
            </w:div>
            <w:div w:id="195773317">
              <w:marLeft w:val="0"/>
              <w:marRight w:val="0"/>
              <w:marTop w:val="0"/>
              <w:marBottom w:val="0"/>
              <w:divBdr>
                <w:top w:val="none" w:sz="0" w:space="0" w:color="auto"/>
                <w:left w:val="none" w:sz="0" w:space="0" w:color="auto"/>
                <w:bottom w:val="none" w:sz="0" w:space="0" w:color="auto"/>
                <w:right w:val="none" w:sz="0" w:space="0" w:color="auto"/>
              </w:divBdr>
            </w:div>
            <w:div w:id="1603881126">
              <w:marLeft w:val="0"/>
              <w:marRight w:val="0"/>
              <w:marTop w:val="0"/>
              <w:marBottom w:val="0"/>
              <w:divBdr>
                <w:top w:val="none" w:sz="0" w:space="0" w:color="auto"/>
                <w:left w:val="none" w:sz="0" w:space="0" w:color="auto"/>
                <w:bottom w:val="none" w:sz="0" w:space="0" w:color="auto"/>
                <w:right w:val="none" w:sz="0" w:space="0" w:color="auto"/>
              </w:divBdr>
            </w:div>
            <w:div w:id="441151397">
              <w:marLeft w:val="0"/>
              <w:marRight w:val="0"/>
              <w:marTop w:val="0"/>
              <w:marBottom w:val="0"/>
              <w:divBdr>
                <w:top w:val="none" w:sz="0" w:space="0" w:color="auto"/>
                <w:left w:val="none" w:sz="0" w:space="0" w:color="auto"/>
                <w:bottom w:val="none" w:sz="0" w:space="0" w:color="auto"/>
                <w:right w:val="none" w:sz="0" w:space="0" w:color="auto"/>
              </w:divBdr>
            </w:div>
            <w:div w:id="1228682717">
              <w:marLeft w:val="0"/>
              <w:marRight w:val="0"/>
              <w:marTop w:val="0"/>
              <w:marBottom w:val="0"/>
              <w:divBdr>
                <w:top w:val="none" w:sz="0" w:space="0" w:color="auto"/>
                <w:left w:val="none" w:sz="0" w:space="0" w:color="auto"/>
                <w:bottom w:val="none" w:sz="0" w:space="0" w:color="auto"/>
                <w:right w:val="none" w:sz="0" w:space="0" w:color="auto"/>
              </w:divBdr>
            </w:div>
            <w:div w:id="1851138972">
              <w:marLeft w:val="0"/>
              <w:marRight w:val="0"/>
              <w:marTop w:val="0"/>
              <w:marBottom w:val="0"/>
              <w:divBdr>
                <w:top w:val="none" w:sz="0" w:space="0" w:color="auto"/>
                <w:left w:val="none" w:sz="0" w:space="0" w:color="auto"/>
                <w:bottom w:val="none" w:sz="0" w:space="0" w:color="auto"/>
                <w:right w:val="none" w:sz="0" w:space="0" w:color="auto"/>
              </w:divBdr>
            </w:div>
            <w:div w:id="765155588">
              <w:marLeft w:val="0"/>
              <w:marRight w:val="0"/>
              <w:marTop w:val="0"/>
              <w:marBottom w:val="0"/>
              <w:divBdr>
                <w:top w:val="none" w:sz="0" w:space="0" w:color="auto"/>
                <w:left w:val="none" w:sz="0" w:space="0" w:color="auto"/>
                <w:bottom w:val="none" w:sz="0" w:space="0" w:color="auto"/>
                <w:right w:val="none" w:sz="0" w:space="0" w:color="auto"/>
              </w:divBdr>
            </w:div>
            <w:div w:id="479687140">
              <w:marLeft w:val="0"/>
              <w:marRight w:val="0"/>
              <w:marTop w:val="0"/>
              <w:marBottom w:val="0"/>
              <w:divBdr>
                <w:top w:val="none" w:sz="0" w:space="0" w:color="auto"/>
                <w:left w:val="none" w:sz="0" w:space="0" w:color="auto"/>
                <w:bottom w:val="none" w:sz="0" w:space="0" w:color="auto"/>
                <w:right w:val="none" w:sz="0" w:space="0" w:color="auto"/>
              </w:divBdr>
            </w:div>
            <w:div w:id="1680351253">
              <w:marLeft w:val="0"/>
              <w:marRight w:val="0"/>
              <w:marTop w:val="0"/>
              <w:marBottom w:val="0"/>
              <w:divBdr>
                <w:top w:val="none" w:sz="0" w:space="0" w:color="auto"/>
                <w:left w:val="none" w:sz="0" w:space="0" w:color="auto"/>
                <w:bottom w:val="none" w:sz="0" w:space="0" w:color="auto"/>
                <w:right w:val="none" w:sz="0" w:space="0" w:color="auto"/>
              </w:divBdr>
            </w:div>
            <w:div w:id="1309096053">
              <w:marLeft w:val="0"/>
              <w:marRight w:val="0"/>
              <w:marTop w:val="0"/>
              <w:marBottom w:val="0"/>
              <w:divBdr>
                <w:top w:val="none" w:sz="0" w:space="0" w:color="auto"/>
                <w:left w:val="none" w:sz="0" w:space="0" w:color="auto"/>
                <w:bottom w:val="none" w:sz="0" w:space="0" w:color="auto"/>
                <w:right w:val="none" w:sz="0" w:space="0" w:color="auto"/>
              </w:divBdr>
            </w:div>
            <w:div w:id="2051757635">
              <w:marLeft w:val="0"/>
              <w:marRight w:val="0"/>
              <w:marTop w:val="0"/>
              <w:marBottom w:val="0"/>
              <w:divBdr>
                <w:top w:val="none" w:sz="0" w:space="0" w:color="auto"/>
                <w:left w:val="none" w:sz="0" w:space="0" w:color="auto"/>
                <w:bottom w:val="none" w:sz="0" w:space="0" w:color="auto"/>
                <w:right w:val="none" w:sz="0" w:space="0" w:color="auto"/>
              </w:divBdr>
            </w:div>
            <w:div w:id="1832405999">
              <w:marLeft w:val="0"/>
              <w:marRight w:val="0"/>
              <w:marTop w:val="0"/>
              <w:marBottom w:val="0"/>
              <w:divBdr>
                <w:top w:val="none" w:sz="0" w:space="0" w:color="auto"/>
                <w:left w:val="none" w:sz="0" w:space="0" w:color="auto"/>
                <w:bottom w:val="none" w:sz="0" w:space="0" w:color="auto"/>
                <w:right w:val="none" w:sz="0" w:space="0" w:color="auto"/>
              </w:divBdr>
            </w:div>
            <w:div w:id="1002322578">
              <w:marLeft w:val="0"/>
              <w:marRight w:val="0"/>
              <w:marTop w:val="0"/>
              <w:marBottom w:val="0"/>
              <w:divBdr>
                <w:top w:val="none" w:sz="0" w:space="0" w:color="auto"/>
                <w:left w:val="none" w:sz="0" w:space="0" w:color="auto"/>
                <w:bottom w:val="none" w:sz="0" w:space="0" w:color="auto"/>
                <w:right w:val="none" w:sz="0" w:space="0" w:color="auto"/>
              </w:divBdr>
            </w:div>
            <w:div w:id="87241718">
              <w:marLeft w:val="0"/>
              <w:marRight w:val="0"/>
              <w:marTop w:val="0"/>
              <w:marBottom w:val="0"/>
              <w:divBdr>
                <w:top w:val="none" w:sz="0" w:space="0" w:color="auto"/>
                <w:left w:val="none" w:sz="0" w:space="0" w:color="auto"/>
                <w:bottom w:val="none" w:sz="0" w:space="0" w:color="auto"/>
                <w:right w:val="none" w:sz="0" w:space="0" w:color="auto"/>
              </w:divBdr>
            </w:div>
            <w:div w:id="1903633807">
              <w:marLeft w:val="0"/>
              <w:marRight w:val="0"/>
              <w:marTop w:val="0"/>
              <w:marBottom w:val="0"/>
              <w:divBdr>
                <w:top w:val="none" w:sz="0" w:space="0" w:color="auto"/>
                <w:left w:val="none" w:sz="0" w:space="0" w:color="auto"/>
                <w:bottom w:val="none" w:sz="0" w:space="0" w:color="auto"/>
                <w:right w:val="none" w:sz="0" w:space="0" w:color="auto"/>
              </w:divBdr>
            </w:div>
            <w:div w:id="2082826331">
              <w:marLeft w:val="0"/>
              <w:marRight w:val="0"/>
              <w:marTop w:val="0"/>
              <w:marBottom w:val="0"/>
              <w:divBdr>
                <w:top w:val="none" w:sz="0" w:space="0" w:color="auto"/>
                <w:left w:val="none" w:sz="0" w:space="0" w:color="auto"/>
                <w:bottom w:val="none" w:sz="0" w:space="0" w:color="auto"/>
                <w:right w:val="none" w:sz="0" w:space="0" w:color="auto"/>
              </w:divBdr>
            </w:div>
            <w:div w:id="178473060">
              <w:marLeft w:val="0"/>
              <w:marRight w:val="0"/>
              <w:marTop w:val="0"/>
              <w:marBottom w:val="0"/>
              <w:divBdr>
                <w:top w:val="none" w:sz="0" w:space="0" w:color="auto"/>
                <w:left w:val="none" w:sz="0" w:space="0" w:color="auto"/>
                <w:bottom w:val="none" w:sz="0" w:space="0" w:color="auto"/>
                <w:right w:val="none" w:sz="0" w:space="0" w:color="auto"/>
              </w:divBdr>
            </w:div>
            <w:div w:id="953245232">
              <w:marLeft w:val="0"/>
              <w:marRight w:val="0"/>
              <w:marTop w:val="0"/>
              <w:marBottom w:val="0"/>
              <w:divBdr>
                <w:top w:val="none" w:sz="0" w:space="0" w:color="auto"/>
                <w:left w:val="none" w:sz="0" w:space="0" w:color="auto"/>
                <w:bottom w:val="none" w:sz="0" w:space="0" w:color="auto"/>
                <w:right w:val="none" w:sz="0" w:space="0" w:color="auto"/>
              </w:divBdr>
            </w:div>
            <w:div w:id="1856846520">
              <w:marLeft w:val="0"/>
              <w:marRight w:val="0"/>
              <w:marTop w:val="0"/>
              <w:marBottom w:val="0"/>
              <w:divBdr>
                <w:top w:val="none" w:sz="0" w:space="0" w:color="auto"/>
                <w:left w:val="none" w:sz="0" w:space="0" w:color="auto"/>
                <w:bottom w:val="none" w:sz="0" w:space="0" w:color="auto"/>
                <w:right w:val="none" w:sz="0" w:space="0" w:color="auto"/>
              </w:divBdr>
            </w:div>
            <w:div w:id="1038433976">
              <w:marLeft w:val="0"/>
              <w:marRight w:val="0"/>
              <w:marTop w:val="0"/>
              <w:marBottom w:val="0"/>
              <w:divBdr>
                <w:top w:val="none" w:sz="0" w:space="0" w:color="auto"/>
                <w:left w:val="none" w:sz="0" w:space="0" w:color="auto"/>
                <w:bottom w:val="none" w:sz="0" w:space="0" w:color="auto"/>
                <w:right w:val="none" w:sz="0" w:space="0" w:color="auto"/>
              </w:divBdr>
            </w:div>
            <w:div w:id="1164317958">
              <w:marLeft w:val="0"/>
              <w:marRight w:val="0"/>
              <w:marTop w:val="0"/>
              <w:marBottom w:val="0"/>
              <w:divBdr>
                <w:top w:val="none" w:sz="0" w:space="0" w:color="auto"/>
                <w:left w:val="none" w:sz="0" w:space="0" w:color="auto"/>
                <w:bottom w:val="none" w:sz="0" w:space="0" w:color="auto"/>
                <w:right w:val="none" w:sz="0" w:space="0" w:color="auto"/>
              </w:divBdr>
            </w:div>
            <w:div w:id="408188431">
              <w:marLeft w:val="0"/>
              <w:marRight w:val="0"/>
              <w:marTop w:val="0"/>
              <w:marBottom w:val="0"/>
              <w:divBdr>
                <w:top w:val="none" w:sz="0" w:space="0" w:color="auto"/>
                <w:left w:val="none" w:sz="0" w:space="0" w:color="auto"/>
                <w:bottom w:val="none" w:sz="0" w:space="0" w:color="auto"/>
                <w:right w:val="none" w:sz="0" w:space="0" w:color="auto"/>
              </w:divBdr>
            </w:div>
            <w:div w:id="915018013">
              <w:marLeft w:val="0"/>
              <w:marRight w:val="0"/>
              <w:marTop w:val="0"/>
              <w:marBottom w:val="0"/>
              <w:divBdr>
                <w:top w:val="none" w:sz="0" w:space="0" w:color="auto"/>
                <w:left w:val="none" w:sz="0" w:space="0" w:color="auto"/>
                <w:bottom w:val="none" w:sz="0" w:space="0" w:color="auto"/>
                <w:right w:val="none" w:sz="0" w:space="0" w:color="auto"/>
              </w:divBdr>
            </w:div>
            <w:div w:id="177546520">
              <w:marLeft w:val="0"/>
              <w:marRight w:val="0"/>
              <w:marTop w:val="0"/>
              <w:marBottom w:val="0"/>
              <w:divBdr>
                <w:top w:val="none" w:sz="0" w:space="0" w:color="auto"/>
                <w:left w:val="none" w:sz="0" w:space="0" w:color="auto"/>
                <w:bottom w:val="none" w:sz="0" w:space="0" w:color="auto"/>
                <w:right w:val="none" w:sz="0" w:space="0" w:color="auto"/>
              </w:divBdr>
            </w:div>
            <w:div w:id="374622223">
              <w:marLeft w:val="0"/>
              <w:marRight w:val="0"/>
              <w:marTop w:val="0"/>
              <w:marBottom w:val="0"/>
              <w:divBdr>
                <w:top w:val="none" w:sz="0" w:space="0" w:color="auto"/>
                <w:left w:val="none" w:sz="0" w:space="0" w:color="auto"/>
                <w:bottom w:val="none" w:sz="0" w:space="0" w:color="auto"/>
                <w:right w:val="none" w:sz="0" w:space="0" w:color="auto"/>
              </w:divBdr>
            </w:div>
            <w:div w:id="1958100588">
              <w:marLeft w:val="0"/>
              <w:marRight w:val="0"/>
              <w:marTop w:val="0"/>
              <w:marBottom w:val="0"/>
              <w:divBdr>
                <w:top w:val="none" w:sz="0" w:space="0" w:color="auto"/>
                <w:left w:val="none" w:sz="0" w:space="0" w:color="auto"/>
                <w:bottom w:val="none" w:sz="0" w:space="0" w:color="auto"/>
                <w:right w:val="none" w:sz="0" w:space="0" w:color="auto"/>
              </w:divBdr>
            </w:div>
            <w:div w:id="1138036164">
              <w:marLeft w:val="0"/>
              <w:marRight w:val="0"/>
              <w:marTop w:val="0"/>
              <w:marBottom w:val="0"/>
              <w:divBdr>
                <w:top w:val="none" w:sz="0" w:space="0" w:color="auto"/>
                <w:left w:val="none" w:sz="0" w:space="0" w:color="auto"/>
                <w:bottom w:val="none" w:sz="0" w:space="0" w:color="auto"/>
                <w:right w:val="none" w:sz="0" w:space="0" w:color="auto"/>
              </w:divBdr>
            </w:div>
            <w:div w:id="481040532">
              <w:marLeft w:val="0"/>
              <w:marRight w:val="0"/>
              <w:marTop w:val="0"/>
              <w:marBottom w:val="0"/>
              <w:divBdr>
                <w:top w:val="none" w:sz="0" w:space="0" w:color="auto"/>
                <w:left w:val="none" w:sz="0" w:space="0" w:color="auto"/>
                <w:bottom w:val="none" w:sz="0" w:space="0" w:color="auto"/>
                <w:right w:val="none" w:sz="0" w:space="0" w:color="auto"/>
              </w:divBdr>
            </w:div>
            <w:div w:id="1739593000">
              <w:marLeft w:val="0"/>
              <w:marRight w:val="0"/>
              <w:marTop w:val="0"/>
              <w:marBottom w:val="0"/>
              <w:divBdr>
                <w:top w:val="none" w:sz="0" w:space="0" w:color="auto"/>
                <w:left w:val="none" w:sz="0" w:space="0" w:color="auto"/>
                <w:bottom w:val="none" w:sz="0" w:space="0" w:color="auto"/>
                <w:right w:val="none" w:sz="0" w:space="0" w:color="auto"/>
              </w:divBdr>
            </w:div>
            <w:div w:id="866066999">
              <w:marLeft w:val="0"/>
              <w:marRight w:val="0"/>
              <w:marTop w:val="0"/>
              <w:marBottom w:val="0"/>
              <w:divBdr>
                <w:top w:val="none" w:sz="0" w:space="0" w:color="auto"/>
                <w:left w:val="none" w:sz="0" w:space="0" w:color="auto"/>
                <w:bottom w:val="none" w:sz="0" w:space="0" w:color="auto"/>
                <w:right w:val="none" w:sz="0" w:space="0" w:color="auto"/>
              </w:divBdr>
            </w:div>
            <w:div w:id="913314520">
              <w:marLeft w:val="0"/>
              <w:marRight w:val="0"/>
              <w:marTop w:val="0"/>
              <w:marBottom w:val="0"/>
              <w:divBdr>
                <w:top w:val="none" w:sz="0" w:space="0" w:color="auto"/>
                <w:left w:val="none" w:sz="0" w:space="0" w:color="auto"/>
                <w:bottom w:val="none" w:sz="0" w:space="0" w:color="auto"/>
                <w:right w:val="none" w:sz="0" w:space="0" w:color="auto"/>
              </w:divBdr>
            </w:div>
            <w:div w:id="1740201997">
              <w:marLeft w:val="0"/>
              <w:marRight w:val="0"/>
              <w:marTop w:val="0"/>
              <w:marBottom w:val="0"/>
              <w:divBdr>
                <w:top w:val="none" w:sz="0" w:space="0" w:color="auto"/>
                <w:left w:val="none" w:sz="0" w:space="0" w:color="auto"/>
                <w:bottom w:val="none" w:sz="0" w:space="0" w:color="auto"/>
                <w:right w:val="none" w:sz="0" w:space="0" w:color="auto"/>
              </w:divBdr>
            </w:div>
            <w:div w:id="61104971">
              <w:marLeft w:val="0"/>
              <w:marRight w:val="0"/>
              <w:marTop w:val="0"/>
              <w:marBottom w:val="0"/>
              <w:divBdr>
                <w:top w:val="none" w:sz="0" w:space="0" w:color="auto"/>
                <w:left w:val="none" w:sz="0" w:space="0" w:color="auto"/>
                <w:bottom w:val="none" w:sz="0" w:space="0" w:color="auto"/>
                <w:right w:val="none" w:sz="0" w:space="0" w:color="auto"/>
              </w:divBdr>
            </w:div>
            <w:div w:id="1431076042">
              <w:marLeft w:val="0"/>
              <w:marRight w:val="0"/>
              <w:marTop w:val="0"/>
              <w:marBottom w:val="0"/>
              <w:divBdr>
                <w:top w:val="none" w:sz="0" w:space="0" w:color="auto"/>
                <w:left w:val="none" w:sz="0" w:space="0" w:color="auto"/>
                <w:bottom w:val="none" w:sz="0" w:space="0" w:color="auto"/>
                <w:right w:val="none" w:sz="0" w:space="0" w:color="auto"/>
              </w:divBdr>
            </w:div>
            <w:div w:id="266041454">
              <w:marLeft w:val="0"/>
              <w:marRight w:val="0"/>
              <w:marTop w:val="0"/>
              <w:marBottom w:val="0"/>
              <w:divBdr>
                <w:top w:val="none" w:sz="0" w:space="0" w:color="auto"/>
                <w:left w:val="none" w:sz="0" w:space="0" w:color="auto"/>
                <w:bottom w:val="none" w:sz="0" w:space="0" w:color="auto"/>
                <w:right w:val="none" w:sz="0" w:space="0" w:color="auto"/>
              </w:divBdr>
            </w:div>
            <w:div w:id="1220441313">
              <w:marLeft w:val="0"/>
              <w:marRight w:val="0"/>
              <w:marTop w:val="0"/>
              <w:marBottom w:val="0"/>
              <w:divBdr>
                <w:top w:val="none" w:sz="0" w:space="0" w:color="auto"/>
                <w:left w:val="none" w:sz="0" w:space="0" w:color="auto"/>
                <w:bottom w:val="none" w:sz="0" w:space="0" w:color="auto"/>
                <w:right w:val="none" w:sz="0" w:space="0" w:color="auto"/>
              </w:divBdr>
            </w:div>
            <w:div w:id="200440381">
              <w:marLeft w:val="0"/>
              <w:marRight w:val="0"/>
              <w:marTop w:val="0"/>
              <w:marBottom w:val="0"/>
              <w:divBdr>
                <w:top w:val="none" w:sz="0" w:space="0" w:color="auto"/>
                <w:left w:val="none" w:sz="0" w:space="0" w:color="auto"/>
                <w:bottom w:val="none" w:sz="0" w:space="0" w:color="auto"/>
                <w:right w:val="none" w:sz="0" w:space="0" w:color="auto"/>
              </w:divBdr>
            </w:div>
            <w:div w:id="594870878">
              <w:marLeft w:val="0"/>
              <w:marRight w:val="0"/>
              <w:marTop w:val="0"/>
              <w:marBottom w:val="0"/>
              <w:divBdr>
                <w:top w:val="none" w:sz="0" w:space="0" w:color="auto"/>
                <w:left w:val="none" w:sz="0" w:space="0" w:color="auto"/>
                <w:bottom w:val="none" w:sz="0" w:space="0" w:color="auto"/>
                <w:right w:val="none" w:sz="0" w:space="0" w:color="auto"/>
              </w:divBdr>
            </w:div>
            <w:div w:id="1362897352">
              <w:marLeft w:val="0"/>
              <w:marRight w:val="0"/>
              <w:marTop w:val="0"/>
              <w:marBottom w:val="0"/>
              <w:divBdr>
                <w:top w:val="none" w:sz="0" w:space="0" w:color="auto"/>
                <w:left w:val="none" w:sz="0" w:space="0" w:color="auto"/>
                <w:bottom w:val="none" w:sz="0" w:space="0" w:color="auto"/>
                <w:right w:val="none" w:sz="0" w:space="0" w:color="auto"/>
              </w:divBdr>
            </w:div>
            <w:div w:id="1904103590">
              <w:marLeft w:val="0"/>
              <w:marRight w:val="0"/>
              <w:marTop w:val="0"/>
              <w:marBottom w:val="0"/>
              <w:divBdr>
                <w:top w:val="none" w:sz="0" w:space="0" w:color="auto"/>
                <w:left w:val="none" w:sz="0" w:space="0" w:color="auto"/>
                <w:bottom w:val="none" w:sz="0" w:space="0" w:color="auto"/>
                <w:right w:val="none" w:sz="0" w:space="0" w:color="auto"/>
              </w:divBdr>
            </w:div>
            <w:div w:id="87360367">
              <w:marLeft w:val="0"/>
              <w:marRight w:val="0"/>
              <w:marTop w:val="0"/>
              <w:marBottom w:val="0"/>
              <w:divBdr>
                <w:top w:val="none" w:sz="0" w:space="0" w:color="auto"/>
                <w:left w:val="none" w:sz="0" w:space="0" w:color="auto"/>
                <w:bottom w:val="none" w:sz="0" w:space="0" w:color="auto"/>
                <w:right w:val="none" w:sz="0" w:space="0" w:color="auto"/>
              </w:divBdr>
            </w:div>
            <w:div w:id="1167138528">
              <w:marLeft w:val="0"/>
              <w:marRight w:val="0"/>
              <w:marTop w:val="0"/>
              <w:marBottom w:val="0"/>
              <w:divBdr>
                <w:top w:val="none" w:sz="0" w:space="0" w:color="auto"/>
                <w:left w:val="none" w:sz="0" w:space="0" w:color="auto"/>
                <w:bottom w:val="none" w:sz="0" w:space="0" w:color="auto"/>
                <w:right w:val="none" w:sz="0" w:space="0" w:color="auto"/>
              </w:divBdr>
            </w:div>
            <w:div w:id="363791457">
              <w:marLeft w:val="0"/>
              <w:marRight w:val="0"/>
              <w:marTop w:val="0"/>
              <w:marBottom w:val="0"/>
              <w:divBdr>
                <w:top w:val="none" w:sz="0" w:space="0" w:color="auto"/>
                <w:left w:val="none" w:sz="0" w:space="0" w:color="auto"/>
                <w:bottom w:val="none" w:sz="0" w:space="0" w:color="auto"/>
                <w:right w:val="none" w:sz="0" w:space="0" w:color="auto"/>
              </w:divBdr>
            </w:div>
            <w:div w:id="387534914">
              <w:marLeft w:val="0"/>
              <w:marRight w:val="0"/>
              <w:marTop w:val="0"/>
              <w:marBottom w:val="0"/>
              <w:divBdr>
                <w:top w:val="none" w:sz="0" w:space="0" w:color="auto"/>
                <w:left w:val="none" w:sz="0" w:space="0" w:color="auto"/>
                <w:bottom w:val="none" w:sz="0" w:space="0" w:color="auto"/>
                <w:right w:val="none" w:sz="0" w:space="0" w:color="auto"/>
              </w:divBdr>
            </w:div>
            <w:div w:id="297809466">
              <w:marLeft w:val="0"/>
              <w:marRight w:val="0"/>
              <w:marTop w:val="0"/>
              <w:marBottom w:val="0"/>
              <w:divBdr>
                <w:top w:val="none" w:sz="0" w:space="0" w:color="auto"/>
                <w:left w:val="none" w:sz="0" w:space="0" w:color="auto"/>
                <w:bottom w:val="none" w:sz="0" w:space="0" w:color="auto"/>
                <w:right w:val="none" w:sz="0" w:space="0" w:color="auto"/>
              </w:divBdr>
            </w:div>
            <w:div w:id="1635793004">
              <w:marLeft w:val="0"/>
              <w:marRight w:val="0"/>
              <w:marTop w:val="0"/>
              <w:marBottom w:val="0"/>
              <w:divBdr>
                <w:top w:val="none" w:sz="0" w:space="0" w:color="auto"/>
                <w:left w:val="none" w:sz="0" w:space="0" w:color="auto"/>
                <w:bottom w:val="none" w:sz="0" w:space="0" w:color="auto"/>
                <w:right w:val="none" w:sz="0" w:space="0" w:color="auto"/>
              </w:divBdr>
            </w:div>
            <w:div w:id="826702300">
              <w:marLeft w:val="0"/>
              <w:marRight w:val="0"/>
              <w:marTop w:val="0"/>
              <w:marBottom w:val="0"/>
              <w:divBdr>
                <w:top w:val="none" w:sz="0" w:space="0" w:color="auto"/>
                <w:left w:val="none" w:sz="0" w:space="0" w:color="auto"/>
                <w:bottom w:val="none" w:sz="0" w:space="0" w:color="auto"/>
                <w:right w:val="none" w:sz="0" w:space="0" w:color="auto"/>
              </w:divBdr>
            </w:div>
            <w:div w:id="488978884">
              <w:marLeft w:val="0"/>
              <w:marRight w:val="0"/>
              <w:marTop w:val="0"/>
              <w:marBottom w:val="0"/>
              <w:divBdr>
                <w:top w:val="none" w:sz="0" w:space="0" w:color="auto"/>
                <w:left w:val="none" w:sz="0" w:space="0" w:color="auto"/>
                <w:bottom w:val="none" w:sz="0" w:space="0" w:color="auto"/>
                <w:right w:val="none" w:sz="0" w:space="0" w:color="auto"/>
              </w:divBdr>
            </w:div>
            <w:div w:id="475073274">
              <w:marLeft w:val="0"/>
              <w:marRight w:val="0"/>
              <w:marTop w:val="0"/>
              <w:marBottom w:val="0"/>
              <w:divBdr>
                <w:top w:val="none" w:sz="0" w:space="0" w:color="auto"/>
                <w:left w:val="none" w:sz="0" w:space="0" w:color="auto"/>
                <w:bottom w:val="none" w:sz="0" w:space="0" w:color="auto"/>
                <w:right w:val="none" w:sz="0" w:space="0" w:color="auto"/>
              </w:divBdr>
            </w:div>
            <w:div w:id="323894728">
              <w:marLeft w:val="0"/>
              <w:marRight w:val="0"/>
              <w:marTop w:val="0"/>
              <w:marBottom w:val="0"/>
              <w:divBdr>
                <w:top w:val="none" w:sz="0" w:space="0" w:color="auto"/>
                <w:left w:val="none" w:sz="0" w:space="0" w:color="auto"/>
                <w:bottom w:val="none" w:sz="0" w:space="0" w:color="auto"/>
                <w:right w:val="none" w:sz="0" w:space="0" w:color="auto"/>
              </w:divBdr>
            </w:div>
            <w:div w:id="920725085">
              <w:marLeft w:val="0"/>
              <w:marRight w:val="0"/>
              <w:marTop w:val="0"/>
              <w:marBottom w:val="0"/>
              <w:divBdr>
                <w:top w:val="none" w:sz="0" w:space="0" w:color="auto"/>
                <w:left w:val="none" w:sz="0" w:space="0" w:color="auto"/>
                <w:bottom w:val="none" w:sz="0" w:space="0" w:color="auto"/>
                <w:right w:val="none" w:sz="0" w:space="0" w:color="auto"/>
              </w:divBdr>
            </w:div>
            <w:div w:id="1659338361">
              <w:marLeft w:val="0"/>
              <w:marRight w:val="0"/>
              <w:marTop w:val="0"/>
              <w:marBottom w:val="0"/>
              <w:divBdr>
                <w:top w:val="none" w:sz="0" w:space="0" w:color="auto"/>
                <w:left w:val="none" w:sz="0" w:space="0" w:color="auto"/>
                <w:bottom w:val="none" w:sz="0" w:space="0" w:color="auto"/>
                <w:right w:val="none" w:sz="0" w:space="0" w:color="auto"/>
              </w:divBdr>
            </w:div>
            <w:div w:id="301884165">
              <w:marLeft w:val="0"/>
              <w:marRight w:val="0"/>
              <w:marTop w:val="0"/>
              <w:marBottom w:val="0"/>
              <w:divBdr>
                <w:top w:val="none" w:sz="0" w:space="0" w:color="auto"/>
                <w:left w:val="none" w:sz="0" w:space="0" w:color="auto"/>
                <w:bottom w:val="none" w:sz="0" w:space="0" w:color="auto"/>
                <w:right w:val="none" w:sz="0" w:space="0" w:color="auto"/>
              </w:divBdr>
            </w:div>
            <w:div w:id="1752237264">
              <w:marLeft w:val="0"/>
              <w:marRight w:val="0"/>
              <w:marTop w:val="0"/>
              <w:marBottom w:val="0"/>
              <w:divBdr>
                <w:top w:val="none" w:sz="0" w:space="0" w:color="auto"/>
                <w:left w:val="none" w:sz="0" w:space="0" w:color="auto"/>
                <w:bottom w:val="none" w:sz="0" w:space="0" w:color="auto"/>
                <w:right w:val="none" w:sz="0" w:space="0" w:color="auto"/>
              </w:divBdr>
            </w:div>
            <w:div w:id="937909935">
              <w:marLeft w:val="0"/>
              <w:marRight w:val="0"/>
              <w:marTop w:val="0"/>
              <w:marBottom w:val="0"/>
              <w:divBdr>
                <w:top w:val="none" w:sz="0" w:space="0" w:color="auto"/>
                <w:left w:val="none" w:sz="0" w:space="0" w:color="auto"/>
                <w:bottom w:val="none" w:sz="0" w:space="0" w:color="auto"/>
                <w:right w:val="none" w:sz="0" w:space="0" w:color="auto"/>
              </w:divBdr>
            </w:div>
            <w:div w:id="171645521">
              <w:marLeft w:val="0"/>
              <w:marRight w:val="0"/>
              <w:marTop w:val="0"/>
              <w:marBottom w:val="0"/>
              <w:divBdr>
                <w:top w:val="none" w:sz="0" w:space="0" w:color="auto"/>
                <w:left w:val="none" w:sz="0" w:space="0" w:color="auto"/>
                <w:bottom w:val="none" w:sz="0" w:space="0" w:color="auto"/>
                <w:right w:val="none" w:sz="0" w:space="0" w:color="auto"/>
              </w:divBdr>
            </w:div>
            <w:div w:id="571432630">
              <w:marLeft w:val="0"/>
              <w:marRight w:val="0"/>
              <w:marTop w:val="0"/>
              <w:marBottom w:val="0"/>
              <w:divBdr>
                <w:top w:val="none" w:sz="0" w:space="0" w:color="auto"/>
                <w:left w:val="none" w:sz="0" w:space="0" w:color="auto"/>
                <w:bottom w:val="none" w:sz="0" w:space="0" w:color="auto"/>
                <w:right w:val="none" w:sz="0" w:space="0" w:color="auto"/>
              </w:divBdr>
            </w:div>
            <w:div w:id="594825313">
              <w:marLeft w:val="0"/>
              <w:marRight w:val="0"/>
              <w:marTop w:val="0"/>
              <w:marBottom w:val="0"/>
              <w:divBdr>
                <w:top w:val="none" w:sz="0" w:space="0" w:color="auto"/>
                <w:left w:val="none" w:sz="0" w:space="0" w:color="auto"/>
                <w:bottom w:val="none" w:sz="0" w:space="0" w:color="auto"/>
                <w:right w:val="none" w:sz="0" w:space="0" w:color="auto"/>
              </w:divBdr>
            </w:div>
            <w:div w:id="1223177104">
              <w:marLeft w:val="0"/>
              <w:marRight w:val="0"/>
              <w:marTop w:val="0"/>
              <w:marBottom w:val="0"/>
              <w:divBdr>
                <w:top w:val="none" w:sz="0" w:space="0" w:color="auto"/>
                <w:left w:val="none" w:sz="0" w:space="0" w:color="auto"/>
                <w:bottom w:val="none" w:sz="0" w:space="0" w:color="auto"/>
                <w:right w:val="none" w:sz="0" w:space="0" w:color="auto"/>
              </w:divBdr>
            </w:div>
            <w:div w:id="715544579">
              <w:marLeft w:val="0"/>
              <w:marRight w:val="0"/>
              <w:marTop w:val="0"/>
              <w:marBottom w:val="0"/>
              <w:divBdr>
                <w:top w:val="none" w:sz="0" w:space="0" w:color="auto"/>
                <w:left w:val="none" w:sz="0" w:space="0" w:color="auto"/>
                <w:bottom w:val="none" w:sz="0" w:space="0" w:color="auto"/>
                <w:right w:val="none" w:sz="0" w:space="0" w:color="auto"/>
              </w:divBdr>
            </w:div>
            <w:div w:id="295109135">
              <w:marLeft w:val="0"/>
              <w:marRight w:val="0"/>
              <w:marTop w:val="0"/>
              <w:marBottom w:val="0"/>
              <w:divBdr>
                <w:top w:val="none" w:sz="0" w:space="0" w:color="auto"/>
                <w:left w:val="none" w:sz="0" w:space="0" w:color="auto"/>
                <w:bottom w:val="none" w:sz="0" w:space="0" w:color="auto"/>
                <w:right w:val="none" w:sz="0" w:space="0" w:color="auto"/>
              </w:divBdr>
            </w:div>
            <w:div w:id="320738251">
              <w:marLeft w:val="0"/>
              <w:marRight w:val="0"/>
              <w:marTop w:val="0"/>
              <w:marBottom w:val="0"/>
              <w:divBdr>
                <w:top w:val="none" w:sz="0" w:space="0" w:color="auto"/>
                <w:left w:val="none" w:sz="0" w:space="0" w:color="auto"/>
                <w:bottom w:val="none" w:sz="0" w:space="0" w:color="auto"/>
                <w:right w:val="none" w:sz="0" w:space="0" w:color="auto"/>
              </w:divBdr>
            </w:div>
            <w:div w:id="1772815390">
              <w:marLeft w:val="0"/>
              <w:marRight w:val="0"/>
              <w:marTop w:val="0"/>
              <w:marBottom w:val="0"/>
              <w:divBdr>
                <w:top w:val="none" w:sz="0" w:space="0" w:color="auto"/>
                <w:left w:val="none" w:sz="0" w:space="0" w:color="auto"/>
                <w:bottom w:val="none" w:sz="0" w:space="0" w:color="auto"/>
                <w:right w:val="none" w:sz="0" w:space="0" w:color="auto"/>
              </w:divBdr>
            </w:div>
            <w:div w:id="152140185">
              <w:marLeft w:val="0"/>
              <w:marRight w:val="0"/>
              <w:marTop w:val="0"/>
              <w:marBottom w:val="0"/>
              <w:divBdr>
                <w:top w:val="none" w:sz="0" w:space="0" w:color="auto"/>
                <w:left w:val="none" w:sz="0" w:space="0" w:color="auto"/>
                <w:bottom w:val="none" w:sz="0" w:space="0" w:color="auto"/>
                <w:right w:val="none" w:sz="0" w:space="0" w:color="auto"/>
              </w:divBdr>
            </w:div>
            <w:div w:id="446394789">
              <w:marLeft w:val="0"/>
              <w:marRight w:val="0"/>
              <w:marTop w:val="0"/>
              <w:marBottom w:val="0"/>
              <w:divBdr>
                <w:top w:val="none" w:sz="0" w:space="0" w:color="auto"/>
                <w:left w:val="none" w:sz="0" w:space="0" w:color="auto"/>
                <w:bottom w:val="none" w:sz="0" w:space="0" w:color="auto"/>
                <w:right w:val="none" w:sz="0" w:space="0" w:color="auto"/>
              </w:divBdr>
            </w:div>
            <w:div w:id="1646200996">
              <w:marLeft w:val="0"/>
              <w:marRight w:val="0"/>
              <w:marTop w:val="0"/>
              <w:marBottom w:val="0"/>
              <w:divBdr>
                <w:top w:val="none" w:sz="0" w:space="0" w:color="auto"/>
                <w:left w:val="none" w:sz="0" w:space="0" w:color="auto"/>
                <w:bottom w:val="none" w:sz="0" w:space="0" w:color="auto"/>
                <w:right w:val="none" w:sz="0" w:space="0" w:color="auto"/>
              </w:divBdr>
            </w:div>
            <w:div w:id="184177615">
              <w:marLeft w:val="0"/>
              <w:marRight w:val="0"/>
              <w:marTop w:val="0"/>
              <w:marBottom w:val="0"/>
              <w:divBdr>
                <w:top w:val="none" w:sz="0" w:space="0" w:color="auto"/>
                <w:left w:val="none" w:sz="0" w:space="0" w:color="auto"/>
                <w:bottom w:val="none" w:sz="0" w:space="0" w:color="auto"/>
                <w:right w:val="none" w:sz="0" w:space="0" w:color="auto"/>
              </w:divBdr>
            </w:div>
            <w:div w:id="1481725788">
              <w:marLeft w:val="0"/>
              <w:marRight w:val="0"/>
              <w:marTop w:val="0"/>
              <w:marBottom w:val="0"/>
              <w:divBdr>
                <w:top w:val="none" w:sz="0" w:space="0" w:color="auto"/>
                <w:left w:val="none" w:sz="0" w:space="0" w:color="auto"/>
                <w:bottom w:val="none" w:sz="0" w:space="0" w:color="auto"/>
                <w:right w:val="none" w:sz="0" w:space="0" w:color="auto"/>
              </w:divBdr>
            </w:div>
            <w:div w:id="399715145">
              <w:marLeft w:val="0"/>
              <w:marRight w:val="0"/>
              <w:marTop w:val="0"/>
              <w:marBottom w:val="0"/>
              <w:divBdr>
                <w:top w:val="none" w:sz="0" w:space="0" w:color="auto"/>
                <w:left w:val="none" w:sz="0" w:space="0" w:color="auto"/>
                <w:bottom w:val="none" w:sz="0" w:space="0" w:color="auto"/>
                <w:right w:val="none" w:sz="0" w:space="0" w:color="auto"/>
              </w:divBdr>
            </w:div>
            <w:div w:id="6286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629">
      <w:bodyDiv w:val="1"/>
      <w:marLeft w:val="0"/>
      <w:marRight w:val="0"/>
      <w:marTop w:val="0"/>
      <w:marBottom w:val="0"/>
      <w:divBdr>
        <w:top w:val="none" w:sz="0" w:space="0" w:color="auto"/>
        <w:left w:val="none" w:sz="0" w:space="0" w:color="auto"/>
        <w:bottom w:val="none" w:sz="0" w:space="0" w:color="auto"/>
        <w:right w:val="none" w:sz="0" w:space="0" w:color="auto"/>
      </w:divBdr>
    </w:div>
    <w:div w:id="119348030">
      <w:bodyDiv w:val="1"/>
      <w:marLeft w:val="0"/>
      <w:marRight w:val="0"/>
      <w:marTop w:val="0"/>
      <w:marBottom w:val="0"/>
      <w:divBdr>
        <w:top w:val="none" w:sz="0" w:space="0" w:color="auto"/>
        <w:left w:val="none" w:sz="0" w:space="0" w:color="auto"/>
        <w:bottom w:val="none" w:sz="0" w:space="0" w:color="auto"/>
        <w:right w:val="none" w:sz="0" w:space="0" w:color="auto"/>
      </w:divBdr>
    </w:div>
    <w:div w:id="122581134">
      <w:bodyDiv w:val="1"/>
      <w:marLeft w:val="0"/>
      <w:marRight w:val="0"/>
      <w:marTop w:val="0"/>
      <w:marBottom w:val="0"/>
      <w:divBdr>
        <w:top w:val="none" w:sz="0" w:space="0" w:color="auto"/>
        <w:left w:val="none" w:sz="0" w:space="0" w:color="auto"/>
        <w:bottom w:val="none" w:sz="0" w:space="0" w:color="auto"/>
        <w:right w:val="none" w:sz="0" w:space="0" w:color="auto"/>
      </w:divBdr>
    </w:div>
    <w:div w:id="175194859">
      <w:bodyDiv w:val="1"/>
      <w:marLeft w:val="0"/>
      <w:marRight w:val="0"/>
      <w:marTop w:val="0"/>
      <w:marBottom w:val="0"/>
      <w:divBdr>
        <w:top w:val="none" w:sz="0" w:space="0" w:color="auto"/>
        <w:left w:val="none" w:sz="0" w:space="0" w:color="auto"/>
        <w:bottom w:val="none" w:sz="0" w:space="0" w:color="auto"/>
        <w:right w:val="none" w:sz="0" w:space="0" w:color="auto"/>
      </w:divBdr>
    </w:div>
    <w:div w:id="235480762">
      <w:bodyDiv w:val="1"/>
      <w:marLeft w:val="0"/>
      <w:marRight w:val="0"/>
      <w:marTop w:val="0"/>
      <w:marBottom w:val="0"/>
      <w:divBdr>
        <w:top w:val="none" w:sz="0" w:space="0" w:color="auto"/>
        <w:left w:val="none" w:sz="0" w:space="0" w:color="auto"/>
        <w:bottom w:val="none" w:sz="0" w:space="0" w:color="auto"/>
        <w:right w:val="none" w:sz="0" w:space="0" w:color="auto"/>
      </w:divBdr>
    </w:div>
    <w:div w:id="235748091">
      <w:bodyDiv w:val="1"/>
      <w:marLeft w:val="0"/>
      <w:marRight w:val="0"/>
      <w:marTop w:val="0"/>
      <w:marBottom w:val="0"/>
      <w:divBdr>
        <w:top w:val="none" w:sz="0" w:space="0" w:color="auto"/>
        <w:left w:val="none" w:sz="0" w:space="0" w:color="auto"/>
        <w:bottom w:val="none" w:sz="0" w:space="0" w:color="auto"/>
        <w:right w:val="none" w:sz="0" w:space="0" w:color="auto"/>
      </w:divBdr>
    </w:div>
    <w:div w:id="259339578">
      <w:bodyDiv w:val="1"/>
      <w:marLeft w:val="0"/>
      <w:marRight w:val="0"/>
      <w:marTop w:val="0"/>
      <w:marBottom w:val="0"/>
      <w:divBdr>
        <w:top w:val="none" w:sz="0" w:space="0" w:color="auto"/>
        <w:left w:val="none" w:sz="0" w:space="0" w:color="auto"/>
        <w:bottom w:val="none" w:sz="0" w:space="0" w:color="auto"/>
        <w:right w:val="none" w:sz="0" w:space="0" w:color="auto"/>
      </w:divBdr>
    </w:div>
    <w:div w:id="260577137">
      <w:bodyDiv w:val="1"/>
      <w:marLeft w:val="0"/>
      <w:marRight w:val="0"/>
      <w:marTop w:val="0"/>
      <w:marBottom w:val="0"/>
      <w:divBdr>
        <w:top w:val="none" w:sz="0" w:space="0" w:color="auto"/>
        <w:left w:val="none" w:sz="0" w:space="0" w:color="auto"/>
        <w:bottom w:val="none" w:sz="0" w:space="0" w:color="auto"/>
        <w:right w:val="none" w:sz="0" w:space="0" w:color="auto"/>
      </w:divBdr>
    </w:div>
    <w:div w:id="269170625">
      <w:bodyDiv w:val="1"/>
      <w:marLeft w:val="0"/>
      <w:marRight w:val="0"/>
      <w:marTop w:val="0"/>
      <w:marBottom w:val="0"/>
      <w:divBdr>
        <w:top w:val="none" w:sz="0" w:space="0" w:color="auto"/>
        <w:left w:val="none" w:sz="0" w:space="0" w:color="auto"/>
        <w:bottom w:val="none" w:sz="0" w:space="0" w:color="auto"/>
        <w:right w:val="none" w:sz="0" w:space="0" w:color="auto"/>
      </w:divBdr>
    </w:div>
    <w:div w:id="277223963">
      <w:bodyDiv w:val="1"/>
      <w:marLeft w:val="0"/>
      <w:marRight w:val="0"/>
      <w:marTop w:val="0"/>
      <w:marBottom w:val="0"/>
      <w:divBdr>
        <w:top w:val="none" w:sz="0" w:space="0" w:color="auto"/>
        <w:left w:val="none" w:sz="0" w:space="0" w:color="auto"/>
        <w:bottom w:val="none" w:sz="0" w:space="0" w:color="auto"/>
        <w:right w:val="none" w:sz="0" w:space="0" w:color="auto"/>
      </w:divBdr>
    </w:div>
    <w:div w:id="365985712">
      <w:bodyDiv w:val="1"/>
      <w:marLeft w:val="0"/>
      <w:marRight w:val="0"/>
      <w:marTop w:val="0"/>
      <w:marBottom w:val="0"/>
      <w:divBdr>
        <w:top w:val="none" w:sz="0" w:space="0" w:color="auto"/>
        <w:left w:val="none" w:sz="0" w:space="0" w:color="auto"/>
        <w:bottom w:val="none" w:sz="0" w:space="0" w:color="auto"/>
        <w:right w:val="none" w:sz="0" w:space="0" w:color="auto"/>
      </w:divBdr>
    </w:div>
    <w:div w:id="398945827">
      <w:bodyDiv w:val="1"/>
      <w:marLeft w:val="0"/>
      <w:marRight w:val="0"/>
      <w:marTop w:val="0"/>
      <w:marBottom w:val="0"/>
      <w:divBdr>
        <w:top w:val="none" w:sz="0" w:space="0" w:color="auto"/>
        <w:left w:val="none" w:sz="0" w:space="0" w:color="auto"/>
        <w:bottom w:val="none" w:sz="0" w:space="0" w:color="auto"/>
        <w:right w:val="none" w:sz="0" w:space="0" w:color="auto"/>
      </w:divBdr>
    </w:div>
    <w:div w:id="412313164">
      <w:bodyDiv w:val="1"/>
      <w:marLeft w:val="0"/>
      <w:marRight w:val="0"/>
      <w:marTop w:val="0"/>
      <w:marBottom w:val="0"/>
      <w:divBdr>
        <w:top w:val="none" w:sz="0" w:space="0" w:color="auto"/>
        <w:left w:val="none" w:sz="0" w:space="0" w:color="auto"/>
        <w:bottom w:val="none" w:sz="0" w:space="0" w:color="auto"/>
        <w:right w:val="none" w:sz="0" w:space="0" w:color="auto"/>
      </w:divBdr>
    </w:div>
    <w:div w:id="455296775">
      <w:bodyDiv w:val="1"/>
      <w:marLeft w:val="0"/>
      <w:marRight w:val="0"/>
      <w:marTop w:val="0"/>
      <w:marBottom w:val="0"/>
      <w:divBdr>
        <w:top w:val="none" w:sz="0" w:space="0" w:color="auto"/>
        <w:left w:val="none" w:sz="0" w:space="0" w:color="auto"/>
        <w:bottom w:val="none" w:sz="0" w:space="0" w:color="auto"/>
        <w:right w:val="none" w:sz="0" w:space="0" w:color="auto"/>
      </w:divBdr>
    </w:div>
    <w:div w:id="458761899">
      <w:bodyDiv w:val="1"/>
      <w:marLeft w:val="0"/>
      <w:marRight w:val="0"/>
      <w:marTop w:val="0"/>
      <w:marBottom w:val="0"/>
      <w:divBdr>
        <w:top w:val="none" w:sz="0" w:space="0" w:color="auto"/>
        <w:left w:val="none" w:sz="0" w:space="0" w:color="auto"/>
        <w:bottom w:val="none" w:sz="0" w:space="0" w:color="auto"/>
        <w:right w:val="none" w:sz="0" w:space="0" w:color="auto"/>
      </w:divBdr>
    </w:div>
    <w:div w:id="477767762">
      <w:bodyDiv w:val="1"/>
      <w:marLeft w:val="0"/>
      <w:marRight w:val="0"/>
      <w:marTop w:val="0"/>
      <w:marBottom w:val="0"/>
      <w:divBdr>
        <w:top w:val="none" w:sz="0" w:space="0" w:color="auto"/>
        <w:left w:val="none" w:sz="0" w:space="0" w:color="auto"/>
        <w:bottom w:val="none" w:sz="0" w:space="0" w:color="auto"/>
        <w:right w:val="none" w:sz="0" w:space="0" w:color="auto"/>
      </w:divBdr>
    </w:div>
    <w:div w:id="501698917">
      <w:bodyDiv w:val="1"/>
      <w:marLeft w:val="0"/>
      <w:marRight w:val="0"/>
      <w:marTop w:val="0"/>
      <w:marBottom w:val="0"/>
      <w:divBdr>
        <w:top w:val="none" w:sz="0" w:space="0" w:color="auto"/>
        <w:left w:val="none" w:sz="0" w:space="0" w:color="auto"/>
        <w:bottom w:val="none" w:sz="0" w:space="0" w:color="auto"/>
        <w:right w:val="none" w:sz="0" w:space="0" w:color="auto"/>
      </w:divBdr>
    </w:div>
    <w:div w:id="510797308">
      <w:bodyDiv w:val="1"/>
      <w:marLeft w:val="0"/>
      <w:marRight w:val="0"/>
      <w:marTop w:val="0"/>
      <w:marBottom w:val="0"/>
      <w:divBdr>
        <w:top w:val="none" w:sz="0" w:space="0" w:color="auto"/>
        <w:left w:val="none" w:sz="0" w:space="0" w:color="auto"/>
        <w:bottom w:val="none" w:sz="0" w:space="0" w:color="auto"/>
        <w:right w:val="none" w:sz="0" w:space="0" w:color="auto"/>
      </w:divBdr>
    </w:div>
    <w:div w:id="512064053">
      <w:bodyDiv w:val="1"/>
      <w:marLeft w:val="0"/>
      <w:marRight w:val="0"/>
      <w:marTop w:val="0"/>
      <w:marBottom w:val="0"/>
      <w:divBdr>
        <w:top w:val="none" w:sz="0" w:space="0" w:color="auto"/>
        <w:left w:val="none" w:sz="0" w:space="0" w:color="auto"/>
        <w:bottom w:val="none" w:sz="0" w:space="0" w:color="auto"/>
        <w:right w:val="none" w:sz="0" w:space="0" w:color="auto"/>
      </w:divBdr>
    </w:div>
    <w:div w:id="513306920">
      <w:bodyDiv w:val="1"/>
      <w:marLeft w:val="0"/>
      <w:marRight w:val="0"/>
      <w:marTop w:val="0"/>
      <w:marBottom w:val="0"/>
      <w:divBdr>
        <w:top w:val="none" w:sz="0" w:space="0" w:color="auto"/>
        <w:left w:val="none" w:sz="0" w:space="0" w:color="auto"/>
        <w:bottom w:val="none" w:sz="0" w:space="0" w:color="auto"/>
        <w:right w:val="none" w:sz="0" w:space="0" w:color="auto"/>
      </w:divBdr>
    </w:div>
    <w:div w:id="518735420">
      <w:bodyDiv w:val="1"/>
      <w:marLeft w:val="0"/>
      <w:marRight w:val="0"/>
      <w:marTop w:val="0"/>
      <w:marBottom w:val="0"/>
      <w:divBdr>
        <w:top w:val="none" w:sz="0" w:space="0" w:color="auto"/>
        <w:left w:val="none" w:sz="0" w:space="0" w:color="auto"/>
        <w:bottom w:val="none" w:sz="0" w:space="0" w:color="auto"/>
        <w:right w:val="none" w:sz="0" w:space="0" w:color="auto"/>
      </w:divBdr>
    </w:div>
    <w:div w:id="541140286">
      <w:bodyDiv w:val="1"/>
      <w:marLeft w:val="0"/>
      <w:marRight w:val="0"/>
      <w:marTop w:val="0"/>
      <w:marBottom w:val="0"/>
      <w:divBdr>
        <w:top w:val="none" w:sz="0" w:space="0" w:color="auto"/>
        <w:left w:val="none" w:sz="0" w:space="0" w:color="auto"/>
        <w:bottom w:val="none" w:sz="0" w:space="0" w:color="auto"/>
        <w:right w:val="none" w:sz="0" w:space="0" w:color="auto"/>
      </w:divBdr>
    </w:div>
    <w:div w:id="556358451">
      <w:bodyDiv w:val="1"/>
      <w:marLeft w:val="0"/>
      <w:marRight w:val="0"/>
      <w:marTop w:val="0"/>
      <w:marBottom w:val="0"/>
      <w:divBdr>
        <w:top w:val="none" w:sz="0" w:space="0" w:color="auto"/>
        <w:left w:val="none" w:sz="0" w:space="0" w:color="auto"/>
        <w:bottom w:val="none" w:sz="0" w:space="0" w:color="auto"/>
        <w:right w:val="none" w:sz="0" w:space="0" w:color="auto"/>
      </w:divBdr>
    </w:div>
    <w:div w:id="579028278">
      <w:bodyDiv w:val="1"/>
      <w:marLeft w:val="0"/>
      <w:marRight w:val="0"/>
      <w:marTop w:val="0"/>
      <w:marBottom w:val="0"/>
      <w:divBdr>
        <w:top w:val="none" w:sz="0" w:space="0" w:color="auto"/>
        <w:left w:val="none" w:sz="0" w:space="0" w:color="auto"/>
        <w:bottom w:val="none" w:sz="0" w:space="0" w:color="auto"/>
        <w:right w:val="none" w:sz="0" w:space="0" w:color="auto"/>
      </w:divBdr>
    </w:div>
    <w:div w:id="614480334">
      <w:bodyDiv w:val="1"/>
      <w:marLeft w:val="0"/>
      <w:marRight w:val="0"/>
      <w:marTop w:val="0"/>
      <w:marBottom w:val="0"/>
      <w:divBdr>
        <w:top w:val="none" w:sz="0" w:space="0" w:color="auto"/>
        <w:left w:val="none" w:sz="0" w:space="0" w:color="auto"/>
        <w:bottom w:val="none" w:sz="0" w:space="0" w:color="auto"/>
        <w:right w:val="none" w:sz="0" w:space="0" w:color="auto"/>
      </w:divBdr>
    </w:div>
    <w:div w:id="647520059">
      <w:bodyDiv w:val="1"/>
      <w:marLeft w:val="0"/>
      <w:marRight w:val="0"/>
      <w:marTop w:val="0"/>
      <w:marBottom w:val="0"/>
      <w:divBdr>
        <w:top w:val="none" w:sz="0" w:space="0" w:color="auto"/>
        <w:left w:val="none" w:sz="0" w:space="0" w:color="auto"/>
        <w:bottom w:val="none" w:sz="0" w:space="0" w:color="auto"/>
        <w:right w:val="none" w:sz="0" w:space="0" w:color="auto"/>
      </w:divBdr>
      <w:divsChild>
        <w:div w:id="1149637888">
          <w:marLeft w:val="0"/>
          <w:marRight w:val="0"/>
          <w:marTop w:val="0"/>
          <w:marBottom w:val="0"/>
          <w:divBdr>
            <w:top w:val="none" w:sz="0" w:space="0" w:color="auto"/>
            <w:left w:val="none" w:sz="0" w:space="0" w:color="auto"/>
            <w:bottom w:val="none" w:sz="0" w:space="0" w:color="auto"/>
            <w:right w:val="none" w:sz="0" w:space="0" w:color="auto"/>
          </w:divBdr>
          <w:divsChild>
            <w:div w:id="1272857518">
              <w:marLeft w:val="0"/>
              <w:marRight w:val="0"/>
              <w:marTop w:val="0"/>
              <w:marBottom w:val="0"/>
              <w:divBdr>
                <w:top w:val="none" w:sz="0" w:space="0" w:color="auto"/>
                <w:left w:val="none" w:sz="0" w:space="0" w:color="auto"/>
                <w:bottom w:val="none" w:sz="0" w:space="0" w:color="auto"/>
                <w:right w:val="none" w:sz="0" w:space="0" w:color="auto"/>
              </w:divBdr>
            </w:div>
            <w:div w:id="2069919525">
              <w:marLeft w:val="0"/>
              <w:marRight w:val="0"/>
              <w:marTop w:val="0"/>
              <w:marBottom w:val="0"/>
              <w:divBdr>
                <w:top w:val="none" w:sz="0" w:space="0" w:color="auto"/>
                <w:left w:val="none" w:sz="0" w:space="0" w:color="auto"/>
                <w:bottom w:val="none" w:sz="0" w:space="0" w:color="auto"/>
                <w:right w:val="none" w:sz="0" w:space="0" w:color="auto"/>
              </w:divBdr>
            </w:div>
            <w:div w:id="2129732878">
              <w:marLeft w:val="0"/>
              <w:marRight w:val="0"/>
              <w:marTop w:val="0"/>
              <w:marBottom w:val="0"/>
              <w:divBdr>
                <w:top w:val="none" w:sz="0" w:space="0" w:color="auto"/>
                <w:left w:val="none" w:sz="0" w:space="0" w:color="auto"/>
                <w:bottom w:val="none" w:sz="0" w:space="0" w:color="auto"/>
                <w:right w:val="none" w:sz="0" w:space="0" w:color="auto"/>
              </w:divBdr>
            </w:div>
            <w:div w:id="690225492">
              <w:marLeft w:val="0"/>
              <w:marRight w:val="0"/>
              <w:marTop w:val="0"/>
              <w:marBottom w:val="0"/>
              <w:divBdr>
                <w:top w:val="none" w:sz="0" w:space="0" w:color="auto"/>
                <w:left w:val="none" w:sz="0" w:space="0" w:color="auto"/>
                <w:bottom w:val="none" w:sz="0" w:space="0" w:color="auto"/>
                <w:right w:val="none" w:sz="0" w:space="0" w:color="auto"/>
              </w:divBdr>
            </w:div>
            <w:div w:id="50691396">
              <w:marLeft w:val="0"/>
              <w:marRight w:val="0"/>
              <w:marTop w:val="0"/>
              <w:marBottom w:val="0"/>
              <w:divBdr>
                <w:top w:val="none" w:sz="0" w:space="0" w:color="auto"/>
                <w:left w:val="none" w:sz="0" w:space="0" w:color="auto"/>
                <w:bottom w:val="none" w:sz="0" w:space="0" w:color="auto"/>
                <w:right w:val="none" w:sz="0" w:space="0" w:color="auto"/>
              </w:divBdr>
            </w:div>
            <w:div w:id="1137382290">
              <w:marLeft w:val="0"/>
              <w:marRight w:val="0"/>
              <w:marTop w:val="0"/>
              <w:marBottom w:val="0"/>
              <w:divBdr>
                <w:top w:val="none" w:sz="0" w:space="0" w:color="auto"/>
                <w:left w:val="none" w:sz="0" w:space="0" w:color="auto"/>
                <w:bottom w:val="none" w:sz="0" w:space="0" w:color="auto"/>
                <w:right w:val="none" w:sz="0" w:space="0" w:color="auto"/>
              </w:divBdr>
            </w:div>
            <w:div w:id="1234048527">
              <w:marLeft w:val="0"/>
              <w:marRight w:val="0"/>
              <w:marTop w:val="0"/>
              <w:marBottom w:val="0"/>
              <w:divBdr>
                <w:top w:val="none" w:sz="0" w:space="0" w:color="auto"/>
                <w:left w:val="none" w:sz="0" w:space="0" w:color="auto"/>
                <w:bottom w:val="none" w:sz="0" w:space="0" w:color="auto"/>
                <w:right w:val="none" w:sz="0" w:space="0" w:color="auto"/>
              </w:divBdr>
            </w:div>
            <w:div w:id="1150559324">
              <w:marLeft w:val="0"/>
              <w:marRight w:val="0"/>
              <w:marTop w:val="0"/>
              <w:marBottom w:val="0"/>
              <w:divBdr>
                <w:top w:val="none" w:sz="0" w:space="0" w:color="auto"/>
                <w:left w:val="none" w:sz="0" w:space="0" w:color="auto"/>
                <w:bottom w:val="none" w:sz="0" w:space="0" w:color="auto"/>
                <w:right w:val="none" w:sz="0" w:space="0" w:color="auto"/>
              </w:divBdr>
            </w:div>
            <w:div w:id="1560944876">
              <w:marLeft w:val="0"/>
              <w:marRight w:val="0"/>
              <w:marTop w:val="0"/>
              <w:marBottom w:val="0"/>
              <w:divBdr>
                <w:top w:val="none" w:sz="0" w:space="0" w:color="auto"/>
                <w:left w:val="none" w:sz="0" w:space="0" w:color="auto"/>
                <w:bottom w:val="none" w:sz="0" w:space="0" w:color="auto"/>
                <w:right w:val="none" w:sz="0" w:space="0" w:color="auto"/>
              </w:divBdr>
            </w:div>
            <w:div w:id="510950719">
              <w:marLeft w:val="0"/>
              <w:marRight w:val="0"/>
              <w:marTop w:val="0"/>
              <w:marBottom w:val="0"/>
              <w:divBdr>
                <w:top w:val="none" w:sz="0" w:space="0" w:color="auto"/>
                <w:left w:val="none" w:sz="0" w:space="0" w:color="auto"/>
                <w:bottom w:val="none" w:sz="0" w:space="0" w:color="auto"/>
                <w:right w:val="none" w:sz="0" w:space="0" w:color="auto"/>
              </w:divBdr>
            </w:div>
            <w:div w:id="69540871">
              <w:marLeft w:val="0"/>
              <w:marRight w:val="0"/>
              <w:marTop w:val="0"/>
              <w:marBottom w:val="0"/>
              <w:divBdr>
                <w:top w:val="none" w:sz="0" w:space="0" w:color="auto"/>
                <w:left w:val="none" w:sz="0" w:space="0" w:color="auto"/>
                <w:bottom w:val="none" w:sz="0" w:space="0" w:color="auto"/>
                <w:right w:val="none" w:sz="0" w:space="0" w:color="auto"/>
              </w:divBdr>
            </w:div>
            <w:div w:id="996768591">
              <w:marLeft w:val="0"/>
              <w:marRight w:val="0"/>
              <w:marTop w:val="0"/>
              <w:marBottom w:val="0"/>
              <w:divBdr>
                <w:top w:val="none" w:sz="0" w:space="0" w:color="auto"/>
                <w:left w:val="none" w:sz="0" w:space="0" w:color="auto"/>
                <w:bottom w:val="none" w:sz="0" w:space="0" w:color="auto"/>
                <w:right w:val="none" w:sz="0" w:space="0" w:color="auto"/>
              </w:divBdr>
            </w:div>
            <w:div w:id="861673536">
              <w:marLeft w:val="0"/>
              <w:marRight w:val="0"/>
              <w:marTop w:val="0"/>
              <w:marBottom w:val="0"/>
              <w:divBdr>
                <w:top w:val="none" w:sz="0" w:space="0" w:color="auto"/>
                <w:left w:val="none" w:sz="0" w:space="0" w:color="auto"/>
                <w:bottom w:val="none" w:sz="0" w:space="0" w:color="auto"/>
                <w:right w:val="none" w:sz="0" w:space="0" w:color="auto"/>
              </w:divBdr>
            </w:div>
            <w:div w:id="1353264074">
              <w:marLeft w:val="0"/>
              <w:marRight w:val="0"/>
              <w:marTop w:val="0"/>
              <w:marBottom w:val="0"/>
              <w:divBdr>
                <w:top w:val="none" w:sz="0" w:space="0" w:color="auto"/>
                <w:left w:val="none" w:sz="0" w:space="0" w:color="auto"/>
                <w:bottom w:val="none" w:sz="0" w:space="0" w:color="auto"/>
                <w:right w:val="none" w:sz="0" w:space="0" w:color="auto"/>
              </w:divBdr>
            </w:div>
            <w:div w:id="74860743">
              <w:marLeft w:val="0"/>
              <w:marRight w:val="0"/>
              <w:marTop w:val="0"/>
              <w:marBottom w:val="0"/>
              <w:divBdr>
                <w:top w:val="none" w:sz="0" w:space="0" w:color="auto"/>
                <w:left w:val="none" w:sz="0" w:space="0" w:color="auto"/>
                <w:bottom w:val="none" w:sz="0" w:space="0" w:color="auto"/>
                <w:right w:val="none" w:sz="0" w:space="0" w:color="auto"/>
              </w:divBdr>
            </w:div>
            <w:div w:id="128523860">
              <w:marLeft w:val="0"/>
              <w:marRight w:val="0"/>
              <w:marTop w:val="0"/>
              <w:marBottom w:val="0"/>
              <w:divBdr>
                <w:top w:val="none" w:sz="0" w:space="0" w:color="auto"/>
                <w:left w:val="none" w:sz="0" w:space="0" w:color="auto"/>
                <w:bottom w:val="none" w:sz="0" w:space="0" w:color="auto"/>
                <w:right w:val="none" w:sz="0" w:space="0" w:color="auto"/>
              </w:divBdr>
            </w:div>
            <w:div w:id="228081725">
              <w:marLeft w:val="0"/>
              <w:marRight w:val="0"/>
              <w:marTop w:val="0"/>
              <w:marBottom w:val="0"/>
              <w:divBdr>
                <w:top w:val="none" w:sz="0" w:space="0" w:color="auto"/>
                <w:left w:val="none" w:sz="0" w:space="0" w:color="auto"/>
                <w:bottom w:val="none" w:sz="0" w:space="0" w:color="auto"/>
                <w:right w:val="none" w:sz="0" w:space="0" w:color="auto"/>
              </w:divBdr>
            </w:div>
            <w:div w:id="1999459294">
              <w:marLeft w:val="0"/>
              <w:marRight w:val="0"/>
              <w:marTop w:val="0"/>
              <w:marBottom w:val="0"/>
              <w:divBdr>
                <w:top w:val="none" w:sz="0" w:space="0" w:color="auto"/>
                <w:left w:val="none" w:sz="0" w:space="0" w:color="auto"/>
                <w:bottom w:val="none" w:sz="0" w:space="0" w:color="auto"/>
                <w:right w:val="none" w:sz="0" w:space="0" w:color="auto"/>
              </w:divBdr>
            </w:div>
            <w:div w:id="276330488">
              <w:marLeft w:val="0"/>
              <w:marRight w:val="0"/>
              <w:marTop w:val="0"/>
              <w:marBottom w:val="0"/>
              <w:divBdr>
                <w:top w:val="none" w:sz="0" w:space="0" w:color="auto"/>
                <w:left w:val="none" w:sz="0" w:space="0" w:color="auto"/>
                <w:bottom w:val="none" w:sz="0" w:space="0" w:color="auto"/>
                <w:right w:val="none" w:sz="0" w:space="0" w:color="auto"/>
              </w:divBdr>
            </w:div>
            <w:div w:id="561717643">
              <w:marLeft w:val="0"/>
              <w:marRight w:val="0"/>
              <w:marTop w:val="0"/>
              <w:marBottom w:val="0"/>
              <w:divBdr>
                <w:top w:val="none" w:sz="0" w:space="0" w:color="auto"/>
                <w:left w:val="none" w:sz="0" w:space="0" w:color="auto"/>
                <w:bottom w:val="none" w:sz="0" w:space="0" w:color="auto"/>
                <w:right w:val="none" w:sz="0" w:space="0" w:color="auto"/>
              </w:divBdr>
            </w:div>
            <w:div w:id="1346788704">
              <w:marLeft w:val="0"/>
              <w:marRight w:val="0"/>
              <w:marTop w:val="0"/>
              <w:marBottom w:val="0"/>
              <w:divBdr>
                <w:top w:val="none" w:sz="0" w:space="0" w:color="auto"/>
                <w:left w:val="none" w:sz="0" w:space="0" w:color="auto"/>
                <w:bottom w:val="none" w:sz="0" w:space="0" w:color="auto"/>
                <w:right w:val="none" w:sz="0" w:space="0" w:color="auto"/>
              </w:divBdr>
            </w:div>
            <w:div w:id="1583836671">
              <w:marLeft w:val="0"/>
              <w:marRight w:val="0"/>
              <w:marTop w:val="0"/>
              <w:marBottom w:val="0"/>
              <w:divBdr>
                <w:top w:val="none" w:sz="0" w:space="0" w:color="auto"/>
                <w:left w:val="none" w:sz="0" w:space="0" w:color="auto"/>
                <w:bottom w:val="none" w:sz="0" w:space="0" w:color="auto"/>
                <w:right w:val="none" w:sz="0" w:space="0" w:color="auto"/>
              </w:divBdr>
            </w:div>
            <w:div w:id="1782064909">
              <w:marLeft w:val="0"/>
              <w:marRight w:val="0"/>
              <w:marTop w:val="0"/>
              <w:marBottom w:val="0"/>
              <w:divBdr>
                <w:top w:val="none" w:sz="0" w:space="0" w:color="auto"/>
                <w:left w:val="none" w:sz="0" w:space="0" w:color="auto"/>
                <w:bottom w:val="none" w:sz="0" w:space="0" w:color="auto"/>
                <w:right w:val="none" w:sz="0" w:space="0" w:color="auto"/>
              </w:divBdr>
            </w:div>
            <w:div w:id="1057819902">
              <w:marLeft w:val="0"/>
              <w:marRight w:val="0"/>
              <w:marTop w:val="0"/>
              <w:marBottom w:val="0"/>
              <w:divBdr>
                <w:top w:val="none" w:sz="0" w:space="0" w:color="auto"/>
                <w:left w:val="none" w:sz="0" w:space="0" w:color="auto"/>
                <w:bottom w:val="none" w:sz="0" w:space="0" w:color="auto"/>
                <w:right w:val="none" w:sz="0" w:space="0" w:color="auto"/>
              </w:divBdr>
            </w:div>
            <w:div w:id="1815902945">
              <w:marLeft w:val="0"/>
              <w:marRight w:val="0"/>
              <w:marTop w:val="0"/>
              <w:marBottom w:val="0"/>
              <w:divBdr>
                <w:top w:val="none" w:sz="0" w:space="0" w:color="auto"/>
                <w:left w:val="none" w:sz="0" w:space="0" w:color="auto"/>
                <w:bottom w:val="none" w:sz="0" w:space="0" w:color="auto"/>
                <w:right w:val="none" w:sz="0" w:space="0" w:color="auto"/>
              </w:divBdr>
            </w:div>
            <w:div w:id="652177415">
              <w:marLeft w:val="0"/>
              <w:marRight w:val="0"/>
              <w:marTop w:val="0"/>
              <w:marBottom w:val="0"/>
              <w:divBdr>
                <w:top w:val="none" w:sz="0" w:space="0" w:color="auto"/>
                <w:left w:val="none" w:sz="0" w:space="0" w:color="auto"/>
                <w:bottom w:val="none" w:sz="0" w:space="0" w:color="auto"/>
                <w:right w:val="none" w:sz="0" w:space="0" w:color="auto"/>
              </w:divBdr>
            </w:div>
            <w:div w:id="1726636365">
              <w:marLeft w:val="0"/>
              <w:marRight w:val="0"/>
              <w:marTop w:val="0"/>
              <w:marBottom w:val="0"/>
              <w:divBdr>
                <w:top w:val="none" w:sz="0" w:space="0" w:color="auto"/>
                <w:left w:val="none" w:sz="0" w:space="0" w:color="auto"/>
                <w:bottom w:val="none" w:sz="0" w:space="0" w:color="auto"/>
                <w:right w:val="none" w:sz="0" w:space="0" w:color="auto"/>
              </w:divBdr>
            </w:div>
            <w:div w:id="2043046357">
              <w:marLeft w:val="0"/>
              <w:marRight w:val="0"/>
              <w:marTop w:val="0"/>
              <w:marBottom w:val="0"/>
              <w:divBdr>
                <w:top w:val="none" w:sz="0" w:space="0" w:color="auto"/>
                <w:left w:val="none" w:sz="0" w:space="0" w:color="auto"/>
                <w:bottom w:val="none" w:sz="0" w:space="0" w:color="auto"/>
                <w:right w:val="none" w:sz="0" w:space="0" w:color="auto"/>
              </w:divBdr>
            </w:div>
            <w:div w:id="808085071">
              <w:marLeft w:val="0"/>
              <w:marRight w:val="0"/>
              <w:marTop w:val="0"/>
              <w:marBottom w:val="0"/>
              <w:divBdr>
                <w:top w:val="none" w:sz="0" w:space="0" w:color="auto"/>
                <w:left w:val="none" w:sz="0" w:space="0" w:color="auto"/>
                <w:bottom w:val="none" w:sz="0" w:space="0" w:color="auto"/>
                <w:right w:val="none" w:sz="0" w:space="0" w:color="auto"/>
              </w:divBdr>
            </w:div>
            <w:div w:id="148133763">
              <w:marLeft w:val="0"/>
              <w:marRight w:val="0"/>
              <w:marTop w:val="0"/>
              <w:marBottom w:val="0"/>
              <w:divBdr>
                <w:top w:val="none" w:sz="0" w:space="0" w:color="auto"/>
                <w:left w:val="none" w:sz="0" w:space="0" w:color="auto"/>
                <w:bottom w:val="none" w:sz="0" w:space="0" w:color="auto"/>
                <w:right w:val="none" w:sz="0" w:space="0" w:color="auto"/>
              </w:divBdr>
            </w:div>
            <w:div w:id="1280378635">
              <w:marLeft w:val="0"/>
              <w:marRight w:val="0"/>
              <w:marTop w:val="0"/>
              <w:marBottom w:val="0"/>
              <w:divBdr>
                <w:top w:val="none" w:sz="0" w:space="0" w:color="auto"/>
                <w:left w:val="none" w:sz="0" w:space="0" w:color="auto"/>
                <w:bottom w:val="none" w:sz="0" w:space="0" w:color="auto"/>
                <w:right w:val="none" w:sz="0" w:space="0" w:color="auto"/>
              </w:divBdr>
            </w:div>
            <w:div w:id="1287543129">
              <w:marLeft w:val="0"/>
              <w:marRight w:val="0"/>
              <w:marTop w:val="0"/>
              <w:marBottom w:val="0"/>
              <w:divBdr>
                <w:top w:val="none" w:sz="0" w:space="0" w:color="auto"/>
                <w:left w:val="none" w:sz="0" w:space="0" w:color="auto"/>
                <w:bottom w:val="none" w:sz="0" w:space="0" w:color="auto"/>
                <w:right w:val="none" w:sz="0" w:space="0" w:color="auto"/>
              </w:divBdr>
            </w:div>
            <w:div w:id="1199315615">
              <w:marLeft w:val="0"/>
              <w:marRight w:val="0"/>
              <w:marTop w:val="0"/>
              <w:marBottom w:val="0"/>
              <w:divBdr>
                <w:top w:val="none" w:sz="0" w:space="0" w:color="auto"/>
                <w:left w:val="none" w:sz="0" w:space="0" w:color="auto"/>
                <w:bottom w:val="none" w:sz="0" w:space="0" w:color="auto"/>
                <w:right w:val="none" w:sz="0" w:space="0" w:color="auto"/>
              </w:divBdr>
            </w:div>
            <w:div w:id="1440103374">
              <w:marLeft w:val="0"/>
              <w:marRight w:val="0"/>
              <w:marTop w:val="0"/>
              <w:marBottom w:val="0"/>
              <w:divBdr>
                <w:top w:val="none" w:sz="0" w:space="0" w:color="auto"/>
                <w:left w:val="none" w:sz="0" w:space="0" w:color="auto"/>
                <w:bottom w:val="none" w:sz="0" w:space="0" w:color="auto"/>
                <w:right w:val="none" w:sz="0" w:space="0" w:color="auto"/>
              </w:divBdr>
            </w:div>
            <w:div w:id="1495534759">
              <w:marLeft w:val="0"/>
              <w:marRight w:val="0"/>
              <w:marTop w:val="0"/>
              <w:marBottom w:val="0"/>
              <w:divBdr>
                <w:top w:val="none" w:sz="0" w:space="0" w:color="auto"/>
                <w:left w:val="none" w:sz="0" w:space="0" w:color="auto"/>
                <w:bottom w:val="none" w:sz="0" w:space="0" w:color="auto"/>
                <w:right w:val="none" w:sz="0" w:space="0" w:color="auto"/>
              </w:divBdr>
            </w:div>
            <w:div w:id="1692141056">
              <w:marLeft w:val="0"/>
              <w:marRight w:val="0"/>
              <w:marTop w:val="0"/>
              <w:marBottom w:val="0"/>
              <w:divBdr>
                <w:top w:val="none" w:sz="0" w:space="0" w:color="auto"/>
                <w:left w:val="none" w:sz="0" w:space="0" w:color="auto"/>
                <w:bottom w:val="none" w:sz="0" w:space="0" w:color="auto"/>
                <w:right w:val="none" w:sz="0" w:space="0" w:color="auto"/>
              </w:divBdr>
            </w:div>
            <w:div w:id="11940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0763">
      <w:bodyDiv w:val="1"/>
      <w:marLeft w:val="0"/>
      <w:marRight w:val="0"/>
      <w:marTop w:val="0"/>
      <w:marBottom w:val="0"/>
      <w:divBdr>
        <w:top w:val="none" w:sz="0" w:space="0" w:color="auto"/>
        <w:left w:val="none" w:sz="0" w:space="0" w:color="auto"/>
        <w:bottom w:val="none" w:sz="0" w:space="0" w:color="auto"/>
        <w:right w:val="none" w:sz="0" w:space="0" w:color="auto"/>
      </w:divBdr>
    </w:div>
    <w:div w:id="724180065">
      <w:bodyDiv w:val="1"/>
      <w:marLeft w:val="0"/>
      <w:marRight w:val="0"/>
      <w:marTop w:val="0"/>
      <w:marBottom w:val="0"/>
      <w:divBdr>
        <w:top w:val="none" w:sz="0" w:space="0" w:color="auto"/>
        <w:left w:val="none" w:sz="0" w:space="0" w:color="auto"/>
        <w:bottom w:val="none" w:sz="0" w:space="0" w:color="auto"/>
        <w:right w:val="none" w:sz="0" w:space="0" w:color="auto"/>
      </w:divBdr>
    </w:div>
    <w:div w:id="732192936">
      <w:bodyDiv w:val="1"/>
      <w:marLeft w:val="0"/>
      <w:marRight w:val="0"/>
      <w:marTop w:val="0"/>
      <w:marBottom w:val="0"/>
      <w:divBdr>
        <w:top w:val="none" w:sz="0" w:space="0" w:color="auto"/>
        <w:left w:val="none" w:sz="0" w:space="0" w:color="auto"/>
        <w:bottom w:val="none" w:sz="0" w:space="0" w:color="auto"/>
        <w:right w:val="none" w:sz="0" w:space="0" w:color="auto"/>
      </w:divBdr>
    </w:div>
    <w:div w:id="764309119">
      <w:bodyDiv w:val="1"/>
      <w:marLeft w:val="0"/>
      <w:marRight w:val="0"/>
      <w:marTop w:val="0"/>
      <w:marBottom w:val="0"/>
      <w:divBdr>
        <w:top w:val="none" w:sz="0" w:space="0" w:color="auto"/>
        <w:left w:val="none" w:sz="0" w:space="0" w:color="auto"/>
        <w:bottom w:val="none" w:sz="0" w:space="0" w:color="auto"/>
        <w:right w:val="none" w:sz="0" w:space="0" w:color="auto"/>
      </w:divBdr>
    </w:div>
    <w:div w:id="766730846">
      <w:bodyDiv w:val="1"/>
      <w:marLeft w:val="0"/>
      <w:marRight w:val="0"/>
      <w:marTop w:val="0"/>
      <w:marBottom w:val="0"/>
      <w:divBdr>
        <w:top w:val="none" w:sz="0" w:space="0" w:color="auto"/>
        <w:left w:val="none" w:sz="0" w:space="0" w:color="auto"/>
        <w:bottom w:val="none" w:sz="0" w:space="0" w:color="auto"/>
        <w:right w:val="none" w:sz="0" w:space="0" w:color="auto"/>
      </w:divBdr>
    </w:div>
    <w:div w:id="796872716">
      <w:bodyDiv w:val="1"/>
      <w:marLeft w:val="0"/>
      <w:marRight w:val="0"/>
      <w:marTop w:val="0"/>
      <w:marBottom w:val="0"/>
      <w:divBdr>
        <w:top w:val="none" w:sz="0" w:space="0" w:color="auto"/>
        <w:left w:val="none" w:sz="0" w:space="0" w:color="auto"/>
        <w:bottom w:val="none" w:sz="0" w:space="0" w:color="auto"/>
        <w:right w:val="none" w:sz="0" w:space="0" w:color="auto"/>
      </w:divBdr>
      <w:divsChild>
        <w:div w:id="1415930951">
          <w:marLeft w:val="0"/>
          <w:marRight w:val="0"/>
          <w:marTop w:val="0"/>
          <w:marBottom w:val="0"/>
          <w:divBdr>
            <w:top w:val="none" w:sz="0" w:space="0" w:color="auto"/>
            <w:left w:val="none" w:sz="0" w:space="0" w:color="auto"/>
            <w:bottom w:val="none" w:sz="0" w:space="0" w:color="auto"/>
            <w:right w:val="none" w:sz="0" w:space="0" w:color="auto"/>
          </w:divBdr>
          <w:divsChild>
            <w:div w:id="868225653">
              <w:marLeft w:val="0"/>
              <w:marRight w:val="0"/>
              <w:marTop w:val="0"/>
              <w:marBottom w:val="0"/>
              <w:divBdr>
                <w:top w:val="none" w:sz="0" w:space="0" w:color="auto"/>
                <w:left w:val="none" w:sz="0" w:space="0" w:color="auto"/>
                <w:bottom w:val="none" w:sz="0" w:space="0" w:color="auto"/>
                <w:right w:val="none" w:sz="0" w:space="0" w:color="auto"/>
              </w:divBdr>
            </w:div>
            <w:div w:id="313608985">
              <w:marLeft w:val="0"/>
              <w:marRight w:val="0"/>
              <w:marTop w:val="0"/>
              <w:marBottom w:val="0"/>
              <w:divBdr>
                <w:top w:val="none" w:sz="0" w:space="0" w:color="auto"/>
                <w:left w:val="none" w:sz="0" w:space="0" w:color="auto"/>
                <w:bottom w:val="none" w:sz="0" w:space="0" w:color="auto"/>
                <w:right w:val="none" w:sz="0" w:space="0" w:color="auto"/>
              </w:divBdr>
            </w:div>
            <w:div w:id="327944547">
              <w:marLeft w:val="0"/>
              <w:marRight w:val="0"/>
              <w:marTop w:val="0"/>
              <w:marBottom w:val="0"/>
              <w:divBdr>
                <w:top w:val="none" w:sz="0" w:space="0" w:color="auto"/>
                <w:left w:val="none" w:sz="0" w:space="0" w:color="auto"/>
                <w:bottom w:val="none" w:sz="0" w:space="0" w:color="auto"/>
                <w:right w:val="none" w:sz="0" w:space="0" w:color="auto"/>
              </w:divBdr>
            </w:div>
            <w:div w:id="890001032">
              <w:marLeft w:val="0"/>
              <w:marRight w:val="0"/>
              <w:marTop w:val="0"/>
              <w:marBottom w:val="0"/>
              <w:divBdr>
                <w:top w:val="none" w:sz="0" w:space="0" w:color="auto"/>
                <w:left w:val="none" w:sz="0" w:space="0" w:color="auto"/>
                <w:bottom w:val="none" w:sz="0" w:space="0" w:color="auto"/>
                <w:right w:val="none" w:sz="0" w:space="0" w:color="auto"/>
              </w:divBdr>
            </w:div>
            <w:div w:id="1035229898">
              <w:marLeft w:val="0"/>
              <w:marRight w:val="0"/>
              <w:marTop w:val="0"/>
              <w:marBottom w:val="0"/>
              <w:divBdr>
                <w:top w:val="none" w:sz="0" w:space="0" w:color="auto"/>
                <w:left w:val="none" w:sz="0" w:space="0" w:color="auto"/>
                <w:bottom w:val="none" w:sz="0" w:space="0" w:color="auto"/>
                <w:right w:val="none" w:sz="0" w:space="0" w:color="auto"/>
              </w:divBdr>
            </w:div>
            <w:div w:id="463932015">
              <w:marLeft w:val="0"/>
              <w:marRight w:val="0"/>
              <w:marTop w:val="0"/>
              <w:marBottom w:val="0"/>
              <w:divBdr>
                <w:top w:val="none" w:sz="0" w:space="0" w:color="auto"/>
                <w:left w:val="none" w:sz="0" w:space="0" w:color="auto"/>
                <w:bottom w:val="none" w:sz="0" w:space="0" w:color="auto"/>
                <w:right w:val="none" w:sz="0" w:space="0" w:color="auto"/>
              </w:divBdr>
            </w:div>
            <w:div w:id="1025474170">
              <w:marLeft w:val="0"/>
              <w:marRight w:val="0"/>
              <w:marTop w:val="0"/>
              <w:marBottom w:val="0"/>
              <w:divBdr>
                <w:top w:val="none" w:sz="0" w:space="0" w:color="auto"/>
                <w:left w:val="none" w:sz="0" w:space="0" w:color="auto"/>
                <w:bottom w:val="none" w:sz="0" w:space="0" w:color="auto"/>
                <w:right w:val="none" w:sz="0" w:space="0" w:color="auto"/>
              </w:divBdr>
            </w:div>
            <w:div w:id="1121075981">
              <w:marLeft w:val="0"/>
              <w:marRight w:val="0"/>
              <w:marTop w:val="0"/>
              <w:marBottom w:val="0"/>
              <w:divBdr>
                <w:top w:val="none" w:sz="0" w:space="0" w:color="auto"/>
                <w:left w:val="none" w:sz="0" w:space="0" w:color="auto"/>
                <w:bottom w:val="none" w:sz="0" w:space="0" w:color="auto"/>
                <w:right w:val="none" w:sz="0" w:space="0" w:color="auto"/>
              </w:divBdr>
            </w:div>
            <w:div w:id="1585843629">
              <w:marLeft w:val="0"/>
              <w:marRight w:val="0"/>
              <w:marTop w:val="0"/>
              <w:marBottom w:val="0"/>
              <w:divBdr>
                <w:top w:val="none" w:sz="0" w:space="0" w:color="auto"/>
                <w:left w:val="none" w:sz="0" w:space="0" w:color="auto"/>
                <w:bottom w:val="none" w:sz="0" w:space="0" w:color="auto"/>
                <w:right w:val="none" w:sz="0" w:space="0" w:color="auto"/>
              </w:divBdr>
            </w:div>
            <w:div w:id="646936405">
              <w:marLeft w:val="0"/>
              <w:marRight w:val="0"/>
              <w:marTop w:val="0"/>
              <w:marBottom w:val="0"/>
              <w:divBdr>
                <w:top w:val="none" w:sz="0" w:space="0" w:color="auto"/>
                <w:left w:val="none" w:sz="0" w:space="0" w:color="auto"/>
                <w:bottom w:val="none" w:sz="0" w:space="0" w:color="auto"/>
                <w:right w:val="none" w:sz="0" w:space="0" w:color="auto"/>
              </w:divBdr>
            </w:div>
            <w:div w:id="909383089">
              <w:marLeft w:val="0"/>
              <w:marRight w:val="0"/>
              <w:marTop w:val="0"/>
              <w:marBottom w:val="0"/>
              <w:divBdr>
                <w:top w:val="none" w:sz="0" w:space="0" w:color="auto"/>
                <w:left w:val="none" w:sz="0" w:space="0" w:color="auto"/>
                <w:bottom w:val="none" w:sz="0" w:space="0" w:color="auto"/>
                <w:right w:val="none" w:sz="0" w:space="0" w:color="auto"/>
              </w:divBdr>
            </w:div>
            <w:div w:id="599726687">
              <w:marLeft w:val="0"/>
              <w:marRight w:val="0"/>
              <w:marTop w:val="0"/>
              <w:marBottom w:val="0"/>
              <w:divBdr>
                <w:top w:val="none" w:sz="0" w:space="0" w:color="auto"/>
                <w:left w:val="none" w:sz="0" w:space="0" w:color="auto"/>
                <w:bottom w:val="none" w:sz="0" w:space="0" w:color="auto"/>
                <w:right w:val="none" w:sz="0" w:space="0" w:color="auto"/>
              </w:divBdr>
            </w:div>
            <w:div w:id="957108774">
              <w:marLeft w:val="0"/>
              <w:marRight w:val="0"/>
              <w:marTop w:val="0"/>
              <w:marBottom w:val="0"/>
              <w:divBdr>
                <w:top w:val="none" w:sz="0" w:space="0" w:color="auto"/>
                <w:left w:val="none" w:sz="0" w:space="0" w:color="auto"/>
                <w:bottom w:val="none" w:sz="0" w:space="0" w:color="auto"/>
                <w:right w:val="none" w:sz="0" w:space="0" w:color="auto"/>
              </w:divBdr>
            </w:div>
            <w:div w:id="433863072">
              <w:marLeft w:val="0"/>
              <w:marRight w:val="0"/>
              <w:marTop w:val="0"/>
              <w:marBottom w:val="0"/>
              <w:divBdr>
                <w:top w:val="none" w:sz="0" w:space="0" w:color="auto"/>
                <w:left w:val="none" w:sz="0" w:space="0" w:color="auto"/>
                <w:bottom w:val="none" w:sz="0" w:space="0" w:color="auto"/>
                <w:right w:val="none" w:sz="0" w:space="0" w:color="auto"/>
              </w:divBdr>
            </w:div>
            <w:div w:id="1021317846">
              <w:marLeft w:val="0"/>
              <w:marRight w:val="0"/>
              <w:marTop w:val="0"/>
              <w:marBottom w:val="0"/>
              <w:divBdr>
                <w:top w:val="none" w:sz="0" w:space="0" w:color="auto"/>
                <w:left w:val="none" w:sz="0" w:space="0" w:color="auto"/>
                <w:bottom w:val="none" w:sz="0" w:space="0" w:color="auto"/>
                <w:right w:val="none" w:sz="0" w:space="0" w:color="auto"/>
              </w:divBdr>
            </w:div>
            <w:div w:id="477646796">
              <w:marLeft w:val="0"/>
              <w:marRight w:val="0"/>
              <w:marTop w:val="0"/>
              <w:marBottom w:val="0"/>
              <w:divBdr>
                <w:top w:val="none" w:sz="0" w:space="0" w:color="auto"/>
                <w:left w:val="none" w:sz="0" w:space="0" w:color="auto"/>
                <w:bottom w:val="none" w:sz="0" w:space="0" w:color="auto"/>
                <w:right w:val="none" w:sz="0" w:space="0" w:color="auto"/>
              </w:divBdr>
            </w:div>
            <w:div w:id="1695963603">
              <w:marLeft w:val="0"/>
              <w:marRight w:val="0"/>
              <w:marTop w:val="0"/>
              <w:marBottom w:val="0"/>
              <w:divBdr>
                <w:top w:val="none" w:sz="0" w:space="0" w:color="auto"/>
                <w:left w:val="none" w:sz="0" w:space="0" w:color="auto"/>
                <w:bottom w:val="none" w:sz="0" w:space="0" w:color="auto"/>
                <w:right w:val="none" w:sz="0" w:space="0" w:color="auto"/>
              </w:divBdr>
            </w:div>
            <w:div w:id="599484300">
              <w:marLeft w:val="0"/>
              <w:marRight w:val="0"/>
              <w:marTop w:val="0"/>
              <w:marBottom w:val="0"/>
              <w:divBdr>
                <w:top w:val="none" w:sz="0" w:space="0" w:color="auto"/>
                <w:left w:val="none" w:sz="0" w:space="0" w:color="auto"/>
                <w:bottom w:val="none" w:sz="0" w:space="0" w:color="auto"/>
                <w:right w:val="none" w:sz="0" w:space="0" w:color="auto"/>
              </w:divBdr>
            </w:div>
            <w:div w:id="18434533">
              <w:marLeft w:val="0"/>
              <w:marRight w:val="0"/>
              <w:marTop w:val="0"/>
              <w:marBottom w:val="0"/>
              <w:divBdr>
                <w:top w:val="none" w:sz="0" w:space="0" w:color="auto"/>
                <w:left w:val="none" w:sz="0" w:space="0" w:color="auto"/>
                <w:bottom w:val="none" w:sz="0" w:space="0" w:color="auto"/>
                <w:right w:val="none" w:sz="0" w:space="0" w:color="auto"/>
              </w:divBdr>
            </w:div>
            <w:div w:id="1768573256">
              <w:marLeft w:val="0"/>
              <w:marRight w:val="0"/>
              <w:marTop w:val="0"/>
              <w:marBottom w:val="0"/>
              <w:divBdr>
                <w:top w:val="none" w:sz="0" w:space="0" w:color="auto"/>
                <w:left w:val="none" w:sz="0" w:space="0" w:color="auto"/>
                <w:bottom w:val="none" w:sz="0" w:space="0" w:color="auto"/>
                <w:right w:val="none" w:sz="0" w:space="0" w:color="auto"/>
              </w:divBdr>
            </w:div>
            <w:div w:id="2061785324">
              <w:marLeft w:val="0"/>
              <w:marRight w:val="0"/>
              <w:marTop w:val="0"/>
              <w:marBottom w:val="0"/>
              <w:divBdr>
                <w:top w:val="none" w:sz="0" w:space="0" w:color="auto"/>
                <w:left w:val="none" w:sz="0" w:space="0" w:color="auto"/>
                <w:bottom w:val="none" w:sz="0" w:space="0" w:color="auto"/>
                <w:right w:val="none" w:sz="0" w:space="0" w:color="auto"/>
              </w:divBdr>
            </w:div>
            <w:div w:id="1705902925">
              <w:marLeft w:val="0"/>
              <w:marRight w:val="0"/>
              <w:marTop w:val="0"/>
              <w:marBottom w:val="0"/>
              <w:divBdr>
                <w:top w:val="none" w:sz="0" w:space="0" w:color="auto"/>
                <w:left w:val="none" w:sz="0" w:space="0" w:color="auto"/>
                <w:bottom w:val="none" w:sz="0" w:space="0" w:color="auto"/>
                <w:right w:val="none" w:sz="0" w:space="0" w:color="auto"/>
              </w:divBdr>
            </w:div>
            <w:div w:id="682780098">
              <w:marLeft w:val="0"/>
              <w:marRight w:val="0"/>
              <w:marTop w:val="0"/>
              <w:marBottom w:val="0"/>
              <w:divBdr>
                <w:top w:val="none" w:sz="0" w:space="0" w:color="auto"/>
                <w:left w:val="none" w:sz="0" w:space="0" w:color="auto"/>
                <w:bottom w:val="none" w:sz="0" w:space="0" w:color="auto"/>
                <w:right w:val="none" w:sz="0" w:space="0" w:color="auto"/>
              </w:divBdr>
            </w:div>
            <w:div w:id="1647590940">
              <w:marLeft w:val="0"/>
              <w:marRight w:val="0"/>
              <w:marTop w:val="0"/>
              <w:marBottom w:val="0"/>
              <w:divBdr>
                <w:top w:val="none" w:sz="0" w:space="0" w:color="auto"/>
                <w:left w:val="none" w:sz="0" w:space="0" w:color="auto"/>
                <w:bottom w:val="none" w:sz="0" w:space="0" w:color="auto"/>
                <w:right w:val="none" w:sz="0" w:space="0" w:color="auto"/>
              </w:divBdr>
            </w:div>
            <w:div w:id="1575898727">
              <w:marLeft w:val="0"/>
              <w:marRight w:val="0"/>
              <w:marTop w:val="0"/>
              <w:marBottom w:val="0"/>
              <w:divBdr>
                <w:top w:val="none" w:sz="0" w:space="0" w:color="auto"/>
                <w:left w:val="none" w:sz="0" w:space="0" w:color="auto"/>
                <w:bottom w:val="none" w:sz="0" w:space="0" w:color="auto"/>
                <w:right w:val="none" w:sz="0" w:space="0" w:color="auto"/>
              </w:divBdr>
            </w:div>
            <w:div w:id="1721516446">
              <w:marLeft w:val="0"/>
              <w:marRight w:val="0"/>
              <w:marTop w:val="0"/>
              <w:marBottom w:val="0"/>
              <w:divBdr>
                <w:top w:val="none" w:sz="0" w:space="0" w:color="auto"/>
                <w:left w:val="none" w:sz="0" w:space="0" w:color="auto"/>
                <w:bottom w:val="none" w:sz="0" w:space="0" w:color="auto"/>
                <w:right w:val="none" w:sz="0" w:space="0" w:color="auto"/>
              </w:divBdr>
            </w:div>
            <w:div w:id="1675263287">
              <w:marLeft w:val="0"/>
              <w:marRight w:val="0"/>
              <w:marTop w:val="0"/>
              <w:marBottom w:val="0"/>
              <w:divBdr>
                <w:top w:val="none" w:sz="0" w:space="0" w:color="auto"/>
                <w:left w:val="none" w:sz="0" w:space="0" w:color="auto"/>
                <w:bottom w:val="none" w:sz="0" w:space="0" w:color="auto"/>
                <w:right w:val="none" w:sz="0" w:space="0" w:color="auto"/>
              </w:divBdr>
            </w:div>
            <w:div w:id="1456556246">
              <w:marLeft w:val="0"/>
              <w:marRight w:val="0"/>
              <w:marTop w:val="0"/>
              <w:marBottom w:val="0"/>
              <w:divBdr>
                <w:top w:val="none" w:sz="0" w:space="0" w:color="auto"/>
                <w:left w:val="none" w:sz="0" w:space="0" w:color="auto"/>
                <w:bottom w:val="none" w:sz="0" w:space="0" w:color="auto"/>
                <w:right w:val="none" w:sz="0" w:space="0" w:color="auto"/>
              </w:divBdr>
            </w:div>
            <w:div w:id="1341465752">
              <w:marLeft w:val="0"/>
              <w:marRight w:val="0"/>
              <w:marTop w:val="0"/>
              <w:marBottom w:val="0"/>
              <w:divBdr>
                <w:top w:val="none" w:sz="0" w:space="0" w:color="auto"/>
                <w:left w:val="none" w:sz="0" w:space="0" w:color="auto"/>
                <w:bottom w:val="none" w:sz="0" w:space="0" w:color="auto"/>
                <w:right w:val="none" w:sz="0" w:space="0" w:color="auto"/>
              </w:divBdr>
            </w:div>
            <w:div w:id="2049253105">
              <w:marLeft w:val="0"/>
              <w:marRight w:val="0"/>
              <w:marTop w:val="0"/>
              <w:marBottom w:val="0"/>
              <w:divBdr>
                <w:top w:val="none" w:sz="0" w:space="0" w:color="auto"/>
                <w:left w:val="none" w:sz="0" w:space="0" w:color="auto"/>
                <w:bottom w:val="none" w:sz="0" w:space="0" w:color="auto"/>
                <w:right w:val="none" w:sz="0" w:space="0" w:color="auto"/>
              </w:divBdr>
            </w:div>
            <w:div w:id="237131792">
              <w:marLeft w:val="0"/>
              <w:marRight w:val="0"/>
              <w:marTop w:val="0"/>
              <w:marBottom w:val="0"/>
              <w:divBdr>
                <w:top w:val="none" w:sz="0" w:space="0" w:color="auto"/>
                <w:left w:val="none" w:sz="0" w:space="0" w:color="auto"/>
                <w:bottom w:val="none" w:sz="0" w:space="0" w:color="auto"/>
                <w:right w:val="none" w:sz="0" w:space="0" w:color="auto"/>
              </w:divBdr>
            </w:div>
            <w:div w:id="40833072">
              <w:marLeft w:val="0"/>
              <w:marRight w:val="0"/>
              <w:marTop w:val="0"/>
              <w:marBottom w:val="0"/>
              <w:divBdr>
                <w:top w:val="none" w:sz="0" w:space="0" w:color="auto"/>
                <w:left w:val="none" w:sz="0" w:space="0" w:color="auto"/>
                <w:bottom w:val="none" w:sz="0" w:space="0" w:color="auto"/>
                <w:right w:val="none" w:sz="0" w:space="0" w:color="auto"/>
              </w:divBdr>
            </w:div>
            <w:div w:id="515270751">
              <w:marLeft w:val="0"/>
              <w:marRight w:val="0"/>
              <w:marTop w:val="0"/>
              <w:marBottom w:val="0"/>
              <w:divBdr>
                <w:top w:val="none" w:sz="0" w:space="0" w:color="auto"/>
                <w:left w:val="none" w:sz="0" w:space="0" w:color="auto"/>
                <w:bottom w:val="none" w:sz="0" w:space="0" w:color="auto"/>
                <w:right w:val="none" w:sz="0" w:space="0" w:color="auto"/>
              </w:divBdr>
            </w:div>
            <w:div w:id="605191279">
              <w:marLeft w:val="0"/>
              <w:marRight w:val="0"/>
              <w:marTop w:val="0"/>
              <w:marBottom w:val="0"/>
              <w:divBdr>
                <w:top w:val="none" w:sz="0" w:space="0" w:color="auto"/>
                <w:left w:val="none" w:sz="0" w:space="0" w:color="auto"/>
                <w:bottom w:val="none" w:sz="0" w:space="0" w:color="auto"/>
                <w:right w:val="none" w:sz="0" w:space="0" w:color="auto"/>
              </w:divBdr>
            </w:div>
            <w:div w:id="1540891901">
              <w:marLeft w:val="0"/>
              <w:marRight w:val="0"/>
              <w:marTop w:val="0"/>
              <w:marBottom w:val="0"/>
              <w:divBdr>
                <w:top w:val="none" w:sz="0" w:space="0" w:color="auto"/>
                <w:left w:val="none" w:sz="0" w:space="0" w:color="auto"/>
                <w:bottom w:val="none" w:sz="0" w:space="0" w:color="auto"/>
                <w:right w:val="none" w:sz="0" w:space="0" w:color="auto"/>
              </w:divBdr>
            </w:div>
            <w:div w:id="65930002">
              <w:marLeft w:val="0"/>
              <w:marRight w:val="0"/>
              <w:marTop w:val="0"/>
              <w:marBottom w:val="0"/>
              <w:divBdr>
                <w:top w:val="none" w:sz="0" w:space="0" w:color="auto"/>
                <w:left w:val="none" w:sz="0" w:space="0" w:color="auto"/>
                <w:bottom w:val="none" w:sz="0" w:space="0" w:color="auto"/>
                <w:right w:val="none" w:sz="0" w:space="0" w:color="auto"/>
              </w:divBdr>
            </w:div>
            <w:div w:id="1534341519">
              <w:marLeft w:val="0"/>
              <w:marRight w:val="0"/>
              <w:marTop w:val="0"/>
              <w:marBottom w:val="0"/>
              <w:divBdr>
                <w:top w:val="none" w:sz="0" w:space="0" w:color="auto"/>
                <w:left w:val="none" w:sz="0" w:space="0" w:color="auto"/>
                <w:bottom w:val="none" w:sz="0" w:space="0" w:color="auto"/>
                <w:right w:val="none" w:sz="0" w:space="0" w:color="auto"/>
              </w:divBdr>
            </w:div>
            <w:div w:id="1384714930">
              <w:marLeft w:val="0"/>
              <w:marRight w:val="0"/>
              <w:marTop w:val="0"/>
              <w:marBottom w:val="0"/>
              <w:divBdr>
                <w:top w:val="none" w:sz="0" w:space="0" w:color="auto"/>
                <w:left w:val="none" w:sz="0" w:space="0" w:color="auto"/>
                <w:bottom w:val="none" w:sz="0" w:space="0" w:color="auto"/>
                <w:right w:val="none" w:sz="0" w:space="0" w:color="auto"/>
              </w:divBdr>
            </w:div>
            <w:div w:id="1445999163">
              <w:marLeft w:val="0"/>
              <w:marRight w:val="0"/>
              <w:marTop w:val="0"/>
              <w:marBottom w:val="0"/>
              <w:divBdr>
                <w:top w:val="none" w:sz="0" w:space="0" w:color="auto"/>
                <w:left w:val="none" w:sz="0" w:space="0" w:color="auto"/>
                <w:bottom w:val="none" w:sz="0" w:space="0" w:color="auto"/>
                <w:right w:val="none" w:sz="0" w:space="0" w:color="auto"/>
              </w:divBdr>
            </w:div>
            <w:div w:id="194854074">
              <w:marLeft w:val="0"/>
              <w:marRight w:val="0"/>
              <w:marTop w:val="0"/>
              <w:marBottom w:val="0"/>
              <w:divBdr>
                <w:top w:val="none" w:sz="0" w:space="0" w:color="auto"/>
                <w:left w:val="none" w:sz="0" w:space="0" w:color="auto"/>
                <w:bottom w:val="none" w:sz="0" w:space="0" w:color="auto"/>
                <w:right w:val="none" w:sz="0" w:space="0" w:color="auto"/>
              </w:divBdr>
            </w:div>
            <w:div w:id="987250754">
              <w:marLeft w:val="0"/>
              <w:marRight w:val="0"/>
              <w:marTop w:val="0"/>
              <w:marBottom w:val="0"/>
              <w:divBdr>
                <w:top w:val="none" w:sz="0" w:space="0" w:color="auto"/>
                <w:left w:val="none" w:sz="0" w:space="0" w:color="auto"/>
                <w:bottom w:val="none" w:sz="0" w:space="0" w:color="auto"/>
                <w:right w:val="none" w:sz="0" w:space="0" w:color="auto"/>
              </w:divBdr>
            </w:div>
            <w:div w:id="810289911">
              <w:marLeft w:val="0"/>
              <w:marRight w:val="0"/>
              <w:marTop w:val="0"/>
              <w:marBottom w:val="0"/>
              <w:divBdr>
                <w:top w:val="none" w:sz="0" w:space="0" w:color="auto"/>
                <w:left w:val="none" w:sz="0" w:space="0" w:color="auto"/>
                <w:bottom w:val="none" w:sz="0" w:space="0" w:color="auto"/>
                <w:right w:val="none" w:sz="0" w:space="0" w:color="auto"/>
              </w:divBdr>
            </w:div>
            <w:div w:id="647787530">
              <w:marLeft w:val="0"/>
              <w:marRight w:val="0"/>
              <w:marTop w:val="0"/>
              <w:marBottom w:val="0"/>
              <w:divBdr>
                <w:top w:val="none" w:sz="0" w:space="0" w:color="auto"/>
                <w:left w:val="none" w:sz="0" w:space="0" w:color="auto"/>
                <w:bottom w:val="none" w:sz="0" w:space="0" w:color="auto"/>
                <w:right w:val="none" w:sz="0" w:space="0" w:color="auto"/>
              </w:divBdr>
            </w:div>
            <w:div w:id="1616400896">
              <w:marLeft w:val="0"/>
              <w:marRight w:val="0"/>
              <w:marTop w:val="0"/>
              <w:marBottom w:val="0"/>
              <w:divBdr>
                <w:top w:val="none" w:sz="0" w:space="0" w:color="auto"/>
                <w:left w:val="none" w:sz="0" w:space="0" w:color="auto"/>
                <w:bottom w:val="none" w:sz="0" w:space="0" w:color="auto"/>
                <w:right w:val="none" w:sz="0" w:space="0" w:color="auto"/>
              </w:divBdr>
            </w:div>
            <w:div w:id="1507213689">
              <w:marLeft w:val="0"/>
              <w:marRight w:val="0"/>
              <w:marTop w:val="0"/>
              <w:marBottom w:val="0"/>
              <w:divBdr>
                <w:top w:val="none" w:sz="0" w:space="0" w:color="auto"/>
                <w:left w:val="none" w:sz="0" w:space="0" w:color="auto"/>
                <w:bottom w:val="none" w:sz="0" w:space="0" w:color="auto"/>
                <w:right w:val="none" w:sz="0" w:space="0" w:color="auto"/>
              </w:divBdr>
            </w:div>
            <w:div w:id="1481312867">
              <w:marLeft w:val="0"/>
              <w:marRight w:val="0"/>
              <w:marTop w:val="0"/>
              <w:marBottom w:val="0"/>
              <w:divBdr>
                <w:top w:val="none" w:sz="0" w:space="0" w:color="auto"/>
                <w:left w:val="none" w:sz="0" w:space="0" w:color="auto"/>
                <w:bottom w:val="none" w:sz="0" w:space="0" w:color="auto"/>
                <w:right w:val="none" w:sz="0" w:space="0" w:color="auto"/>
              </w:divBdr>
            </w:div>
            <w:div w:id="2039351013">
              <w:marLeft w:val="0"/>
              <w:marRight w:val="0"/>
              <w:marTop w:val="0"/>
              <w:marBottom w:val="0"/>
              <w:divBdr>
                <w:top w:val="none" w:sz="0" w:space="0" w:color="auto"/>
                <w:left w:val="none" w:sz="0" w:space="0" w:color="auto"/>
                <w:bottom w:val="none" w:sz="0" w:space="0" w:color="auto"/>
                <w:right w:val="none" w:sz="0" w:space="0" w:color="auto"/>
              </w:divBdr>
            </w:div>
            <w:div w:id="375391088">
              <w:marLeft w:val="0"/>
              <w:marRight w:val="0"/>
              <w:marTop w:val="0"/>
              <w:marBottom w:val="0"/>
              <w:divBdr>
                <w:top w:val="none" w:sz="0" w:space="0" w:color="auto"/>
                <w:left w:val="none" w:sz="0" w:space="0" w:color="auto"/>
                <w:bottom w:val="none" w:sz="0" w:space="0" w:color="auto"/>
                <w:right w:val="none" w:sz="0" w:space="0" w:color="auto"/>
              </w:divBdr>
            </w:div>
            <w:div w:id="2065786735">
              <w:marLeft w:val="0"/>
              <w:marRight w:val="0"/>
              <w:marTop w:val="0"/>
              <w:marBottom w:val="0"/>
              <w:divBdr>
                <w:top w:val="none" w:sz="0" w:space="0" w:color="auto"/>
                <w:left w:val="none" w:sz="0" w:space="0" w:color="auto"/>
                <w:bottom w:val="none" w:sz="0" w:space="0" w:color="auto"/>
                <w:right w:val="none" w:sz="0" w:space="0" w:color="auto"/>
              </w:divBdr>
            </w:div>
            <w:div w:id="555707540">
              <w:marLeft w:val="0"/>
              <w:marRight w:val="0"/>
              <w:marTop w:val="0"/>
              <w:marBottom w:val="0"/>
              <w:divBdr>
                <w:top w:val="none" w:sz="0" w:space="0" w:color="auto"/>
                <w:left w:val="none" w:sz="0" w:space="0" w:color="auto"/>
                <w:bottom w:val="none" w:sz="0" w:space="0" w:color="auto"/>
                <w:right w:val="none" w:sz="0" w:space="0" w:color="auto"/>
              </w:divBdr>
            </w:div>
            <w:div w:id="183523198">
              <w:marLeft w:val="0"/>
              <w:marRight w:val="0"/>
              <w:marTop w:val="0"/>
              <w:marBottom w:val="0"/>
              <w:divBdr>
                <w:top w:val="none" w:sz="0" w:space="0" w:color="auto"/>
                <w:left w:val="none" w:sz="0" w:space="0" w:color="auto"/>
                <w:bottom w:val="none" w:sz="0" w:space="0" w:color="auto"/>
                <w:right w:val="none" w:sz="0" w:space="0" w:color="auto"/>
              </w:divBdr>
            </w:div>
            <w:div w:id="813065703">
              <w:marLeft w:val="0"/>
              <w:marRight w:val="0"/>
              <w:marTop w:val="0"/>
              <w:marBottom w:val="0"/>
              <w:divBdr>
                <w:top w:val="none" w:sz="0" w:space="0" w:color="auto"/>
                <w:left w:val="none" w:sz="0" w:space="0" w:color="auto"/>
                <w:bottom w:val="none" w:sz="0" w:space="0" w:color="auto"/>
                <w:right w:val="none" w:sz="0" w:space="0" w:color="auto"/>
              </w:divBdr>
            </w:div>
            <w:div w:id="1878541237">
              <w:marLeft w:val="0"/>
              <w:marRight w:val="0"/>
              <w:marTop w:val="0"/>
              <w:marBottom w:val="0"/>
              <w:divBdr>
                <w:top w:val="none" w:sz="0" w:space="0" w:color="auto"/>
                <w:left w:val="none" w:sz="0" w:space="0" w:color="auto"/>
                <w:bottom w:val="none" w:sz="0" w:space="0" w:color="auto"/>
                <w:right w:val="none" w:sz="0" w:space="0" w:color="auto"/>
              </w:divBdr>
            </w:div>
            <w:div w:id="72969180">
              <w:marLeft w:val="0"/>
              <w:marRight w:val="0"/>
              <w:marTop w:val="0"/>
              <w:marBottom w:val="0"/>
              <w:divBdr>
                <w:top w:val="none" w:sz="0" w:space="0" w:color="auto"/>
                <w:left w:val="none" w:sz="0" w:space="0" w:color="auto"/>
                <w:bottom w:val="none" w:sz="0" w:space="0" w:color="auto"/>
                <w:right w:val="none" w:sz="0" w:space="0" w:color="auto"/>
              </w:divBdr>
            </w:div>
            <w:div w:id="1992782961">
              <w:marLeft w:val="0"/>
              <w:marRight w:val="0"/>
              <w:marTop w:val="0"/>
              <w:marBottom w:val="0"/>
              <w:divBdr>
                <w:top w:val="none" w:sz="0" w:space="0" w:color="auto"/>
                <w:left w:val="none" w:sz="0" w:space="0" w:color="auto"/>
                <w:bottom w:val="none" w:sz="0" w:space="0" w:color="auto"/>
                <w:right w:val="none" w:sz="0" w:space="0" w:color="auto"/>
              </w:divBdr>
            </w:div>
            <w:div w:id="959993738">
              <w:marLeft w:val="0"/>
              <w:marRight w:val="0"/>
              <w:marTop w:val="0"/>
              <w:marBottom w:val="0"/>
              <w:divBdr>
                <w:top w:val="none" w:sz="0" w:space="0" w:color="auto"/>
                <w:left w:val="none" w:sz="0" w:space="0" w:color="auto"/>
                <w:bottom w:val="none" w:sz="0" w:space="0" w:color="auto"/>
                <w:right w:val="none" w:sz="0" w:space="0" w:color="auto"/>
              </w:divBdr>
            </w:div>
            <w:div w:id="1905526019">
              <w:marLeft w:val="0"/>
              <w:marRight w:val="0"/>
              <w:marTop w:val="0"/>
              <w:marBottom w:val="0"/>
              <w:divBdr>
                <w:top w:val="none" w:sz="0" w:space="0" w:color="auto"/>
                <w:left w:val="none" w:sz="0" w:space="0" w:color="auto"/>
                <w:bottom w:val="none" w:sz="0" w:space="0" w:color="auto"/>
                <w:right w:val="none" w:sz="0" w:space="0" w:color="auto"/>
              </w:divBdr>
            </w:div>
            <w:div w:id="1387995764">
              <w:marLeft w:val="0"/>
              <w:marRight w:val="0"/>
              <w:marTop w:val="0"/>
              <w:marBottom w:val="0"/>
              <w:divBdr>
                <w:top w:val="none" w:sz="0" w:space="0" w:color="auto"/>
                <w:left w:val="none" w:sz="0" w:space="0" w:color="auto"/>
                <w:bottom w:val="none" w:sz="0" w:space="0" w:color="auto"/>
                <w:right w:val="none" w:sz="0" w:space="0" w:color="auto"/>
              </w:divBdr>
            </w:div>
            <w:div w:id="1369069976">
              <w:marLeft w:val="0"/>
              <w:marRight w:val="0"/>
              <w:marTop w:val="0"/>
              <w:marBottom w:val="0"/>
              <w:divBdr>
                <w:top w:val="none" w:sz="0" w:space="0" w:color="auto"/>
                <w:left w:val="none" w:sz="0" w:space="0" w:color="auto"/>
                <w:bottom w:val="none" w:sz="0" w:space="0" w:color="auto"/>
                <w:right w:val="none" w:sz="0" w:space="0" w:color="auto"/>
              </w:divBdr>
            </w:div>
            <w:div w:id="760487015">
              <w:marLeft w:val="0"/>
              <w:marRight w:val="0"/>
              <w:marTop w:val="0"/>
              <w:marBottom w:val="0"/>
              <w:divBdr>
                <w:top w:val="none" w:sz="0" w:space="0" w:color="auto"/>
                <w:left w:val="none" w:sz="0" w:space="0" w:color="auto"/>
                <w:bottom w:val="none" w:sz="0" w:space="0" w:color="auto"/>
                <w:right w:val="none" w:sz="0" w:space="0" w:color="auto"/>
              </w:divBdr>
            </w:div>
            <w:div w:id="1054425436">
              <w:marLeft w:val="0"/>
              <w:marRight w:val="0"/>
              <w:marTop w:val="0"/>
              <w:marBottom w:val="0"/>
              <w:divBdr>
                <w:top w:val="none" w:sz="0" w:space="0" w:color="auto"/>
                <w:left w:val="none" w:sz="0" w:space="0" w:color="auto"/>
                <w:bottom w:val="none" w:sz="0" w:space="0" w:color="auto"/>
                <w:right w:val="none" w:sz="0" w:space="0" w:color="auto"/>
              </w:divBdr>
            </w:div>
            <w:div w:id="1925457746">
              <w:marLeft w:val="0"/>
              <w:marRight w:val="0"/>
              <w:marTop w:val="0"/>
              <w:marBottom w:val="0"/>
              <w:divBdr>
                <w:top w:val="none" w:sz="0" w:space="0" w:color="auto"/>
                <w:left w:val="none" w:sz="0" w:space="0" w:color="auto"/>
                <w:bottom w:val="none" w:sz="0" w:space="0" w:color="auto"/>
                <w:right w:val="none" w:sz="0" w:space="0" w:color="auto"/>
              </w:divBdr>
            </w:div>
            <w:div w:id="405955669">
              <w:marLeft w:val="0"/>
              <w:marRight w:val="0"/>
              <w:marTop w:val="0"/>
              <w:marBottom w:val="0"/>
              <w:divBdr>
                <w:top w:val="none" w:sz="0" w:space="0" w:color="auto"/>
                <w:left w:val="none" w:sz="0" w:space="0" w:color="auto"/>
                <w:bottom w:val="none" w:sz="0" w:space="0" w:color="auto"/>
                <w:right w:val="none" w:sz="0" w:space="0" w:color="auto"/>
              </w:divBdr>
            </w:div>
            <w:div w:id="639724893">
              <w:marLeft w:val="0"/>
              <w:marRight w:val="0"/>
              <w:marTop w:val="0"/>
              <w:marBottom w:val="0"/>
              <w:divBdr>
                <w:top w:val="none" w:sz="0" w:space="0" w:color="auto"/>
                <w:left w:val="none" w:sz="0" w:space="0" w:color="auto"/>
                <w:bottom w:val="none" w:sz="0" w:space="0" w:color="auto"/>
                <w:right w:val="none" w:sz="0" w:space="0" w:color="auto"/>
              </w:divBdr>
            </w:div>
            <w:div w:id="1013997359">
              <w:marLeft w:val="0"/>
              <w:marRight w:val="0"/>
              <w:marTop w:val="0"/>
              <w:marBottom w:val="0"/>
              <w:divBdr>
                <w:top w:val="none" w:sz="0" w:space="0" w:color="auto"/>
                <w:left w:val="none" w:sz="0" w:space="0" w:color="auto"/>
                <w:bottom w:val="none" w:sz="0" w:space="0" w:color="auto"/>
                <w:right w:val="none" w:sz="0" w:space="0" w:color="auto"/>
              </w:divBdr>
            </w:div>
            <w:div w:id="1114708125">
              <w:marLeft w:val="0"/>
              <w:marRight w:val="0"/>
              <w:marTop w:val="0"/>
              <w:marBottom w:val="0"/>
              <w:divBdr>
                <w:top w:val="none" w:sz="0" w:space="0" w:color="auto"/>
                <w:left w:val="none" w:sz="0" w:space="0" w:color="auto"/>
                <w:bottom w:val="none" w:sz="0" w:space="0" w:color="auto"/>
                <w:right w:val="none" w:sz="0" w:space="0" w:color="auto"/>
              </w:divBdr>
            </w:div>
            <w:div w:id="1601060183">
              <w:marLeft w:val="0"/>
              <w:marRight w:val="0"/>
              <w:marTop w:val="0"/>
              <w:marBottom w:val="0"/>
              <w:divBdr>
                <w:top w:val="none" w:sz="0" w:space="0" w:color="auto"/>
                <w:left w:val="none" w:sz="0" w:space="0" w:color="auto"/>
                <w:bottom w:val="none" w:sz="0" w:space="0" w:color="auto"/>
                <w:right w:val="none" w:sz="0" w:space="0" w:color="auto"/>
              </w:divBdr>
            </w:div>
            <w:div w:id="1455245951">
              <w:marLeft w:val="0"/>
              <w:marRight w:val="0"/>
              <w:marTop w:val="0"/>
              <w:marBottom w:val="0"/>
              <w:divBdr>
                <w:top w:val="none" w:sz="0" w:space="0" w:color="auto"/>
                <w:left w:val="none" w:sz="0" w:space="0" w:color="auto"/>
                <w:bottom w:val="none" w:sz="0" w:space="0" w:color="auto"/>
                <w:right w:val="none" w:sz="0" w:space="0" w:color="auto"/>
              </w:divBdr>
            </w:div>
            <w:div w:id="353266529">
              <w:marLeft w:val="0"/>
              <w:marRight w:val="0"/>
              <w:marTop w:val="0"/>
              <w:marBottom w:val="0"/>
              <w:divBdr>
                <w:top w:val="none" w:sz="0" w:space="0" w:color="auto"/>
                <w:left w:val="none" w:sz="0" w:space="0" w:color="auto"/>
                <w:bottom w:val="none" w:sz="0" w:space="0" w:color="auto"/>
                <w:right w:val="none" w:sz="0" w:space="0" w:color="auto"/>
              </w:divBdr>
            </w:div>
            <w:div w:id="373163966">
              <w:marLeft w:val="0"/>
              <w:marRight w:val="0"/>
              <w:marTop w:val="0"/>
              <w:marBottom w:val="0"/>
              <w:divBdr>
                <w:top w:val="none" w:sz="0" w:space="0" w:color="auto"/>
                <w:left w:val="none" w:sz="0" w:space="0" w:color="auto"/>
                <w:bottom w:val="none" w:sz="0" w:space="0" w:color="auto"/>
                <w:right w:val="none" w:sz="0" w:space="0" w:color="auto"/>
              </w:divBdr>
            </w:div>
            <w:div w:id="2077973779">
              <w:marLeft w:val="0"/>
              <w:marRight w:val="0"/>
              <w:marTop w:val="0"/>
              <w:marBottom w:val="0"/>
              <w:divBdr>
                <w:top w:val="none" w:sz="0" w:space="0" w:color="auto"/>
                <w:left w:val="none" w:sz="0" w:space="0" w:color="auto"/>
                <w:bottom w:val="none" w:sz="0" w:space="0" w:color="auto"/>
                <w:right w:val="none" w:sz="0" w:space="0" w:color="auto"/>
              </w:divBdr>
            </w:div>
            <w:div w:id="1258294012">
              <w:marLeft w:val="0"/>
              <w:marRight w:val="0"/>
              <w:marTop w:val="0"/>
              <w:marBottom w:val="0"/>
              <w:divBdr>
                <w:top w:val="none" w:sz="0" w:space="0" w:color="auto"/>
                <w:left w:val="none" w:sz="0" w:space="0" w:color="auto"/>
                <w:bottom w:val="none" w:sz="0" w:space="0" w:color="auto"/>
                <w:right w:val="none" w:sz="0" w:space="0" w:color="auto"/>
              </w:divBdr>
            </w:div>
            <w:div w:id="1824198739">
              <w:marLeft w:val="0"/>
              <w:marRight w:val="0"/>
              <w:marTop w:val="0"/>
              <w:marBottom w:val="0"/>
              <w:divBdr>
                <w:top w:val="none" w:sz="0" w:space="0" w:color="auto"/>
                <w:left w:val="none" w:sz="0" w:space="0" w:color="auto"/>
                <w:bottom w:val="none" w:sz="0" w:space="0" w:color="auto"/>
                <w:right w:val="none" w:sz="0" w:space="0" w:color="auto"/>
              </w:divBdr>
            </w:div>
            <w:div w:id="1025062502">
              <w:marLeft w:val="0"/>
              <w:marRight w:val="0"/>
              <w:marTop w:val="0"/>
              <w:marBottom w:val="0"/>
              <w:divBdr>
                <w:top w:val="none" w:sz="0" w:space="0" w:color="auto"/>
                <w:left w:val="none" w:sz="0" w:space="0" w:color="auto"/>
                <w:bottom w:val="none" w:sz="0" w:space="0" w:color="auto"/>
                <w:right w:val="none" w:sz="0" w:space="0" w:color="auto"/>
              </w:divBdr>
            </w:div>
            <w:div w:id="1894653367">
              <w:marLeft w:val="0"/>
              <w:marRight w:val="0"/>
              <w:marTop w:val="0"/>
              <w:marBottom w:val="0"/>
              <w:divBdr>
                <w:top w:val="none" w:sz="0" w:space="0" w:color="auto"/>
                <w:left w:val="none" w:sz="0" w:space="0" w:color="auto"/>
                <w:bottom w:val="none" w:sz="0" w:space="0" w:color="auto"/>
                <w:right w:val="none" w:sz="0" w:space="0" w:color="auto"/>
              </w:divBdr>
            </w:div>
            <w:div w:id="120000537">
              <w:marLeft w:val="0"/>
              <w:marRight w:val="0"/>
              <w:marTop w:val="0"/>
              <w:marBottom w:val="0"/>
              <w:divBdr>
                <w:top w:val="none" w:sz="0" w:space="0" w:color="auto"/>
                <w:left w:val="none" w:sz="0" w:space="0" w:color="auto"/>
                <w:bottom w:val="none" w:sz="0" w:space="0" w:color="auto"/>
                <w:right w:val="none" w:sz="0" w:space="0" w:color="auto"/>
              </w:divBdr>
            </w:div>
            <w:div w:id="335694972">
              <w:marLeft w:val="0"/>
              <w:marRight w:val="0"/>
              <w:marTop w:val="0"/>
              <w:marBottom w:val="0"/>
              <w:divBdr>
                <w:top w:val="none" w:sz="0" w:space="0" w:color="auto"/>
                <w:left w:val="none" w:sz="0" w:space="0" w:color="auto"/>
                <w:bottom w:val="none" w:sz="0" w:space="0" w:color="auto"/>
                <w:right w:val="none" w:sz="0" w:space="0" w:color="auto"/>
              </w:divBdr>
            </w:div>
            <w:div w:id="1552613758">
              <w:marLeft w:val="0"/>
              <w:marRight w:val="0"/>
              <w:marTop w:val="0"/>
              <w:marBottom w:val="0"/>
              <w:divBdr>
                <w:top w:val="none" w:sz="0" w:space="0" w:color="auto"/>
                <w:left w:val="none" w:sz="0" w:space="0" w:color="auto"/>
                <w:bottom w:val="none" w:sz="0" w:space="0" w:color="auto"/>
                <w:right w:val="none" w:sz="0" w:space="0" w:color="auto"/>
              </w:divBdr>
            </w:div>
            <w:div w:id="1162964934">
              <w:marLeft w:val="0"/>
              <w:marRight w:val="0"/>
              <w:marTop w:val="0"/>
              <w:marBottom w:val="0"/>
              <w:divBdr>
                <w:top w:val="none" w:sz="0" w:space="0" w:color="auto"/>
                <w:left w:val="none" w:sz="0" w:space="0" w:color="auto"/>
                <w:bottom w:val="none" w:sz="0" w:space="0" w:color="auto"/>
                <w:right w:val="none" w:sz="0" w:space="0" w:color="auto"/>
              </w:divBdr>
            </w:div>
            <w:div w:id="683749206">
              <w:marLeft w:val="0"/>
              <w:marRight w:val="0"/>
              <w:marTop w:val="0"/>
              <w:marBottom w:val="0"/>
              <w:divBdr>
                <w:top w:val="none" w:sz="0" w:space="0" w:color="auto"/>
                <w:left w:val="none" w:sz="0" w:space="0" w:color="auto"/>
                <w:bottom w:val="none" w:sz="0" w:space="0" w:color="auto"/>
                <w:right w:val="none" w:sz="0" w:space="0" w:color="auto"/>
              </w:divBdr>
            </w:div>
            <w:div w:id="178273179">
              <w:marLeft w:val="0"/>
              <w:marRight w:val="0"/>
              <w:marTop w:val="0"/>
              <w:marBottom w:val="0"/>
              <w:divBdr>
                <w:top w:val="none" w:sz="0" w:space="0" w:color="auto"/>
                <w:left w:val="none" w:sz="0" w:space="0" w:color="auto"/>
                <w:bottom w:val="none" w:sz="0" w:space="0" w:color="auto"/>
                <w:right w:val="none" w:sz="0" w:space="0" w:color="auto"/>
              </w:divBdr>
            </w:div>
            <w:div w:id="1026250877">
              <w:marLeft w:val="0"/>
              <w:marRight w:val="0"/>
              <w:marTop w:val="0"/>
              <w:marBottom w:val="0"/>
              <w:divBdr>
                <w:top w:val="none" w:sz="0" w:space="0" w:color="auto"/>
                <w:left w:val="none" w:sz="0" w:space="0" w:color="auto"/>
                <w:bottom w:val="none" w:sz="0" w:space="0" w:color="auto"/>
                <w:right w:val="none" w:sz="0" w:space="0" w:color="auto"/>
              </w:divBdr>
            </w:div>
            <w:div w:id="1624457138">
              <w:marLeft w:val="0"/>
              <w:marRight w:val="0"/>
              <w:marTop w:val="0"/>
              <w:marBottom w:val="0"/>
              <w:divBdr>
                <w:top w:val="none" w:sz="0" w:space="0" w:color="auto"/>
                <w:left w:val="none" w:sz="0" w:space="0" w:color="auto"/>
                <w:bottom w:val="none" w:sz="0" w:space="0" w:color="auto"/>
                <w:right w:val="none" w:sz="0" w:space="0" w:color="auto"/>
              </w:divBdr>
            </w:div>
            <w:div w:id="475031992">
              <w:marLeft w:val="0"/>
              <w:marRight w:val="0"/>
              <w:marTop w:val="0"/>
              <w:marBottom w:val="0"/>
              <w:divBdr>
                <w:top w:val="none" w:sz="0" w:space="0" w:color="auto"/>
                <w:left w:val="none" w:sz="0" w:space="0" w:color="auto"/>
                <w:bottom w:val="none" w:sz="0" w:space="0" w:color="auto"/>
                <w:right w:val="none" w:sz="0" w:space="0" w:color="auto"/>
              </w:divBdr>
            </w:div>
            <w:div w:id="1416897324">
              <w:marLeft w:val="0"/>
              <w:marRight w:val="0"/>
              <w:marTop w:val="0"/>
              <w:marBottom w:val="0"/>
              <w:divBdr>
                <w:top w:val="none" w:sz="0" w:space="0" w:color="auto"/>
                <w:left w:val="none" w:sz="0" w:space="0" w:color="auto"/>
                <w:bottom w:val="none" w:sz="0" w:space="0" w:color="auto"/>
                <w:right w:val="none" w:sz="0" w:space="0" w:color="auto"/>
              </w:divBdr>
            </w:div>
            <w:div w:id="1480923457">
              <w:marLeft w:val="0"/>
              <w:marRight w:val="0"/>
              <w:marTop w:val="0"/>
              <w:marBottom w:val="0"/>
              <w:divBdr>
                <w:top w:val="none" w:sz="0" w:space="0" w:color="auto"/>
                <w:left w:val="none" w:sz="0" w:space="0" w:color="auto"/>
                <w:bottom w:val="none" w:sz="0" w:space="0" w:color="auto"/>
                <w:right w:val="none" w:sz="0" w:space="0" w:color="auto"/>
              </w:divBdr>
            </w:div>
            <w:div w:id="1964537270">
              <w:marLeft w:val="0"/>
              <w:marRight w:val="0"/>
              <w:marTop w:val="0"/>
              <w:marBottom w:val="0"/>
              <w:divBdr>
                <w:top w:val="none" w:sz="0" w:space="0" w:color="auto"/>
                <w:left w:val="none" w:sz="0" w:space="0" w:color="auto"/>
                <w:bottom w:val="none" w:sz="0" w:space="0" w:color="auto"/>
                <w:right w:val="none" w:sz="0" w:space="0" w:color="auto"/>
              </w:divBdr>
            </w:div>
            <w:div w:id="1951283023">
              <w:marLeft w:val="0"/>
              <w:marRight w:val="0"/>
              <w:marTop w:val="0"/>
              <w:marBottom w:val="0"/>
              <w:divBdr>
                <w:top w:val="none" w:sz="0" w:space="0" w:color="auto"/>
                <w:left w:val="none" w:sz="0" w:space="0" w:color="auto"/>
                <w:bottom w:val="none" w:sz="0" w:space="0" w:color="auto"/>
                <w:right w:val="none" w:sz="0" w:space="0" w:color="auto"/>
              </w:divBdr>
            </w:div>
            <w:div w:id="1715738687">
              <w:marLeft w:val="0"/>
              <w:marRight w:val="0"/>
              <w:marTop w:val="0"/>
              <w:marBottom w:val="0"/>
              <w:divBdr>
                <w:top w:val="none" w:sz="0" w:space="0" w:color="auto"/>
                <w:left w:val="none" w:sz="0" w:space="0" w:color="auto"/>
                <w:bottom w:val="none" w:sz="0" w:space="0" w:color="auto"/>
                <w:right w:val="none" w:sz="0" w:space="0" w:color="auto"/>
              </w:divBdr>
            </w:div>
            <w:div w:id="627273971">
              <w:marLeft w:val="0"/>
              <w:marRight w:val="0"/>
              <w:marTop w:val="0"/>
              <w:marBottom w:val="0"/>
              <w:divBdr>
                <w:top w:val="none" w:sz="0" w:space="0" w:color="auto"/>
                <w:left w:val="none" w:sz="0" w:space="0" w:color="auto"/>
                <w:bottom w:val="none" w:sz="0" w:space="0" w:color="auto"/>
                <w:right w:val="none" w:sz="0" w:space="0" w:color="auto"/>
              </w:divBdr>
            </w:div>
            <w:div w:id="862744996">
              <w:marLeft w:val="0"/>
              <w:marRight w:val="0"/>
              <w:marTop w:val="0"/>
              <w:marBottom w:val="0"/>
              <w:divBdr>
                <w:top w:val="none" w:sz="0" w:space="0" w:color="auto"/>
                <w:left w:val="none" w:sz="0" w:space="0" w:color="auto"/>
                <w:bottom w:val="none" w:sz="0" w:space="0" w:color="auto"/>
                <w:right w:val="none" w:sz="0" w:space="0" w:color="auto"/>
              </w:divBdr>
            </w:div>
            <w:div w:id="1124693482">
              <w:marLeft w:val="0"/>
              <w:marRight w:val="0"/>
              <w:marTop w:val="0"/>
              <w:marBottom w:val="0"/>
              <w:divBdr>
                <w:top w:val="none" w:sz="0" w:space="0" w:color="auto"/>
                <w:left w:val="none" w:sz="0" w:space="0" w:color="auto"/>
                <w:bottom w:val="none" w:sz="0" w:space="0" w:color="auto"/>
                <w:right w:val="none" w:sz="0" w:space="0" w:color="auto"/>
              </w:divBdr>
            </w:div>
            <w:div w:id="810252001">
              <w:marLeft w:val="0"/>
              <w:marRight w:val="0"/>
              <w:marTop w:val="0"/>
              <w:marBottom w:val="0"/>
              <w:divBdr>
                <w:top w:val="none" w:sz="0" w:space="0" w:color="auto"/>
                <w:left w:val="none" w:sz="0" w:space="0" w:color="auto"/>
                <w:bottom w:val="none" w:sz="0" w:space="0" w:color="auto"/>
                <w:right w:val="none" w:sz="0" w:space="0" w:color="auto"/>
              </w:divBdr>
            </w:div>
            <w:div w:id="830483727">
              <w:marLeft w:val="0"/>
              <w:marRight w:val="0"/>
              <w:marTop w:val="0"/>
              <w:marBottom w:val="0"/>
              <w:divBdr>
                <w:top w:val="none" w:sz="0" w:space="0" w:color="auto"/>
                <w:left w:val="none" w:sz="0" w:space="0" w:color="auto"/>
                <w:bottom w:val="none" w:sz="0" w:space="0" w:color="auto"/>
                <w:right w:val="none" w:sz="0" w:space="0" w:color="auto"/>
              </w:divBdr>
            </w:div>
            <w:div w:id="603154323">
              <w:marLeft w:val="0"/>
              <w:marRight w:val="0"/>
              <w:marTop w:val="0"/>
              <w:marBottom w:val="0"/>
              <w:divBdr>
                <w:top w:val="none" w:sz="0" w:space="0" w:color="auto"/>
                <w:left w:val="none" w:sz="0" w:space="0" w:color="auto"/>
                <w:bottom w:val="none" w:sz="0" w:space="0" w:color="auto"/>
                <w:right w:val="none" w:sz="0" w:space="0" w:color="auto"/>
              </w:divBdr>
            </w:div>
            <w:div w:id="534275190">
              <w:marLeft w:val="0"/>
              <w:marRight w:val="0"/>
              <w:marTop w:val="0"/>
              <w:marBottom w:val="0"/>
              <w:divBdr>
                <w:top w:val="none" w:sz="0" w:space="0" w:color="auto"/>
                <w:left w:val="none" w:sz="0" w:space="0" w:color="auto"/>
                <w:bottom w:val="none" w:sz="0" w:space="0" w:color="auto"/>
                <w:right w:val="none" w:sz="0" w:space="0" w:color="auto"/>
              </w:divBdr>
            </w:div>
            <w:div w:id="633827297">
              <w:marLeft w:val="0"/>
              <w:marRight w:val="0"/>
              <w:marTop w:val="0"/>
              <w:marBottom w:val="0"/>
              <w:divBdr>
                <w:top w:val="none" w:sz="0" w:space="0" w:color="auto"/>
                <w:left w:val="none" w:sz="0" w:space="0" w:color="auto"/>
                <w:bottom w:val="none" w:sz="0" w:space="0" w:color="auto"/>
                <w:right w:val="none" w:sz="0" w:space="0" w:color="auto"/>
              </w:divBdr>
            </w:div>
            <w:div w:id="792552261">
              <w:marLeft w:val="0"/>
              <w:marRight w:val="0"/>
              <w:marTop w:val="0"/>
              <w:marBottom w:val="0"/>
              <w:divBdr>
                <w:top w:val="none" w:sz="0" w:space="0" w:color="auto"/>
                <w:left w:val="none" w:sz="0" w:space="0" w:color="auto"/>
                <w:bottom w:val="none" w:sz="0" w:space="0" w:color="auto"/>
                <w:right w:val="none" w:sz="0" w:space="0" w:color="auto"/>
              </w:divBdr>
            </w:div>
            <w:div w:id="2109540142">
              <w:marLeft w:val="0"/>
              <w:marRight w:val="0"/>
              <w:marTop w:val="0"/>
              <w:marBottom w:val="0"/>
              <w:divBdr>
                <w:top w:val="none" w:sz="0" w:space="0" w:color="auto"/>
                <w:left w:val="none" w:sz="0" w:space="0" w:color="auto"/>
                <w:bottom w:val="none" w:sz="0" w:space="0" w:color="auto"/>
                <w:right w:val="none" w:sz="0" w:space="0" w:color="auto"/>
              </w:divBdr>
            </w:div>
            <w:div w:id="2024235303">
              <w:marLeft w:val="0"/>
              <w:marRight w:val="0"/>
              <w:marTop w:val="0"/>
              <w:marBottom w:val="0"/>
              <w:divBdr>
                <w:top w:val="none" w:sz="0" w:space="0" w:color="auto"/>
                <w:left w:val="none" w:sz="0" w:space="0" w:color="auto"/>
                <w:bottom w:val="none" w:sz="0" w:space="0" w:color="auto"/>
                <w:right w:val="none" w:sz="0" w:space="0" w:color="auto"/>
              </w:divBdr>
            </w:div>
            <w:div w:id="682170667">
              <w:marLeft w:val="0"/>
              <w:marRight w:val="0"/>
              <w:marTop w:val="0"/>
              <w:marBottom w:val="0"/>
              <w:divBdr>
                <w:top w:val="none" w:sz="0" w:space="0" w:color="auto"/>
                <w:left w:val="none" w:sz="0" w:space="0" w:color="auto"/>
                <w:bottom w:val="none" w:sz="0" w:space="0" w:color="auto"/>
                <w:right w:val="none" w:sz="0" w:space="0" w:color="auto"/>
              </w:divBdr>
            </w:div>
            <w:div w:id="469371878">
              <w:marLeft w:val="0"/>
              <w:marRight w:val="0"/>
              <w:marTop w:val="0"/>
              <w:marBottom w:val="0"/>
              <w:divBdr>
                <w:top w:val="none" w:sz="0" w:space="0" w:color="auto"/>
                <w:left w:val="none" w:sz="0" w:space="0" w:color="auto"/>
                <w:bottom w:val="none" w:sz="0" w:space="0" w:color="auto"/>
                <w:right w:val="none" w:sz="0" w:space="0" w:color="auto"/>
              </w:divBdr>
            </w:div>
            <w:div w:id="249194171">
              <w:marLeft w:val="0"/>
              <w:marRight w:val="0"/>
              <w:marTop w:val="0"/>
              <w:marBottom w:val="0"/>
              <w:divBdr>
                <w:top w:val="none" w:sz="0" w:space="0" w:color="auto"/>
                <w:left w:val="none" w:sz="0" w:space="0" w:color="auto"/>
                <w:bottom w:val="none" w:sz="0" w:space="0" w:color="auto"/>
                <w:right w:val="none" w:sz="0" w:space="0" w:color="auto"/>
              </w:divBdr>
            </w:div>
            <w:div w:id="1089278793">
              <w:marLeft w:val="0"/>
              <w:marRight w:val="0"/>
              <w:marTop w:val="0"/>
              <w:marBottom w:val="0"/>
              <w:divBdr>
                <w:top w:val="none" w:sz="0" w:space="0" w:color="auto"/>
                <w:left w:val="none" w:sz="0" w:space="0" w:color="auto"/>
                <w:bottom w:val="none" w:sz="0" w:space="0" w:color="auto"/>
                <w:right w:val="none" w:sz="0" w:space="0" w:color="auto"/>
              </w:divBdr>
            </w:div>
            <w:div w:id="1935435922">
              <w:marLeft w:val="0"/>
              <w:marRight w:val="0"/>
              <w:marTop w:val="0"/>
              <w:marBottom w:val="0"/>
              <w:divBdr>
                <w:top w:val="none" w:sz="0" w:space="0" w:color="auto"/>
                <w:left w:val="none" w:sz="0" w:space="0" w:color="auto"/>
                <w:bottom w:val="none" w:sz="0" w:space="0" w:color="auto"/>
                <w:right w:val="none" w:sz="0" w:space="0" w:color="auto"/>
              </w:divBdr>
            </w:div>
            <w:div w:id="1279340853">
              <w:marLeft w:val="0"/>
              <w:marRight w:val="0"/>
              <w:marTop w:val="0"/>
              <w:marBottom w:val="0"/>
              <w:divBdr>
                <w:top w:val="none" w:sz="0" w:space="0" w:color="auto"/>
                <w:left w:val="none" w:sz="0" w:space="0" w:color="auto"/>
                <w:bottom w:val="none" w:sz="0" w:space="0" w:color="auto"/>
                <w:right w:val="none" w:sz="0" w:space="0" w:color="auto"/>
              </w:divBdr>
            </w:div>
            <w:div w:id="1536043184">
              <w:marLeft w:val="0"/>
              <w:marRight w:val="0"/>
              <w:marTop w:val="0"/>
              <w:marBottom w:val="0"/>
              <w:divBdr>
                <w:top w:val="none" w:sz="0" w:space="0" w:color="auto"/>
                <w:left w:val="none" w:sz="0" w:space="0" w:color="auto"/>
                <w:bottom w:val="none" w:sz="0" w:space="0" w:color="auto"/>
                <w:right w:val="none" w:sz="0" w:space="0" w:color="auto"/>
              </w:divBdr>
            </w:div>
            <w:div w:id="187065730">
              <w:marLeft w:val="0"/>
              <w:marRight w:val="0"/>
              <w:marTop w:val="0"/>
              <w:marBottom w:val="0"/>
              <w:divBdr>
                <w:top w:val="none" w:sz="0" w:space="0" w:color="auto"/>
                <w:left w:val="none" w:sz="0" w:space="0" w:color="auto"/>
                <w:bottom w:val="none" w:sz="0" w:space="0" w:color="auto"/>
                <w:right w:val="none" w:sz="0" w:space="0" w:color="auto"/>
              </w:divBdr>
            </w:div>
            <w:div w:id="1102186083">
              <w:marLeft w:val="0"/>
              <w:marRight w:val="0"/>
              <w:marTop w:val="0"/>
              <w:marBottom w:val="0"/>
              <w:divBdr>
                <w:top w:val="none" w:sz="0" w:space="0" w:color="auto"/>
                <w:left w:val="none" w:sz="0" w:space="0" w:color="auto"/>
                <w:bottom w:val="none" w:sz="0" w:space="0" w:color="auto"/>
                <w:right w:val="none" w:sz="0" w:space="0" w:color="auto"/>
              </w:divBdr>
            </w:div>
            <w:div w:id="66878046">
              <w:marLeft w:val="0"/>
              <w:marRight w:val="0"/>
              <w:marTop w:val="0"/>
              <w:marBottom w:val="0"/>
              <w:divBdr>
                <w:top w:val="none" w:sz="0" w:space="0" w:color="auto"/>
                <w:left w:val="none" w:sz="0" w:space="0" w:color="auto"/>
                <w:bottom w:val="none" w:sz="0" w:space="0" w:color="auto"/>
                <w:right w:val="none" w:sz="0" w:space="0" w:color="auto"/>
              </w:divBdr>
            </w:div>
            <w:div w:id="559367621">
              <w:marLeft w:val="0"/>
              <w:marRight w:val="0"/>
              <w:marTop w:val="0"/>
              <w:marBottom w:val="0"/>
              <w:divBdr>
                <w:top w:val="none" w:sz="0" w:space="0" w:color="auto"/>
                <w:left w:val="none" w:sz="0" w:space="0" w:color="auto"/>
                <w:bottom w:val="none" w:sz="0" w:space="0" w:color="auto"/>
                <w:right w:val="none" w:sz="0" w:space="0" w:color="auto"/>
              </w:divBdr>
            </w:div>
            <w:div w:id="1127504260">
              <w:marLeft w:val="0"/>
              <w:marRight w:val="0"/>
              <w:marTop w:val="0"/>
              <w:marBottom w:val="0"/>
              <w:divBdr>
                <w:top w:val="none" w:sz="0" w:space="0" w:color="auto"/>
                <w:left w:val="none" w:sz="0" w:space="0" w:color="auto"/>
                <w:bottom w:val="none" w:sz="0" w:space="0" w:color="auto"/>
                <w:right w:val="none" w:sz="0" w:space="0" w:color="auto"/>
              </w:divBdr>
            </w:div>
            <w:div w:id="1114208033">
              <w:marLeft w:val="0"/>
              <w:marRight w:val="0"/>
              <w:marTop w:val="0"/>
              <w:marBottom w:val="0"/>
              <w:divBdr>
                <w:top w:val="none" w:sz="0" w:space="0" w:color="auto"/>
                <w:left w:val="none" w:sz="0" w:space="0" w:color="auto"/>
                <w:bottom w:val="none" w:sz="0" w:space="0" w:color="auto"/>
                <w:right w:val="none" w:sz="0" w:space="0" w:color="auto"/>
              </w:divBdr>
            </w:div>
            <w:div w:id="1195534101">
              <w:marLeft w:val="0"/>
              <w:marRight w:val="0"/>
              <w:marTop w:val="0"/>
              <w:marBottom w:val="0"/>
              <w:divBdr>
                <w:top w:val="none" w:sz="0" w:space="0" w:color="auto"/>
                <w:left w:val="none" w:sz="0" w:space="0" w:color="auto"/>
                <w:bottom w:val="none" w:sz="0" w:space="0" w:color="auto"/>
                <w:right w:val="none" w:sz="0" w:space="0" w:color="auto"/>
              </w:divBdr>
            </w:div>
            <w:div w:id="977149467">
              <w:marLeft w:val="0"/>
              <w:marRight w:val="0"/>
              <w:marTop w:val="0"/>
              <w:marBottom w:val="0"/>
              <w:divBdr>
                <w:top w:val="none" w:sz="0" w:space="0" w:color="auto"/>
                <w:left w:val="none" w:sz="0" w:space="0" w:color="auto"/>
                <w:bottom w:val="none" w:sz="0" w:space="0" w:color="auto"/>
                <w:right w:val="none" w:sz="0" w:space="0" w:color="auto"/>
              </w:divBdr>
            </w:div>
            <w:div w:id="211767498">
              <w:marLeft w:val="0"/>
              <w:marRight w:val="0"/>
              <w:marTop w:val="0"/>
              <w:marBottom w:val="0"/>
              <w:divBdr>
                <w:top w:val="none" w:sz="0" w:space="0" w:color="auto"/>
                <w:left w:val="none" w:sz="0" w:space="0" w:color="auto"/>
                <w:bottom w:val="none" w:sz="0" w:space="0" w:color="auto"/>
                <w:right w:val="none" w:sz="0" w:space="0" w:color="auto"/>
              </w:divBdr>
            </w:div>
            <w:div w:id="1889296082">
              <w:marLeft w:val="0"/>
              <w:marRight w:val="0"/>
              <w:marTop w:val="0"/>
              <w:marBottom w:val="0"/>
              <w:divBdr>
                <w:top w:val="none" w:sz="0" w:space="0" w:color="auto"/>
                <w:left w:val="none" w:sz="0" w:space="0" w:color="auto"/>
                <w:bottom w:val="none" w:sz="0" w:space="0" w:color="auto"/>
                <w:right w:val="none" w:sz="0" w:space="0" w:color="auto"/>
              </w:divBdr>
            </w:div>
            <w:div w:id="813446124">
              <w:marLeft w:val="0"/>
              <w:marRight w:val="0"/>
              <w:marTop w:val="0"/>
              <w:marBottom w:val="0"/>
              <w:divBdr>
                <w:top w:val="none" w:sz="0" w:space="0" w:color="auto"/>
                <w:left w:val="none" w:sz="0" w:space="0" w:color="auto"/>
                <w:bottom w:val="none" w:sz="0" w:space="0" w:color="auto"/>
                <w:right w:val="none" w:sz="0" w:space="0" w:color="auto"/>
              </w:divBdr>
            </w:div>
            <w:div w:id="19092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0476">
      <w:bodyDiv w:val="1"/>
      <w:marLeft w:val="0"/>
      <w:marRight w:val="0"/>
      <w:marTop w:val="0"/>
      <w:marBottom w:val="0"/>
      <w:divBdr>
        <w:top w:val="none" w:sz="0" w:space="0" w:color="auto"/>
        <w:left w:val="none" w:sz="0" w:space="0" w:color="auto"/>
        <w:bottom w:val="none" w:sz="0" w:space="0" w:color="auto"/>
        <w:right w:val="none" w:sz="0" w:space="0" w:color="auto"/>
      </w:divBdr>
    </w:div>
    <w:div w:id="840118344">
      <w:bodyDiv w:val="1"/>
      <w:marLeft w:val="0"/>
      <w:marRight w:val="0"/>
      <w:marTop w:val="0"/>
      <w:marBottom w:val="0"/>
      <w:divBdr>
        <w:top w:val="none" w:sz="0" w:space="0" w:color="auto"/>
        <w:left w:val="none" w:sz="0" w:space="0" w:color="auto"/>
        <w:bottom w:val="none" w:sz="0" w:space="0" w:color="auto"/>
        <w:right w:val="none" w:sz="0" w:space="0" w:color="auto"/>
      </w:divBdr>
      <w:divsChild>
        <w:div w:id="1390612315">
          <w:marLeft w:val="0"/>
          <w:marRight w:val="0"/>
          <w:marTop w:val="0"/>
          <w:marBottom w:val="0"/>
          <w:divBdr>
            <w:top w:val="none" w:sz="0" w:space="0" w:color="auto"/>
            <w:left w:val="none" w:sz="0" w:space="0" w:color="auto"/>
            <w:bottom w:val="none" w:sz="0" w:space="0" w:color="auto"/>
            <w:right w:val="none" w:sz="0" w:space="0" w:color="auto"/>
          </w:divBdr>
          <w:divsChild>
            <w:div w:id="484778704">
              <w:marLeft w:val="0"/>
              <w:marRight w:val="0"/>
              <w:marTop w:val="0"/>
              <w:marBottom w:val="0"/>
              <w:divBdr>
                <w:top w:val="none" w:sz="0" w:space="0" w:color="auto"/>
                <w:left w:val="none" w:sz="0" w:space="0" w:color="auto"/>
                <w:bottom w:val="none" w:sz="0" w:space="0" w:color="auto"/>
                <w:right w:val="none" w:sz="0" w:space="0" w:color="auto"/>
              </w:divBdr>
            </w:div>
            <w:div w:id="392121267">
              <w:marLeft w:val="0"/>
              <w:marRight w:val="0"/>
              <w:marTop w:val="0"/>
              <w:marBottom w:val="0"/>
              <w:divBdr>
                <w:top w:val="none" w:sz="0" w:space="0" w:color="auto"/>
                <w:left w:val="none" w:sz="0" w:space="0" w:color="auto"/>
                <w:bottom w:val="none" w:sz="0" w:space="0" w:color="auto"/>
                <w:right w:val="none" w:sz="0" w:space="0" w:color="auto"/>
              </w:divBdr>
            </w:div>
            <w:div w:id="594947858">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221404704">
              <w:marLeft w:val="0"/>
              <w:marRight w:val="0"/>
              <w:marTop w:val="0"/>
              <w:marBottom w:val="0"/>
              <w:divBdr>
                <w:top w:val="none" w:sz="0" w:space="0" w:color="auto"/>
                <w:left w:val="none" w:sz="0" w:space="0" w:color="auto"/>
                <w:bottom w:val="none" w:sz="0" w:space="0" w:color="auto"/>
                <w:right w:val="none" w:sz="0" w:space="0" w:color="auto"/>
              </w:divBdr>
            </w:div>
            <w:div w:id="1652363750">
              <w:marLeft w:val="0"/>
              <w:marRight w:val="0"/>
              <w:marTop w:val="0"/>
              <w:marBottom w:val="0"/>
              <w:divBdr>
                <w:top w:val="none" w:sz="0" w:space="0" w:color="auto"/>
                <w:left w:val="none" w:sz="0" w:space="0" w:color="auto"/>
                <w:bottom w:val="none" w:sz="0" w:space="0" w:color="auto"/>
                <w:right w:val="none" w:sz="0" w:space="0" w:color="auto"/>
              </w:divBdr>
            </w:div>
            <w:div w:id="722099186">
              <w:marLeft w:val="0"/>
              <w:marRight w:val="0"/>
              <w:marTop w:val="0"/>
              <w:marBottom w:val="0"/>
              <w:divBdr>
                <w:top w:val="none" w:sz="0" w:space="0" w:color="auto"/>
                <w:left w:val="none" w:sz="0" w:space="0" w:color="auto"/>
                <w:bottom w:val="none" w:sz="0" w:space="0" w:color="auto"/>
                <w:right w:val="none" w:sz="0" w:space="0" w:color="auto"/>
              </w:divBdr>
            </w:div>
            <w:div w:id="2125884269">
              <w:marLeft w:val="0"/>
              <w:marRight w:val="0"/>
              <w:marTop w:val="0"/>
              <w:marBottom w:val="0"/>
              <w:divBdr>
                <w:top w:val="none" w:sz="0" w:space="0" w:color="auto"/>
                <w:left w:val="none" w:sz="0" w:space="0" w:color="auto"/>
                <w:bottom w:val="none" w:sz="0" w:space="0" w:color="auto"/>
                <w:right w:val="none" w:sz="0" w:space="0" w:color="auto"/>
              </w:divBdr>
            </w:div>
            <w:div w:id="1304042295">
              <w:marLeft w:val="0"/>
              <w:marRight w:val="0"/>
              <w:marTop w:val="0"/>
              <w:marBottom w:val="0"/>
              <w:divBdr>
                <w:top w:val="none" w:sz="0" w:space="0" w:color="auto"/>
                <w:left w:val="none" w:sz="0" w:space="0" w:color="auto"/>
                <w:bottom w:val="none" w:sz="0" w:space="0" w:color="auto"/>
                <w:right w:val="none" w:sz="0" w:space="0" w:color="auto"/>
              </w:divBdr>
            </w:div>
            <w:div w:id="363677100">
              <w:marLeft w:val="0"/>
              <w:marRight w:val="0"/>
              <w:marTop w:val="0"/>
              <w:marBottom w:val="0"/>
              <w:divBdr>
                <w:top w:val="none" w:sz="0" w:space="0" w:color="auto"/>
                <w:left w:val="none" w:sz="0" w:space="0" w:color="auto"/>
                <w:bottom w:val="none" w:sz="0" w:space="0" w:color="auto"/>
                <w:right w:val="none" w:sz="0" w:space="0" w:color="auto"/>
              </w:divBdr>
            </w:div>
            <w:div w:id="28461836">
              <w:marLeft w:val="0"/>
              <w:marRight w:val="0"/>
              <w:marTop w:val="0"/>
              <w:marBottom w:val="0"/>
              <w:divBdr>
                <w:top w:val="none" w:sz="0" w:space="0" w:color="auto"/>
                <w:left w:val="none" w:sz="0" w:space="0" w:color="auto"/>
                <w:bottom w:val="none" w:sz="0" w:space="0" w:color="auto"/>
                <w:right w:val="none" w:sz="0" w:space="0" w:color="auto"/>
              </w:divBdr>
            </w:div>
            <w:div w:id="435560414">
              <w:marLeft w:val="0"/>
              <w:marRight w:val="0"/>
              <w:marTop w:val="0"/>
              <w:marBottom w:val="0"/>
              <w:divBdr>
                <w:top w:val="none" w:sz="0" w:space="0" w:color="auto"/>
                <w:left w:val="none" w:sz="0" w:space="0" w:color="auto"/>
                <w:bottom w:val="none" w:sz="0" w:space="0" w:color="auto"/>
                <w:right w:val="none" w:sz="0" w:space="0" w:color="auto"/>
              </w:divBdr>
            </w:div>
            <w:div w:id="417873845">
              <w:marLeft w:val="0"/>
              <w:marRight w:val="0"/>
              <w:marTop w:val="0"/>
              <w:marBottom w:val="0"/>
              <w:divBdr>
                <w:top w:val="none" w:sz="0" w:space="0" w:color="auto"/>
                <w:left w:val="none" w:sz="0" w:space="0" w:color="auto"/>
                <w:bottom w:val="none" w:sz="0" w:space="0" w:color="auto"/>
                <w:right w:val="none" w:sz="0" w:space="0" w:color="auto"/>
              </w:divBdr>
            </w:div>
            <w:div w:id="414206273">
              <w:marLeft w:val="0"/>
              <w:marRight w:val="0"/>
              <w:marTop w:val="0"/>
              <w:marBottom w:val="0"/>
              <w:divBdr>
                <w:top w:val="none" w:sz="0" w:space="0" w:color="auto"/>
                <w:left w:val="none" w:sz="0" w:space="0" w:color="auto"/>
                <w:bottom w:val="none" w:sz="0" w:space="0" w:color="auto"/>
                <w:right w:val="none" w:sz="0" w:space="0" w:color="auto"/>
              </w:divBdr>
            </w:div>
            <w:div w:id="1838418933">
              <w:marLeft w:val="0"/>
              <w:marRight w:val="0"/>
              <w:marTop w:val="0"/>
              <w:marBottom w:val="0"/>
              <w:divBdr>
                <w:top w:val="none" w:sz="0" w:space="0" w:color="auto"/>
                <w:left w:val="none" w:sz="0" w:space="0" w:color="auto"/>
                <w:bottom w:val="none" w:sz="0" w:space="0" w:color="auto"/>
                <w:right w:val="none" w:sz="0" w:space="0" w:color="auto"/>
              </w:divBdr>
            </w:div>
            <w:div w:id="1045829921">
              <w:marLeft w:val="0"/>
              <w:marRight w:val="0"/>
              <w:marTop w:val="0"/>
              <w:marBottom w:val="0"/>
              <w:divBdr>
                <w:top w:val="none" w:sz="0" w:space="0" w:color="auto"/>
                <w:left w:val="none" w:sz="0" w:space="0" w:color="auto"/>
                <w:bottom w:val="none" w:sz="0" w:space="0" w:color="auto"/>
                <w:right w:val="none" w:sz="0" w:space="0" w:color="auto"/>
              </w:divBdr>
            </w:div>
            <w:div w:id="342629710">
              <w:marLeft w:val="0"/>
              <w:marRight w:val="0"/>
              <w:marTop w:val="0"/>
              <w:marBottom w:val="0"/>
              <w:divBdr>
                <w:top w:val="none" w:sz="0" w:space="0" w:color="auto"/>
                <w:left w:val="none" w:sz="0" w:space="0" w:color="auto"/>
                <w:bottom w:val="none" w:sz="0" w:space="0" w:color="auto"/>
                <w:right w:val="none" w:sz="0" w:space="0" w:color="auto"/>
              </w:divBdr>
            </w:div>
            <w:div w:id="1098334845">
              <w:marLeft w:val="0"/>
              <w:marRight w:val="0"/>
              <w:marTop w:val="0"/>
              <w:marBottom w:val="0"/>
              <w:divBdr>
                <w:top w:val="none" w:sz="0" w:space="0" w:color="auto"/>
                <w:left w:val="none" w:sz="0" w:space="0" w:color="auto"/>
                <w:bottom w:val="none" w:sz="0" w:space="0" w:color="auto"/>
                <w:right w:val="none" w:sz="0" w:space="0" w:color="auto"/>
              </w:divBdr>
            </w:div>
            <w:div w:id="1633246273">
              <w:marLeft w:val="0"/>
              <w:marRight w:val="0"/>
              <w:marTop w:val="0"/>
              <w:marBottom w:val="0"/>
              <w:divBdr>
                <w:top w:val="none" w:sz="0" w:space="0" w:color="auto"/>
                <w:left w:val="none" w:sz="0" w:space="0" w:color="auto"/>
                <w:bottom w:val="none" w:sz="0" w:space="0" w:color="auto"/>
                <w:right w:val="none" w:sz="0" w:space="0" w:color="auto"/>
              </w:divBdr>
            </w:div>
            <w:div w:id="1358703319">
              <w:marLeft w:val="0"/>
              <w:marRight w:val="0"/>
              <w:marTop w:val="0"/>
              <w:marBottom w:val="0"/>
              <w:divBdr>
                <w:top w:val="none" w:sz="0" w:space="0" w:color="auto"/>
                <w:left w:val="none" w:sz="0" w:space="0" w:color="auto"/>
                <w:bottom w:val="none" w:sz="0" w:space="0" w:color="auto"/>
                <w:right w:val="none" w:sz="0" w:space="0" w:color="auto"/>
              </w:divBdr>
            </w:div>
            <w:div w:id="427850505">
              <w:marLeft w:val="0"/>
              <w:marRight w:val="0"/>
              <w:marTop w:val="0"/>
              <w:marBottom w:val="0"/>
              <w:divBdr>
                <w:top w:val="none" w:sz="0" w:space="0" w:color="auto"/>
                <w:left w:val="none" w:sz="0" w:space="0" w:color="auto"/>
                <w:bottom w:val="none" w:sz="0" w:space="0" w:color="auto"/>
                <w:right w:val="none" w:sz="0" w:space="0" w:color="auto"/>
              </w:divBdr>
            </w:div>
            <w:div w:id="1091002161">
              <w:marLeft w:val="0"/>
              <w:marRight w:val="0"/>
              <w:marTop w:val="0"/>
              <w:marBottom w:val="0"/>
              <w:divBdr>
                <w:top w:val="none" w:sz="0" w:space="0" w:color="auto"/>
                <w:left w:val="none" w:sz="0" w:space="0" w:color="auto"/>
                <w:bottom w:val="none" w:sz="0" w:space="0" w:color="auto"/>
                <w:right w:val="none" w:sz="0" w:space="0" w:color="auto"/>
              </w:divBdr>
            </w:div>
            <w:div w:id="294415296">
              <w:marLeft w:val="0"/>
              <w:marRight w:val="0"/>
              <w:marTop w:val="0"/>
              <w:marBottom w:val="0"/>
              <w:divBdr>
                <w:top w:val="none" w:sz="0" w:space="0" w:color="auto"/>
                <w:left w:val="none" w:sz="0" w:space="0" w:color="auto"/>
                <w:bottom w:val="none" w:sz="0" w:space="0" w:color="auto"/>
                <w:right w:val="none" w:sz="0" w:space="0" w:color="auto"/>
              </w:divBdr>
            </w:div>
            <w:div w:id="1130631599">
              <w:marLeft w:val="0"/>
              <w:marRight w:val="0"/>
              <w:marTop w:val="0"/>
              <w:marBottom w:val="0"/>
              <w:divBdr>
                <w:top w:val="none" w:sz="0" w:space="0" w:color="auto"/>
                <w:left w:val="none" w:sz="0" w:space="0" w:color="auto"/>
                <w:bottom w:val="none" w:sz="0" w:space="0" w:color="auto"/>
                <w:right w:val="none" w:sz="0" w:space="0" w:color="auto"/>
              </w:divBdr>
            </w:div>
            <w:div w:id="1666200275">
              <w:marLeft w:val="0"/>
              <w:marRight w:val="0"/>
              <w:marTop w:val="0"/>
              <w:marBottom w:val="0"/>
              <w:divBdr>
                <w:top w:val="none" w:sz="0" w:space="0" w:color="auto"/>
                <w:left w:val="none" w:sz="0" w:space="0" w:color="auto"/>
                <w:bottom w:val="none" w:sz="0" w:space="0" w:color="auto"/>
                <w:right w:val="none" w:sz="0" w:space="0" w:color="auto"/>
              </w:divBdr>
            </w:div>
            <w:div w:id="1579287098">
              <w:marLeft w:val="0"/>
              <w:marRight w:val="0"/>
              <w:marTop w:val="0"/>
              <w:marBottom w:val="0"/>
              <w:divBdr>
                <w:top w:val="none" w:sz="0" w:space="0" w:color="auto"/>
                <w:left w:val="none" w:sz="0" w:space="0" w:color="auto"/>
                <w:bottom w:val="none" w:sz="0" w:space="0" w:color="auto"/>
                <w:right w:val="none" w:sz="0" w:space="0" w:color="auto"/>
              </w:divBdr>
            </w:div>
            <w:div w:id="51540710">
              <w:marLeft w:val="0"/>
              <w:marRight w:val="0"/>
              <w:marTop w:val="0"/>
              <w:marBottom w:val="0"/>
              <w:divBdr>
                <w:top w:val="none" w:sz="0" w:space="0" w:color="auto"/>
                <w:left w:val="none" w:sz="0" w:space="0" w:color="auto"/>
                <w:bottom w:val="none" w:sz="0" w:space="0" w:color="auto"/>
                <w:right w:val="none" w:sz="0" w:space="0" w:color="auto"/>
              </w:divBdr>
            </w:div>
            <w:div w:id="326834952">
              <w:marLeft w:val="0"/>
              <w:marRight w:val="0"/>
              <w:marTop w:val="0"/>
              <w:marBottom w:val="0"/>
              <w:divBdr>
                <w:top w:val="none" w:sz="0" w:space="0" w:color="auto"/>
                <w:left w:val="none" w:sz="0" w:space="0" w:color="auto"/>
                <w:bottom w:val="none" w:sz="0" w:space="0" w:color="auto"/>
                <w:right w:val="none" w:sz="0" w:space="0" w:color="auto"/>
              </w:divBdr>
            </w:div>
            <w:div w:id="551383226">
              <w:marLeft w:val="0"/>
              <w:marRight w:val="0"/>
              <w:marTop w:val="0"/>
              <w:marBottom w:val="0"/>
              <w:divBdr>
                <w:top w:val="none" w:sz="0" w:space="0" w:color="auto"/>
                <w:left w:val="none" w:sz="0" w:space="0" w:color="auto"/>
                <w:bottom w:val="none" w:sz="0" w:space="0" w:color="auto"/>
                <w:right w:val="none" w:sz="0" w:space="0" w:color="auto"/>
              </w:divBdr>
            </w:div>
            <w:div w:id="998340012">
              <w:marLeft w:val="0"/>
              <w:marRight w:val="0"/>
              <w:marTop w:val="0"/>
              <w:marBottom w:val="0"/>
              <w:divBdr>
                <w:top w:val="none" w:sz="0" w:space="0" w:color="auto"/>
                <w:left w:val="none" w:sz="0" w:space="0" w:color="auto"/>
                <w:bottom w:val="none" w:sz="0" w:space="0" w:color="auto"/>
                <w:right w:val="none" w:sz="0" w:space="0" w:color="auto"/>
              </w:divBdr>
            </w:div>
            <w:div w:id="1950894362">
              <w:marLeft w:val="0"/>
              <w:marRight w:val="0"/>
              <w:marTop w:val="0"/>
              <w:marBottom w:val="0"/>
              <w:divBdr>
                <w:top w:val="none" w:sz="0" w:space="0" w:color="auto"/>
                <w:left w:val="none" w:sz="0" w:space="0" w:color="auto"/>
                <w:bottom w:val="none" w:sz="0" w:space="0" w:color="auto"/>
                <w:right w:val="none" w:sz="0" w:space="0" w:color="auto"/>
              </w:divBdr>
            </w:div>
            <w:div w:id="2025395656">
              <w:marLeft w:val="0"/>
              <w:marRight w:val="0"/>
              <w:marTop w:val="0"/>
              <w:marBottom w:val="0"/>
              <w:divBdr>
                <w:top w:val="none" w:sz="0" w:space="0" w:color="auto"/>
                <w:left w:val="none" w:sz="0" w:space="0" w:color="auto"/>
                <w:bottom w:val="none" w:sz="0" w:space="0" w:color="auto"/>
                <w:right w:val="none" w:sz="0" w:space="0" w:color="auto"/>
              </w:divBdr>
            </w:div>
            <w:div w:id="401220109">
              <w:marLeft w:val="0"/>
              <w:marRight w:val="0"/>
              <w:marTop w:val="0"/>
              <w:marBottom w:val="0"/>
              <w:divBdr>
                <w:top w:val="none" w:sz="0" w:space="0" w:color="auto"/>
                <w:left w:val="none" w:sz="0" w:space="0" w:color="auto"/>
                <w:bottom w:val="none" w:sz="0" w:space="0" w:color="auto"/>
                <w:right w:val="none" w:sz="0" w:space="0" w:color="auto"/>
              </w:divBdr>
            </w:div>
            <w:div w:id="1554344858">
              <w:marLeft w:val="0"/>
              <w:marRight w:val="0"/>
              <w:marTop w:val="0"/>
              <w:marBottom w:val="0"/>
              <w:divBdr>
                <w:top w:val="none" w:sz="0" w:space="0" w:color="auto"/>
                <w:left w:val="none" w:sz="0" w:space="0" w:color="auto"/>
                <w:bottom w:val="none" w:sz="0" w:space="0" w:color="auto"/>
                <w:right w:val="none" w:sz="0" w:space="0" w:color="auto"/>
              </w:divBdr>
            </w:div>
            <w:div w:id="753816156">
              <w:marLeft w:val="0"/>
              <w:marRight w:val="0"/>
              <w:marTop w:val="0"/>
              <w:marBottom w:val="0"/>
              <w:divBdr>
                <w:top w:val="none" w:sz="0" w:space="0" w:color="auto"/>
                <w:left w:val="none" w:sz="0" w:space="0" w:color="auto"/>
                <w:bottom w:val="none" w:sz="0" w:space="0" w:color="auto"/>
                <w:right w:val="none" w:sz="0" w:space="0" w:color="auto"/>
              </w:divBdr>
            </w:div>
            <w:div w:id="907229785">
              <w:marLeft w:val="0"/>
              <w:marRight w:val="0"/>
              <w:marTop w:val="0"/>
              <w:marBottom w:val="0"/>
              <w:divBdr>
                <w:top w:val="none" w:sz="0" w:space="0" w:color="auto"/>
                <w:left w:val="none" w:sz="0" w:space="0" w:color="auto"/>
                <w:bottom w:val="none" w:sz="0" w:space="0" w:color="auto"/>
                <w:right w:val="none" w:sz="0" w:space="0" w:color="auto"/>
              </w:divBdr>
            </w:div>
            <w:div w:id="1968391395">
              <w:marLeft w:val="0"/>
              <w:marRight w:val="0"/>
              <w:marTop w:val="0"/>
              <w:marBottom w:val="0"/>
              <w:divBdr>
                <w:top w:val="none" w:sz="0" w:space="0" w:color="auto"/>
                <w:left w:val="none" w:sz="0" w:space="0" w:color="auto"/>
                <w:bottom w:val="none" w:sz="0" w:space="0" w:color="auto"/>
                <w:right w:val="none" w:sz="0" w:space="0" w:color="auto"/>
              </w:divBdr>
            </w:div>
            <w:div w:id="1590776748">
              <w:marLeft w:val="0"/>
              <w:marRight w:val="0"/>
              <w:marTop w:val="0"/>
              <w:marBottom w:val="0"/>
              <w:divBdr>
                <w:top w:val="none" w:sz="0" w:space="0" w:color="auto"/>
                <w:left w:val="none" w:sz="0" w:space="0" w:color="auto"/>
                <w:bottom w:val="none" w:sz="0" w:space="0" w:color="auto"/>
                <w:right w:val="none" w:sz="0" w:space="0" w:color="auto"/>
              </w:divBdr>
            </w:div>
            <w:div w:id="399135515">
              <w:marLeft w:val="0"/>
              <w:marRight w:val="0"/>
              <w:marTop w:val="0"/>
              <w:marBottom w:val="0"/>
              <w:divBdr>
                <w:top w:val="none" w:sz="0" w:space="0" w:color="auto"/>
                <w:left w:val="none" w:sz="0" w:space="0" w:color="auto"/>
                <w:bottom w:val="none" w:sz="0" w:space="0" w:color="auto"/>
                <w:right w:val="none" w:sz="0" w:space="0" w:color="auto"/>
              </w:divBdr>
            </w:div>
            <w:div w:id="1490363226">
              <w:marLeft w:val="0"/>
              <w:marRight w:val="0"/>
              <w:marTop w:val="0"/>
              <w:marBottom w:val="0"/>
              <w:divBdr>
                <w:top w:val="none" w:sz="0" w:space="0" w:color="auto"/>
                <w:left w:val="none" w:sz="0" w:space="0" w:color="auto"/>
                <w:bottom w:val="none" w:sz="0" w:space="0" w:color="auto"/>
                <w:right w:val="none" w:sz="0" w:space="0" w:color="auto"/>
              </w:divBdr>
            </w:div>
            <w:div w:id="1405300931">
              <w:marLeft w:val="0"/>
              <w:marRight w:val="0"/>
              <w:marTop w:val="0"/>
              <w:marBottom w:val="0"/>
              <w:divBdr>
                <w:top w:val="none" w:sz="0" w:space="0" w:color="auto"/>
                <w:left w:val="none" w:sz="0" w:space="0" w:color="auto"/>
                <w:bottom w:val="none" w:sz="0" w:space="0" w:color="auto"/>
                <w:right w:val="none" w:sz="0" w:space="0" w:color="auto"/>
              </w:divBdr>
            </w:div>
            <w:div w:id="1307080804">
              <w:marLeft w:val="0"/>
              <w:marRight w:val="0"/>
              <w:marTop w:val="0"/>
              <w:marBottom w:val="0"/>
              <w:divBdr>
                <w:top w:val="none" w:sz="0" w:space="0" w:color="auto"/>
                <w:left w:val="none" w:sz="0" w:space="0" w:color="auto"/>
                <w:bottom w:val="none" w:sz="0" w:space="0" w:color="auto"/>
                <w:right w:val="none" w:sz="0" w:space="0" w:color="auto"/>
              </w:divBdr>
            </w:div>
            <w:div w:id="1257247022">
              <w:marLeft w:val="0"/>
              <w:marRight w:val="0"/>
              <w:marTop w:val="0"/>
              <w:marBottom w:val="0"/>
              <w:divBdr>
                <w:top w:val="none" w:sz="0" w:space="0" w:color="auto"/>
                <w:left w:val="none" w:sz="0" w:space="0" w:color="auto"/>
                <w:bottom w:val="none" w:sz="0" w:space="0" w:color="auto"/>
                <w:right w:val="none" w:sz="0" w:space="0" w:color="auto"/>
              </w:divBdr>
            </w:div>
            <w:div w:id="213080488">
              <w:marLeft w:val="0"/>
              <w:marRight w:val="0"/>
              <w:marTop w:val="0"/>
              <w:marBottom w:val="0"/>
              <w:divBdr>
                <w:top w:val="none" w:sz="0" w:space="0" w:color="auto"/>
                <w:left w:val="none" w:sz="0" w:space="0" w:color="auto"/>
                <w:bottom w:val="none" w:sz="0" w:space="0" w:color="auto"/>
                <w:right w:val="none" w:sz="0" w:space="0" w:color="auto"/>
              </w:divBdr>
            </w:div>
            <w:div w:id="331225183">
              <w:marLeft w:val="0"/>
              <w:marRight w:val="0"/>
              <w:marTop w:val="0"/>
              <w:marBottom w:val="0"/>
              <w:divBdr>
                <w:top w:val="none" w:sz="0" w:space="0" w:color="auto"/>
                <w:left w:val="none" w:sz="0" w:space="0" w:color="auto"/>
                <w:bottom w:val="none" w:sz="0" w:space="0" w:color="auto"/>
                <w:right w:val="none" w:sz="0" w:space="0" w:color="auto"/>
              </w:divBdr>
            </w:div>
            <w:div w:id="116029504">
              <w:marLeft w:val="0"/>
              <w:marRight w:val="0"/>
              <w:marTop w:val="0"/>
              <w:marBottom w:val="0"/>
              <w:divBdr>
                <w:top w:val="none" w:sz="0" w:space="0" w:color="auto"/>
                <w:left w:val="none" w:sz="0" w:space="0" w:color="auto"/>
                <w:bottom w:val="none" w:sz="0" w:space="0" w:color="auto"/>
                <w:right w:val="none" w:sz="0" w:space="0" w:color="auto"/>
              </w:divBdr>
            </w:div>
            <w:div w:id="1235700268">
              <w:marLeft w:val="0"/>
              <w:marRight w:val="0"/>
              <w:marTop w:val="0"/>
              <w:marBottom w:val="0"/>
              <w:divBdr>
                <w:top w:val="none" w:sz="0" w:space="0" w:color="auto"/>
                <w:left w:val="none" w:sz="0" w:space="0" w:color="auto"/>
                <w:bottom w:val="none" w:sz="0" w:space="0" w:color="auto"/>
                <w:right w:val="none" w:sz="0" w:space="0" w:color="auto"/>
              </w:divBdr>
            </w:div>
            <w:div w:id="133252667">
              <w:marLeft w:val="0"/>
              <w:marRight w:val="0"/>
              <w:marTop w:val="0"/>
              <w:marBottom w:val="0"/>
              <w:divBdr>
                <w:top w:val="none" w:sz="0" w:space="0" w:color="auto"/>
                <w:left w:val="none" w:sz="0" w:space="0" w:color="auto"/>
                <w:bottom w:val="none" w:sz="0" w:space="0" w:color="auto"/>
                <w:right w:val="none" w:sz="0" w:space="0" w:color="auto"/>
              </w:divBdr>
            </w:div>
            <w:div w:id="1397244019">
              <w:marLeft w:val="0"/>
              <w:marRight w:val="0"/>
              <w:marTop w:val="0"/>
              <w:marBottom w:val="0"/>
              <w:divBdr>
                <w:top w:val="none" w:sz="0" w:space="0" w:color="auto"/>
                <w:left w:val="none" w:sz="0" w:space="0" w:color="auto"/>
                <w:bottom w:val="none" w:sz="0" w:space="0" w:color="auto"/>
                <w:right w:val="none" w:sz="0" w:space="0" w:color="auto"/>
              </w:divBdr>
            </w:div>
            <w:div w:id="705759072">
              <w:marLeft w:val="0"/>
              <w:marRight w:val="0"/>
              <w:marTop w:val="0"/>
              <w:marBottom w:val="0"/>
              <w:divBdr>
                <w:top w:val="none" w:sz="0" w:space="0" w:color="auto"/>
                <w:left w:val="none" w:sz="0" w:space="0" w:color="auto"/>
                <w:bottom w:val="none" w:sz="0" w:space="0" w:color="auto"/>
                <w:right w:val="none" w:sz="0" w:space="0" w:color="auto"/>
              </w:divBdr>
            </w:div>
            <w:div w:id="56099804">
              <w:marLeft w:val="0"/>
              <w:marRight w:val="0"/>
              <w:marTop w:val="0"/>
              <w:marBottom w:val="0"/>
              <w:divBdr>
                <w:top w:val="none" w:sz="0" w:space="0" w:color="auto"/>
                <w:left w:val="none" w:sz="0" w:space="0" w:color="auto"/>
                <w:bottom w:val="none" w:sz="0" w:space="0" w:color="auto"/>
                <w:right w:val="none" w:sz="0" w:space="0" w:color="auto"/>
              </w:divBdr>
            </w:div>
            <w:div w:id="326247446">
              <w:marLeft w:val="0"/>
              <w:marRight w:val="0"/>
              <w:marTop w:val="0"/>
              <w:marBottom w:val="0"/>
              <w:divBdr>
                <w:top w:val="none" w:sz="0" w:space="0" w:color="auto"/>
                <w:left w:val="none" w:sz="0" w:space="0" w:color="auto"/>
                <w:bottom w:val="none" w:sz="0" w:space="0" w:color="auto"/>
                <w:right w:val="none" w:sz="0" w:space="0" w:color="auto"/>
              </w:divBdr>
            </w:div>
            <w:div w:id="1732850289">
              <w:marLeft w:val="0"/>
              <w:marRight w:val="0"/>
              <w:marTop w:val="0"/>
              <w:marBottom w:val="0"/>
              <w:divBdr>
                <w:top w:val="none" w:sz="0" w:space="0" w:color="auto"/>
                <w:left w:val="none" w:sz="0" w:space="0" w:color="auto"/>
                <w:bottom w:val="none" w:sz="0" w:space="0" w:color="auto"/>
                <w:right w:val="none" w:sz="0" w:space="0" w:color="auto"/>
              </w:divBdr>
            </w:div>
            <w:div w:id="1117679047">
              <w:marLeft w:val="0"/>
              <w:marRight w:val="0"/>
              <w:marTop w:val="0"/>
              <w:marBottom w:val="0"/>
              <w:divBdr>
                <w:top w:val="none" w:sz="0" w:space="0" w:color="auto"/>
                <w:left w:val="none" w:sz="0" w:space="0" w:color="auto"/>
                <w:bottom w:val="none" w:sz="0" w:space="0" w:color="auto"/>
                <w:right w:val="none" w:sz="0" w:space="0" w:color="auto"/>
              </w:divBdr>
            </w:div>
            <w:div w:id="99952751">
              <w:marLeft w:val="0"/>
              <w:marRight w:val="0"/>
              <w:marTop w:val="0"/>
              <w:marBottom w:val="0"/>
              <w:divBdr>
                <w:top w:val="none" w:sz="0" w:space="0" w:color="auto"/>
                <w:left w:val="none" w:sz="0" w:space="0" w:color="auto"/>
                <w:bottom w:val="none" w:sz="0" w:space="0" w:color="auto"/>
                <w:right w:val="none" w:sz="0" w:space="0" w:color="auto"/>
              </w:divBdr>
            </w:div>
            <w:div w:id="1240747002">
              <w:marLeft w:val="0"/>
              <w:marRight w:val="0"/>
              <w:marTop w:val="0"/>
              <w:marBottom w:val="0"/>
              <w:divBdr>
                <w:top w:val="none" w:sz="0" w:space="0" w:color="auto"/>
                <w:left w:val="none" w:sz="0" w:space="0" w:color="auto"/>
                <w:bottom w:val="none" w:sz="0" w:space="0" w:color="auto"/>
                <w:right w:val="none" w:sz="0" w:space="0" w:color="auto"/>
              </w:divBdr>
            </w:div>
            <w:div w:id="1449275508">
              <w:marLeft w:val="0"/>
              <w:marRight w:val="0"/>
              <w:marTop w:val="0"/>
              <w:marBottom w:val="0"/>
              <w:divBdr>
                <w:top w:val="none" w:sz="0" w:space="0" w:color="auto"/>
                <w:left w:val="none" w:sz="0" w:space="0" w:color="auto"/>
                <w:bottom w:val="none" w:sz="0" w:space="0" w:color="auto"/>
                <w:right w:val="none" w:sz="0" w:space="0" w:color="auto"/>
              </w:divBdr>
            </w:div>
            <w:div w:id="1714650612">
              <w:marLeft w:val="0"/>
              <w:marRight w:val="0"/>
              <w:marTop w:val="0"/>
              <w:marBottom w:val="0"/>
              <w:divBdr>
                <w:top w:val="none" w:sz="0" w:space="0" w:color="auto"/>
                <w:left w:val="none" w:sz="0" w:space="0" w:color="auto"/>
                <w:bottom w:val="none" w:sz="0" w:space="0" w:color="auto"/>
                <w:right w:val="none" w:sz="0" w:space="0" w:color="auto"/>
              </w:divBdr>
            </w:div>
            <w:div w:id="407002235">
              <w:marLeft w:val="0"/>
              <w:marRight w:val="0"/>
              <w:marTop w:val="0"/>
              <w:marBottom w:val="0"/>
              <w:divBdr>
                <w:top w:val="none" w:sz="0" w:space="0" w:color="auto"/>
                <w:left w:val="none" w:sz="0" w:space="0" w:color="auto"/>
                <w:bottom w:val="none" w:sz="0" w:space="0" w:color="auto"/>
                <w:right w:val="none" w:sz="0" w:space="0" w:color="auto"/>
              </w:divBdr>
            </w:div>
            <w:div w:id="1955289468">
              <w:marLeft w:val="0"/>
              <w:marRight w:val="0"/>
              <w:marTop w:val="0"/>
              <w:marBottom w:val="0"/>
              <w:divBdr>
                <w:top w:val="none" w:sz="0" w:space="0" w:color="auto"/>
                <w:left w:val="none" w:sz="0" w:space="0" w:color="auto"/>
                <w:bottom w:val="none" w:sz="0" w:space="0" w:color="auto"/>
                <w:right w:val="none" w:sz="0" w:space="0" w:color="auto"/>
              </w:divBdr>
            </w:div>
            <w:div w:id="420100381">
              <w:marLeft w:val="0"/>
              <w:marRight w:val="0"/>
              <w:marTop w:val="0"/>
              <w:marBottom w:val="0"/>
              <w:divBdr>
                <w:top w:val="none" w:sz="0" w:space="0" w:color="auto"/>
                <w:left w:val="none" w:sz="0" w:space="0" w:color="auto"/>
                <w:bottom w:val="none" w:sz="0" w:space="0" w:color="auto"/>
                <w:right w:val="none" w:sz="0" w:space="0" w:color="auto"/>
              </w:divBdr>
            </w:div>
            <w:div w:id="830558565">
              <w:marLeft w:val="0"/>
              <w:marRight w:val="0"/>
              <w:marTop w:val="0"/>
              <w:marBottom w:val="0"/>
              <w:divBdr>
                <w:top w:val="none" w:sz="0" w:space="0" w:color="auto"/>
                <w:left w:val="none" w:sz="0" w:space="0" w:color="auto"/>
                <w:bottom w:val="none" w:sz="0" w:space="0" w:color="auto"/>
                <w:right w:val="none" w:sz="0" w:space="0" w:color="auto"/>
              </w:divBdr>
            </w:div>
            <w:div w:id="874191640">
              <w:marLeft w:val="0"/>
              <w:marRight w:val="0"/>
              <w:marTop w:val="0"/>
              <w:marBottom w:val="0"/>
              <w:divBdr>
                <w:top w:val="none" w:sz="0" w:space="0" w:color="auto"/>
                <w:left w:val="none" w:sz="0" w:space="0" w:color="auto"/>
                <w:bottom w:val="none" w:sz="0" w:space="0" w:color="auto"/>
                <w:right w:val="none" w:sz="0" w:space="0" w:color="auto"/>
              </w:divBdr>
            </w:div>
            <w:div w:id="1821732425">
              <w:marLeft w:val="0"/>
              <w:marRight w:val="0"/>
              <w:marTop w:val="0"/>
              <w:marBottom w:val="0"/>
              <w:divBdr>
                <w:top w:val="none" w:sz="0" w:space="0" w:color="auto"/>
                <w:left w:val="none" w:sz="0" w:space="0" w:color="auto"/>
                <w:bottom w:val="none" w:sz="0" w:space="0" w:color="auto"/>
                <w:right w:val="none" w:sz="0" w:space="0" w:color="auto"/>
              </w:divBdr>
            </w:div>
            <w:div w:id="507136052">
              <w:marLeft w:val="0"/>
              <w:marRight w:val="0"/>
              <w:marTop w:val="0"/>
              <w:marBottom w:val="0"/>
              <w:divBdr>
                <w:top w:val="none" w:sz="0" w:space="0" w:color="auto"/>
                <w:left w:val="none" w:sz="0" w:space="0" w:color="auto"/>
                <w:bottom w:val="none" w:sz="0" w:space="0" w:color="auto"/>
                <w:right w:val="none" w:sz="0" w:space="0" w:color="auto"/>
              </w:divBdr>
            </w:div>
            <w:div w:id="52433586">
              <w:marLeft w:val="0"/>
              <w:marRight w:val="0"/>
              <w:marTop w:val="0"/>
              <w:marBottom w:val="0"/>
              <w:divBdr>
                <w:top w:val="none" w:sz="0" w:space="0" w:color="auto"/>
                <w:left w:val="none" w:sz="0" w:space="0" w:color="auto"/>
                <w:bottom w:val="none" w:sz="0" w:space="0" w:color="auto"/>
                <w:right w:val="none" w:sz="0" w:space="0" w:color="auto"/>
              </w:divBdr>
            </w:div>
            <w:div w:id="1418017204">
              <w:marLeft w:val="0"/>
              <w:marRight w:val="0"/>
              <w:marTop w:val="0"/>
              <w:marBottom w:val="0"/>
              <w:divBdr>
                <w:top w:val="none" w:sz="0" w:space="0" w:color="auto"/>
                <w:left w:val="none" w:sz="0" w:space="0" w:color="auto"/>
                <w:bottom w:val="none" w:sz="0" w:space="0" w:color="auto"/>
                <w:right w:val="none" w:sz="0" w:space="0" w:color="auto"/>
              </w:divBdr>
            </w:div>
            <w:div w:id="1436949333">
              <w:marLeft w:val="0"/>
              <w:marRight w:val="0"/>
              <w:marTop w:val="0"/>
              <w:marBottom w:val="0"/>
              <w:divBdr>
                <w:top w:val="none" w:sz="0" w:space="0" w:color="auto"/>
                <w:left w:val="none" w:sz="0" w:space="0" w:color="auto"/>
                <w:bottom w:val="none" w:sz="0" w:space="0" w:color="auto"/>
                <w:right w:val="none" w:sz="0" w:space="0" w:color="auto"/>
              </w:divBdr>
            </w:div>
            <w:div w:id="520630640">
              <w:marLeft w:val="0"/>
              <w:marRight w:val="0"/>
              <w:marTop w:val="0"/>
              <w:marBottom w:val="0"/>
              <w:divBdr>
                <w:top w:val="none" w:sz="0" w:space="0" w:color="auto"/>
                <w:left w:val="none" w:sz="0" w:space="0" w:color="auto"/>
                <w:bottom w:val="none" w:sz="0" w:space="0" w:color="auto"/>
                <w:right w:val="none" w:sz="0" w:space="0" w:color="auto"/>
              </w:divBdr>
            </w:div>
            <w:div w:id="569312706">
              <w:marLeft w:val="0"/>
              <w:marRight w:val="0"/>
              <w:marTop w:val="0"/>
              <w:marBottom w:val="0"/>
              <w:divBdr>
                <w:top w:val="none" w:sz="0" w:space="0" w:color="auto"/>
                <w:left w:val="none" w:sz="0" w:space="0" w:color="auto"/>
                <w:bottom w:val="none" w:sz="0" w:space="0" w:color="auto"/>
                <w:right w:val="none" w:sz="0" w:space="0" w:color="auto"/>
              </w:divBdr>
            </w:div>
            <w:div w:id="1534342328">
              <w:marLeft w:val="0"/>
              <w:marRight w:val="0"/>
              <w:marTop w:val="0"/>
              <w:marBottom w:val="0"/>
              <w:divBdr>
                <w:top w:val="none" w:sz="0" w:space="0" w:color="auto"/>
                <w:left w:val="none" w:sz="0" w:space="0" w:color="auto"/>
                <w:bottom w:val="none" w:sz="0" w:space="0" w:color="auto"/>
                <w:right w:val="none" w:sz="0" w:space="0" w:color="auto"/>
              </w:divBdr>
            </w:div>
            <w:div w:id="2126776582">
              <w:marLeft w:val="0"/>
              <w:marRight w:val="0"/>
              <w:marTop w:val="0"/>
              <w:marBottom w:val="0"/>
              <w:divBdr>
                <w:top w:val="none" w:sz="0" w:space="0" w:color="auto"/>
                <w:left w:val="none" w:sz="0" w:space="0" w:color="auto"/>
                <w:bottom w:val="none" w:sz="0" w:space="0" w:color="auto"/>
                <w:right w:val="none" w:sz="0" w:space="0" w:color="auto"/>
              </w:divBdr>
            </w:div>
            <w:div w:id="720055642">
              <w:marLeft w:val="0"/>
              <w:marRight w:val="0"/>
              <w:marTop w:val="0"/>
              <w:marBottom w:val="0"/>
              <w:divBdr>
                <w:top w:val="none" w:sz="0" w:space="0" w:color="auto"/>
                <w:left w:val="none" w:sz="0" w:space="0" w:color="auto"/>
                <w:bottom w:val="none" w:sz="0" w:space="0" w:color="auto"/>
                <w:right w:val="none" w:sz="0" w:space="0" w:color="auto"/>
              </w:divBdr>
            </w:div>
            <w:div w:id="1988390430">
              <w:marLeft w:val="0"/>
              <w:marRight w:val="0"/>
              <w:marTop w:val="0"/>
              <w:marBottom w:val="0"/>
              <w:divBdr>
                <w:top w:val="none" w:sz="0" w:space="0" w:color="auto"/>
                <w:left w:val="none" w:sz="0" w:space="0" w:color="auto"/>
                <w:bottom w:val="none" w:sz="0" w:space="0" w:color="auto"/>
                <w:right w:val="none" w:sz="0" w:space="0" w:color="auto"/>
              </w:divBdr>
            </w:div>
            <w:div w:id="613831018">
              <w:marLeft w:val="0"/>
              <w:marRight w:val="0"/>
              <w:marTop w:val="0"/>
              <w:marBottom w:val="0"/>
              <w:divBdr>
                <w:top w:val="none" w:sz="0" w:space="0" w:color="auto"/>
                <w:left w:val="none" w:sz="0" w:space="0" w:color="auto"/>
                <w:bottom w:val="none" w:sz="0" w:space="0" w:color="auto"/>
                <w:right w:val="none" w:sz="0" w:space="0" w:color="auto"/>
              </w:divBdr>
            </w:div>
            <w:div w:id="2036149849">
              <w:marLeft w:val="0"/>
              <w:marRight w:val="0"/>
              <w:marTop w:val="0"/>
              <w:marBottom w:val="0"/>
              <w:divBdr>
                <w:top w:val="none" w:sz="0" w:space="0" w:color="auto"/>
                <w:left w:val="none" w:sz="0" w:space="0" w:color="auto"/>
                <w:bottom w:val="none" w:sz="0" w:space="0" w:color="auto"/>
                <w:right w:val="none" w:sz="0" w:space="0" w:color="auto"/>
              </w:divBdr>
            </w:div>
            <w:div w:id="739837213">
              <w:marLeft w:val="0"/>
              <w:marRight w:val="0"/>
              <w:marTop w:val="0"/>
              <w:marBottom w:val="0"/>
              <w:divBdr>
                <w:top w:val="none" w:sz="0" w:space="0" w:color="auto"/>
                <w:left w:val="none" w:sz="0" w:space="0" w:color="auto"/>
                <w:bottom w:val="none" w:sz="0" w:space="0" w:color="auto"/>
                <w:right w:val="none" w:sz="0" w:space="0" w:color="auto"/>
              </w:divBdr>
            </w:div>
            <w:div w:id="1133140303">
              <w:marLeft w:val="0"/>
              <w:marRight w:val="0"/>
              <w:marTop w:val="0"/>
              <w:marBottom w:val="0"/>
              <w:divBdr>
                <w:top w:val="none" w:sz="0" w:space="0" w:color="auto"/>
                <w:left w:val="none" w:sz="0" w:space="0" w:color="auto"/>
                <w:bottom w:val="none" w:sz="0" w:space="0" w:color="auto"/>
                <w:right w:val="none" w:sz="0" w:space="0" w:color="auto"/>
              </w:divBdr>
            </w:div>
            <w:div w:id="1257471511">
              <w:marLeft w:val="0"/>
              <w:marRight w:val="0"/>
              <w:marTop w:val="0"/>
              <w:marBottom w:val="0"/>
              <w:divBdr>
                <w:top w:val="none" w:sz="0" w:space="0" w:color="auto"/>
                <w:left w:val="none" w:sz="0" w:space="0" w:color="auto"/>
                <w:bottom w:val="none" w:sz="0" w:space="0" w:color="auto"/>
                <w:right w:val="none" w:sz="0" w:space="0" w:color="auto"/>
              </w:divBdr>
            </w:div>
            <w:div w:id="1652713285">
              <w:marLeft w:val="0"/>
              <w:marRight w:val="0"/>
              <w:marTop w:val="0"/>
              <w:marBottom w:val="0"/>
              <w:divBdr>
                <w:top w:val="none" w:sz="0" w:space="0" w:color="auto"/>
                <w:left w:val="none" w:sz="0" w:space="0" w:color="auto"/>
                <w:bottom w:val="none" w:sz="0" w:space="0" w:color="auto"/>
                <w:right w:val="none" w:sz="0" w:space="0" w:color="auto"/>
              </w:divBdr>
            </w:div>
            <w:div w:id="1846020253">
              <w:marLeft w:val="0"/>
              <w:marRight w:val="0"/>
              <w:marTop w:val="0"/>
              <w:marBottom w:val="0"/>
              <w:divBdr>
                <w:top w:val="none" w:sz="0" w:space="0" w:color="auto"/>
                <w:left w:val="none" w:sz="0" w:space="0" w:color="auto"/>
                <w:bottom w:val="none" w:sz="0" w:space="0" w:color="auto"/>
                <w:right w:val="none" w:sz="0" w:space="0" w:color="auto"/>
              </w:divBdr>
            </w:div>
            <w:div w:id="1730571086">
              <w:marLeft w:val="0"/>
              <w:marRight w:val="0"/>
              <w:marTop w:val="0"/>
              <w:marBottom w:val="0"/>
              <w:divBdr>
                <w:top w:val="none" w:sz="0" w:space="0" w:color="auto"/>
                <w:left w:val="none" w:sz="0" w:space="0" w:color="auto"/>
                <w:bottom w:val="none" w:sz="0" w:space="0" w:color="auto"/>
                <w:right w:val="none" w:sz="0" w:space="0" w:color="auto"/>
              </w:divBdr>
            </w:div>
            <w:div w:id="936450513">
              <w:marLeft w:val="0"/>
              <w:marRight w:val="0"/>
              <w:marTop w:val="0"/>
              <w:marBottom w:val="0"/>
              <w:divBdr>
                <w:top w:val="none" w:sz="0" w:space="0" w:color="auto"/>
                <w:left w:val="none" w:sz="0" w:space="0" w:color="auto"/>
                <w:bottom w:val="none" w:sz="0" w:space="0" w:color="auto"/>
                <w:right w:val="none" w:sz="0" w:space="0" w:color="auto"/>
              </w:divBdr>
            </w:div>
            <w:div w:id="2115518291">
              <w:marLeft w:val="0"/>
              <w:marRight w:val="0"/>
              <w:marTop w:val="0"/>
              <w:marBottom w:val="0"/>
              <w:divBdr>
                <w:top w:val="none" w:sz="0" w:space="0" w:color="auto"/>
                <w:left w:val="none" w:sz="0" w:space="0" w:color="auto"/>
                <w:bottom w:val="none" w:sz="0" w:space="0" w:color="auto"/>
                <w:right w:val="none" w:sz="0" w:space="0" w:color="auto"/>
              </w:divBdr>
            </w:div>
            <w:div w:id="1686596683">
              <w:marLeft w:val="0"/>
              <w:marRight w:val="0"/>
              <w:marTop w:val="0"/>
              <w:marBottom w:val="0"/>
              <w:divBdr>
                <w:top w:val="none" w:sz="0" w:space="0" w:color="auto"/>
                <w:left w:val="none" w:sz="0" w:space="0" w:color="auto"/>
                <w:bottom w:val="none" w:sz="0" w:space="0" w:color="auto"/>
                <w:right w:val="none" w:sz="0" w:space="0" w:color="auto"/>
              </w:divBdr>
            </w:div>
            <w:div w:id="453061871">
              <w:marLeft w:val="0"/>
              <w:marRight w:val="0"/>
              <w:marTop w:val="0"/>
              <w:marBottom w:val="0"/>
              <w:divBdr>
                <w:top w:val="none" w:sz="0" w:space="0" w:color="auto"/>
                <w:left w:val="none" w:sz="0" w:space="0" w:color="auto"/>
                <w:bottom w:val="none" w:sz="0" w:space="0" w:color="auto"/>
                <w:right w:val="none" w:sz="0" w:space="0" w:color="auto"/>
              </w:divBdr>
            </w:div>
            <w:div w:id="1611469594">
              <w:marLeft w:val="0"/>
              <w:marRight w:val="0"/>
              <w:marTop w:val="0"/>
              <w:marBottom w:val="0"/>
              <w:divBdr>
                <w:top w:val="none" w:sz="0" w:space="0" w:color="auto"/>
                <w:left w:val="none" w:sz="0" w:space="0" w:color="auto"/>
                <w:bottom w:val="none" w:sz="0" w:space="0" w:color="auto"/>
                <w:right w:val="none" w:sz="0" w:space="0" w:color="auto"/>
              </w:divBdr>
            </w:div>
            <w:div w:id="1238973272">
              <w:marLeft w:val="0"/>
              <w:marRight w:val="0"/>
              <w:marTop w:val="0"/>
              <w:marBottom w:val="0"/>
              <w:divBdr>
                <w:top w:val="none" w:sz="0" w:space="0" w:color="auto"/>
                <w:left w:val="none" w:sz="0" w:space="0" w:color="auto"/>
                <w:bottom w:val="none" w:sz="0" w:space="0" w:color="auto"/>
                <w:right w:val="none" w:sz="0" w:space="0" w:color="auto"/>
              </w:divBdr>
            </w:div>
            <w:div w:id="832986154">
              <w:marLeft w:val="0"/>
              <w:marRight w:val="0"/>
              <w:marTop w:val="0"/>
              <w:marBottom w:val="0"/>
              <w:divBdr>
                <w:top w:val="none" w:sz="0" w:space="0" w:color="auto"/>
                <w:left w:val="none" w:sz="0" w:space="0" w:color="auto"/>
                <w:bottom w:val="none" w:sz="0" w:space="0" w:color="auto"/>
                <w:right w:val="none" w:sz="0" w:space="0" w:color="auto"/>
              </w:divBdr>
            </w:div>
            <w:div w:id="1480346937">
              <w:marLeft w:val="0"/>
              <w:marRight w:val="0"/>
              <w:marTop w:val="0"/>
              <w:marBottom w:val="0"/>
              <w:divBdr>
                <w:top w:val="none" w:sz="0" w:space="0" w:color="auto"/>
                <w:left w:val="none" w:sz="0" w:space="0" w:color="auto"/>
                <w:bottom w:val="none" w:sz="0" w:space="0" w:color="auto"/>
                <w:right w:val="none" w:sz="0" w:space="0" w:color="auto"/>
              </w:divBdr>
            </w:div>
            <w:div w:id="475293368">
              <w:marLeft w:val="0"/>
              <w:marRight w:val="0"/>
              <w:marTop w:val="0"/>
              <w:marBottom w:val="0"/>
              <w:divBdr>
                <w:top w:val="none" w:sz="0" w:space="0" w:color="auto"/>
                <w:left w:val="none" w:sz="0" w:space="0" w:color="auto"/>
                <w:bottom w:val="none" w:sz="0" w:space="0" w:color="auto"/>
                <w:right w:val="none" w:sz="0" w:space="0" w:color="auto"/>
              </w:divBdr>
            </w:div>
            <w:div w:id="937371862">
              <w:marLeft w:val="0"/>
              <w:marRight w:val="0"/>
              <w:marTop w:val="0"/>
              <w:marBottom w:val="0"/>
              <w:divBdr>
                <w:top w:val="none" w:sz="0" w:space="0" w:color="auto"/>
                <w:left w:val="none" w:sz="0" w:space="0" w:color="auto"/>
                <w:bottom w:val="none" w:sz="0" w:space="0" w:color="auto"/>
                <w:right w:val="none" w:sz="0" w:space="0" w:color="auto"/>
              </w:divBdr>
            </w:div>
            <w:div w:id="546987970">
              <w:marLeft w:val="0"/>
              <w:marRight w:val="0"/>
              <w:marTop w:val="0"/>
              <w:marBottom w:val="0"/>
              <w:divBdr>
                <w:top w:val="none" w:sz="0" w:space="0" w:color="auto"/>
                <w:left w:val="none" w:sz="0" w:space="0" w:color="auto"/>
                <w:bottom w:val="none" w:sz="0" w:space="0" w:color="auto"/>
                <w:right w:val="none" w:sz="0" w:space="0" w:color="auto"/>
              </w:divBdr>
            </w:div>
            <w:div w:id="912931902">
              <w:marLeft w:val="0"/>
              <w:marRight w:val="0"/>
              <w:marTop w:val="0"/>
              <w:marBottom w:val="0"/>
              <w:divBdr>
                <w:top w:val="none" w:sz="0" w:space="0" w:color="auto"/>
                <w:left w:val="none" w:sz="0" w:space="0" w:color="auto"/>
                <w:bottom w:val="none" w:sz="0" w:space="0" w:color="auto"/>
                <w:right w:val="none" w:sz="0" w:space="0" w:color="auto"/>
              </w:divBdr>
            </w:div>
            <w:div w:id="1116409308">
              <w:marLeft w:val="0"/>
              <w:marRight w:val="0"/>
              <w:marTop w:val="0"/>
              <w:marBottom w:val="0"/>
              <w:divBdr>
                <w:top w:val="none" w:sz="0" w:space="0" w:color="auto"/>
                <w:left w:val="none" w:sz="0" w:space="0" w:color="auto"/>
                <w:bottom w:val="none" w:sz="0" w:space="0" w:color="auto"/>
                <w:right w:val="none" w:sz="0" w:space="0" w:color="auto"/>
              </w:divBdr>
            </w:div>
            <w:div w:id="875895224">
              <w:marLeft w:val="0"/>
              <w:marRight w:val="0"/>
              <w:marTop w:val="0"/>
              <w:marBottom w:val="0"/>
              <w:divBdr>
                <w:top w:val="none" w:sz="0" w:space="0" w:color="auto"/>
                <w:left w:val="none" w:sz="0" w:space="0" w:color="auto"/>
                <w:bottom w:val="none" w:sz="0" w:space="0" w:color="auto"/>
                <w:right w:val="none" w:sz="0" w:space="0" w:color="auto"/>
              </w:divBdr>
            </w:div>
            <w:div w:id="852039498">
              <w:marLeft w:val="0"/>
              <w:marRight w:val="0"/>
              <w:marTop w:val="0"/>
              <w:marBottom w:val="0"/>
              <w:divBdr>
                <w:top w:val="none" w:sz="0" w:space="0" w:color="auto"/>
                <w:left w:val="none" w:sz="0" w:space="0" w:color="auto"/>
                <w:bottom w:val="none" w:sz="0" w:space="0" w:color="auto"/>
                <w:right w:val="none" w:sz="0" w:space="0" w:color="auto"/>
              </w:divBdr>
            </w:div>
            <w:div w:id="177232323">
              <w:marLeft w:val="0"/>
              <w:marRight w:val="0"/>
              <w:marTop w:val="0"/>
              <w:marBottom w:val="0"/>
              <w:divBdr>
                <w:top w:val="none" w:sz="0" w:space="0" w:color="auto"/>
                <w:left w:val="none" w:sz="0" w:space="0" w:color="auto"/>
                <w:bottom w:val="none" w:sz="0" w:space="0" w:color="auto"/>
                <w:right w:val="none" w:sz="0" w:space="0" w:color="auto"/>
              </w:divBdr>
            </w:div>
            <w:div w:id="872110849">
              <w:marLeft w:val="0"/>
              <w:marRight w:val="0"/>
              <w:marTop w:val="0"/>
              <w:marBottom w:val="0"/>
              <w:divBdr>
                <w:top w:val="none" w:sz="0" w:space="0" w:color="auto"/>
                <w:left w:val="none" w:sz="0" w:space="0" w:color="auto"/>
                <w:bottom w:val="none" w:sz="0" w:space="0" w:color="auto"/>
                <w:right w:val="none" w:sz="0" w:space="0" w:color="auto"/>
              </w:divBdr>
            </w:div>
            <w:div w:id="1598634112">
              <w:marLeft w:val="0"/>
              <w:marRight w:val="0"/>
              <w:marTop w:val="0"/>
              <w:marBottom w:val="0"/>
              <w:divBdr>
                <w:top w:val="none" w:sz="0" w:space="0" w:color="auto"/>
                <w:left w:val="none" w:sz="0" w:space="0" w:color="auto"/>
                <w:bottom w:val="none" w:sz="0" w:space="0" w:color="auto"/>
                <w:right w:val="none" w:sz="0" w:space="0" w:color="auto"/>
              </w:divBdr>
            </w:div>
            <w:div w:id="393814254">
              <w:marLeft w:val="0"/>
              <w:marRight w:val="0"/>
              <w:marTop w:val="0"/>
              <w:marBottom w:val="0"/>
              <w:divBdr>
                <w:top w:val="none" w:sz="0" w:space="0" w:color="auto"/>
                <w:left w:val="none" w:sz="0" w:space="0" w:color="auto"/>
                <w:bottom w:val="none" w:sz="0" w:space="0" w:color="auto"/>
                <w:right w:val="none" w:sz="0" w:space="0" w:color="auto"/>
              </w:divBdr>
            </w:div>
            <w:div w:id="1641497631">
              <w:marLeft w:val="0"/>
              <w:marRight w:val="0"/>
              <w:marTop w:val="0"/>
              <w:marBottom w:val="0"/>
              <w:divBdr>
                <w:top w:val="none" w:sz="0" w:space="0" w:color="auto"/>
                <w:left w:val="none" w:sz="0" w:space="0" w:color="auto"/>
                <w:bottom w:val="none" w:sz="0" w:space="0" w:color="auto"/>
                <w:right w:val="none" w:sz="0" w:space="0" w:color="auto"/>
              </w:divBdr>
            </w:div>
            <w:div w:id="2006392620">
              <w:marLeft w:val="0"/>
              <w:marRight w:val="0"/>
              <w:marTop w:val="0"/>
              <w:marBottom w:val="0"/>
              <w:divBdr>
                <w:top w:val="none" w:sz="0" w:space="0" w:color="auto"/>
                <w:left w:val="none" w:sz="0" w:space="0" w:color="auto"/>
                <w:bottom w:val="none" w:sz="0" w:space="0" w:color="auto"/>
                <w:right w:val="none" w:sz="0" w:space="0" w:color="auto"/>
              </w:divBdr>
            </w:div>
            <w:div w:id="1861971047">
              <w:marLeft w:val="0"/>
              <w:marRight w:val="0"/>
              <w:marTop w:val="0"/>
              <w:marBottom w:val="0"/>
              <w:divBdr>
                <w:top w:val="none" w:sz="0" w:space="0" w:color="auto"/>
                <w:left w:val="none" w:sz="0" w:space="0" w:color="auto"/>
                <w:bottom w:val="none" w:sz="0" w:space="0" w:color="auto"/>
                <w:right w:val="none" w:sz="0" w:space="0" w:color="auto"/>
              </w:divBdr>
            </w:div>
            <w:div w:id="1641306161">
              <w:marLeft w:val="0"/>
              <w:marRight w:val="0"/>
              <w:marTop w:val="0"/>
              <w:marBottom w:val="0"/>
              <w:divBdr>
                <w:top w:val="none" w:sz="0" w:space="0" w:color="auto"/>
                <w:left w:val="none" w:sz="0" w:space="0" w:color="auto"/>
                <w:bottom w:val="none" w:sz="0" w:space="0" w:color="auto"/>
                <w:right w:val="none" w:sz="0" w:space="0" w:color="auto"/>
              </w:divBdr>
            </w:div>
            <w:div w:id="19598815">
              <w:marLeft w:val="0"/>
              <w:marRight w:val="0"/>
              <w:marTop w:val="0"/>
              <w:marBottom w:val="0"/>
              <w:divBdr>
                <w:top w:val="none" w:sz="0" w:space="0" w:color="auto"/>
                <w:left w:val="none" w:sz="0" w:space="0" w:color="auto"/>
                <w:bottom w:val="none" w:sz="0" w:space="0" w:color="auto"/>
                <w:right w:val="none" w:sz="0" w:space="0" w:color="auto"/>
              </w:divBdr>
            </w:div>
            <w:div w:id="1056733792">
              <w:marLeft w:val="0"/>
              <w:marRight w:val="0"/>
              <w:marTop w:val="0"/>
              <w:marBottom w:val="0"/>
              <w:divBdr>
                <w:top w:val="none" w:sz="0" w:space="0" w:color="auto"/>
                <w:left w:val="none" w:sz="0" w:space="0" w:color="auto"/>
                <w:bottom w:val="none" w:sz="0" w:space="0" w:color="auto"/>
                <w:right w:val="none" w:sz="0" w:space="0" w:color="auto"/>
              </w:divBdr>
            </w:div>
            <w:div w:id="1709599350">
              <w:marLeft w:val="0"/>
              <w:marRight w:val="0"/>
              <w:marTop w:val="0"/>
              <w:marBottom w:val="0"/>
              <w:divBdr>
                <w:top w:val="none" w:sz="0" w:space="0" w:color="auto"/>
                <w:left w:val="none" w:sz="0" w:space="0" w:color="auto"/>
                <w:bottom w:val="none" w:sz="0" w:space="0" w:color="auto"/>
                <w:right w:val="none" w:sz="0" w:space="0" w:color="auto"/>
              </w:divBdr>
            </w:div>
            <w:div w:id="1766997060">
              <w:marLeft w:val="0"/>
              <w:marRight w:val="0"/>
              <w:marTop w:val="0"/>
              <w:marBottom w:val="0"/>
              <w:divBdr>
                <w:top w:val="none" w:sz="0" w:space="0" w:color="auto"/>
                <w:left w:val="none" w:sz="0" w:space="0" w:color="auto"/>
                <w:bottom w:val="none" w:sz="0" w:space="0" w:color="auto"/>
                <w:right w:val="none" w:sz="0" w:space="0" w:color="auto"/>
              </w:divBdr>
            </w:div>
            <w:div w:id="335763505">
              <w:marLeft w:val="0"/>
              <w:marRight w:val="0"/>
              <w:marTop w:val="0"/>
              <w:marBottom w:val="0"/>
              <w:divBdr>
                <w:top w:val="none" w:sz="0" w:space="0" w:color="auto"/>
                <w:left w:val="none" w:sz="0" w:space="0" w:color="auto"/>
                <w:bottom w:val="none" w:sz="0" w:space="0" w:color="auto"/>
                <w:right w:val="none" w:sz="0" w:space="0" w:color="auto"/>
              </w:divBdr>
            </w:div>
            <w:div w:id="1611861678">
              <w:marLeft w:val="0"/>
              <w:marRight w:val="0"/>
              <w:marTop w:val="0"/>
              <w:marBottom w:val="0"/>
              <w:divBdr>
                <w:top w:val="none" w:sz="0" w:space="0" w:color="auto"/>
                <w:left w:val="none" w:sz="0" w:space="0" w:color="auto"/>
                <w:bottom w:val="none" w:sz="0" w:space="0" w:color="auto"/>
                <w:right w:val="none" w:sz="0" w:space="0" w:color="auto"/>
              </w:divBdr>
            </w:div>
            <w:div w:id="898564126">
              <w:marLeft w:val="0"/>
              <w:marRight w:val="0"/>
              <w:marTop w:val="0"/>
              <w:marBottom w:val="0"/>
              <w:divBdr>
                <w:top w:val="none" w:sz="0" w:space="0" w:color="auto"/>
                <w:left w:val="none" w:sz="0" w:space="0" w:color="auto"/>
                <w:bottom w:val="none" w:sz="0" w:space="0" w:color="auto"/>
                <w:right w:val="none" w:sz="0" w:space="0" w:color="auto"/>
              </w:divBdr>
            </w:div>
            <w:div w:id="2067605984">
              <w:marLeft w:val="0"/>
              <w:marRight w:val="0"/>
              <w:marTop w:val="0"/>
              <w:marBottom w:val="0"/>
              <w:divBdr>
                <w:top w:val="none" w:sz="0" w:space="0" w:color="auto"/>
                <w:left w:val="none" w:sz="0" w:space="0" w:color="auto"/>
                <w:bottom w:val="none" w:sz="0" w:space="0" w:color="auto"/>
                <w:right w:val="none" w:sz="0" w:space="0" w:color="auto"/>
              </w:divBdr>
            </w:div>
            <w:div w:id="182131844">
              <w:marLeft w:val="0"/>
              <w:marRight w:val="0"/>
              <w:marTop w:val="0"/>
              <w:marBottom w:val="0"/>
              <w:divBdr>
                <w:top w:val="none" w:sz="0" w:space="0" w:color="auto"/>
                <w:left w:val="none" w:sz="0" w:space="0" w:color="auto"/>
                <w:bottom w:val="none" w:sz="0" w:space="0" w:color="auto"/>
                <w:right w:val="none" w:sz="0" w:space="0" w:color="auto"/>
              </w:divBdr>
            </w:div>
            <w:div w:id="162477020">
              <w:marLeft w:val="0"/>
              <w:marRight w:val="0"/>
              <w:marTop w:val="0"/>
              <w:marBottom w:val="0"/>
              <w:divBdr>
                <w:top w:val="none" w:sz="0" w:space="0" w:color="auto"/>
                <w:left w:val="none" w:sz="0" w:space="0" w:color="auto"/>
                <w:bottom w:val="none" w:sz="0" w:space="0" w:color="auto"/>
                <w:right w:val="none" w:sz="0" w:space="0" w:color="auto"/>
              </w:divBdr>
            </w:div>
            <w:div w:id="267274254">
              <w:marLeft w:val="0"/>
              <w:marRight w:val="0"/>
              <w:marTop w:val="0"/>
              <w:marBottom w:val="0"/>
              <w:divBdr>
                <w:top w:val="none" w:sz="0" w:space="0" w:color="auto"/>
                <w:left w:val="none" w:sz="0" w:space="0" w:color="auto"/>
                <w:bottom w:val="none" w:sz="0" w:space="0" w:color="auto"/>
                <w:right w:val="none" w:sz="0" w:space="0" w:color="auto"/>
              </w:divBdr>
            </w:div>
            <w:div w:id="1351105881">
              <w:marLeft w:val="0"/>
              <w:marRight w:val="0"/>
              <w:marTop w:val="0"/>
              <w:marBottom w:val="0"/>
              <w:divBdr>
                <w:top w:val="none" w:sz="0" w:space="0" w:color="auto"/>
                <w:left w:val="none" w:sz="0" w:space="0" w:color="auto"/>
                <w:bottom w:val="none" w:sz="0" w:space="0" w:color="auto"/>
                <w:right w:val="none" w:sz="0" w:space="0" w:color="auto"/>
              </w:divBdr>
            </w:div>
            <w:div w:id="664824264">
              <w:marLeft w:val="0"/>
              <w:marRight w:val="0"/>
              <w:marTop w:val="0"/>
              <w:marBottom w:val="0"/>
              <w:divBdr>
                <w:top w:val="none" w:sz="0" w:space="0" w:color="auto"/>
                <w:left w:val="none" w:sz="0" w:space="0" w:color="auto"/>
                <w:bottom w:val="none" w:sz="0" w:space="0" w:color="auto"/>
                <w:right w:val="none" w:sz="0" w:space="0" w:color="auto"/>
              </w:divBdr>
            </w:div>
            <w:div w:id="1187477814">
              <w:marLeft w:val="0"/>
              <w:marRight w:val="0"/>
              <w:marTop w:val="0"/>
              <w:marBottom w:val="0"/>
              <w:divBdr>
                <w:top w:val="none" w:sz="0" w:space="0" w:color="auto"/>
                <w:left w:val="none" w:sz="0" w:space="0" w:color="auto"/>
                <w:bottom w:val="none" w:sz="0" w:space="0" w:color="auto"/>
                <w:right w:val="none" w:sz="0" w:space="0" w:color="auto"/>
              </w:divBdr>
            </w:div>
            <w:div w:id="1137802737">
              <w:marLeft w:val="0"/>
              <w:marRight w:val="0"/>
              <w:marTop w:val="0"/>
              <w:marBottom w:val="0"/>
              <w:divBdr>
                <w:top w:val="none" w:sz="0" w:space="0" w:color="auto"/>
                <w:left w:val="none" w:sz="0" w:space="0" w:color="auto"/>
                <w:bottom w:val="none" w:sz="0" w:space="0" w:color="auto"/>
                <w:right w:val="none" w:sz="0" w:space="0" w:color="auto"/>
              </w:divBdr>
            </w:div>
            <w:div w:id="1035426033">
              <w:marLeft w:val="0"/>
              <w:marRight w:val="0"/>
              <w:marTop w:val="0"/>
              <w:marBottom w:val="0"/>
              <w:divBdr>
                <w:top w:val="none" w:sz="0" w:space="0" w:color="auto"/>
                <w:left w:val="none" w:sz="0" w:space="0" w:color="auto"/>
                <w:bottom w:val="none" w:sz="0" w:space="0" w:color="auto"/>
                <w:right w:val="none" w:sz="0" w:space="0" w:color="auto"/>
              </w:divBdr>
            </w:div>
            <w:div w:id="932133086">
              <w:marLeft w:val="0"/>
              <w:marRight w:val="0"/>
              <w:marTop w:val="0"/>
              <w:marBottom w:val="0"/>
              <w:divBdr>
                <w:top w:val="none" w:sz="0" w:space="0" w:color="auto"/>
                <w:left w:val="none" w:sz="0" w:space="0" w:color="auto"/>
                <w:bottom w:val="none" w:sz="0" w:space="0" w:color="auto"/>
                <w:right w:val="none" w:sz="0" w:space="0" w:color="auto"/>
              </w:divBdr>
            </w:div>
            <w:div w:id="1167205582">
              <w:marLeft w:val="0"/>
              <w:marRight w:val="0"/>
              <w:marTop w:val="0"/>
              <w:marBottom w:val="0"/>
              <w:divBdr>
                <w:top w:val="none" w:sz="0" w:space="0" w:color="auto"/>
                <w:left w:val="none" w:sz="0" w:space="0" w:color="auto"/>
                <w:bottom w:val="none" w:sz="0" w:space="0" w:color="auto"/>
                <w:right w:val="none" w:sz="0" w:space="0" w:color="auto"/>
              </w:divBdr>
            </w:div>
            <w:div w:id="2001763769">
              <w:marLeft w:val="0"/>
              <w:marRight w:val="0"/>
              <w:marTop w:val="0"/>
              <w:marBottom w:val="0"/>
              <w:divBdr>
                <w:top w:val="none" w:sz="0" w:space="0" w:color="auto"/>
                <w:left w:val="none" w:sz="0" w:space="0" w:color="auto"/>
                <w:bottom w:val="none" w:sz="0" w:space="0" w:color="auto"/>
                <w:right w:val="none" w:sz="0" w:space="0" w:color="auto"/>
              </w:divBdr>
            </w:div>
            <w:div w:id="1573268607">
              <w:marLeft w:val="0"/>
              <w:marRight w:val="0"/>
              <w:marTop w:val="0"/>
              <w:marBottom w:val="0"/>
              <w:divBdr>
                <w:top w:val="none" w:sz="0" w:space="0" w:color="auto"/>
                <w:left w:val="none" w:sz="0" w:space="0" w:color="auto"/>
                <w:bottom w:val="none" w:sz="0" w:space="0" w:color="auto"/>
                <w:right w:val="none" w:sz="0" w:space="0" w:color="auto"/>
              </w:divBdr>
            </w:div>
            <w:div w:id="134031499">
              <w:marLeft w:val="0"/>
              <w:marRight w:val="0"/>
              <w:marTop w:val="0"/>
              <w:marBottom w:val="0"/>
              <w:divBdr>
                <w:top w:val="none" w:sz="0" w:space="0" w:color="auto"/>
                <w:left w:val="none" w:sz="0" w:space="0" w:color="auto"/>
                <w:bottom w:val="none" w:sz="0" w:space="0" w:color="auto"/>
                <w:right w:val="none" w:sz="0" w:space="0" w:color="auto"/>
              </w:divBdr>
            </w:div>
            <w:div w:id="1727679678">
              <w:marLeft w:val="0"/>
              <w:marRight w:val="0"/>
              <w:marTop w:val="0"/>
              <w:marBottom w:val="0"/>
              <w:divBdr>
                <w:top w:val="none" w:sz="0" w:space="0" w:color="auto"/>
                <w:left w:val="none" w:sz="0" w:space="0" w:color="auto"/>
                <w:bottom w:val="none" w:sz="0" w:space="0" w:color="auto"/>
                <w:right w:val="none" w:sz="0" w:space="0" w:color="auto"/>
              </w:divBdr>
            </w:div>
            <w:div w:id="1058281315">
              <w:marLeft w:val="0"/>
              <w:marRight w:val="0"/>
              <w:marTop w:val="0"/>
              <w:marBottom w:val="0"/>
              <w:divBdr>
                <w:top w:val="none" w:sz="0" w:space="0" w:color="auto"/>
                <w:left w:val="none" w:sz="0" w:space="0" w:color="auto"/>
                <w:bottom w:val="none" w:sz="0" w:space="0" w:color="auto"/>
                <w:right w:val="none" w:sz="0" w:space="0" w:color="auto"/>
              </w:divBdr>
            </w:div>
            <w:div w:id="1125344937">
              <w:marLeft w:val="0"/>
              <w:marRight w:val="0"/>
              <w:marTop w:val="0"/>
              <w:marBottom w:val="0"/>
              <w:divBdr>
                <w:top w:val="none" w:sz="0" w:space="0" w:color="auto"/>
                <w:left w:val="none" w:sz="0" w:space="0" w:color="auto"/>
                <w:bottom w:val="none" w:sz="0" w:space="0" w:color="auto"/>
                <w:right w:val="none" w:sz="0" w:space="0" w:color="auto"/>
              </w:divBdr>
            </w:div>
            <w:div w:id="451706426">
              <w:marLeft w:val="0"/>
              <w:marRight w:val="0"/>
              <w:marTop w:val="0"/>
              <w:marBottom w:val="0"/>
              <w:divBdr>
                <w:top w:val="none" w:sz="0" w:space="0" w:color="auto"/>
                <w:left w:val="none" w:sz="0" w:space="0" w:color="auto"/>
                <w:bottom w:val="none" w:sz="0" w:space="0" w:color="auto"/>
                <w:right w:val="none" w:sz="0" w:space="0" w:color="auto"/>
              </w:divBdr>
            </w:div>
            <w:div w:id="881676689">
              <w:marLeft w:val="0"/>
              <w:marRight w:val="0"/>
              <w:marTop w:val="0"/>
              <w:marBottom w:val="0"/>
              <w:divBdr>
                <w:top w:val="none" w:sz="0" w:space="0" w:color="auto"/>
                <w:left w:val="none" w:sz="0" w:space="0" w:color="auto"/>
                <w:bottom w:val="none" w:sz="0" w:space="0" w:color="auto"/>
                <w:right w:val="none" w:sz="0" w:space="0" w:color="auto"/>
              </w:divBdr>
            </w:div>
            <w:div w:id="1504277310">
              <w:marLeft w:val="0"/>
              <w:marRight w:val="0"/>
              <w:marTop w:val="0"/>
              <w:marBottom w:val="0"/>
              <w:divBdr>
                <w:top w:val="none" w:sz="0" w:space="0" w:color="auto"/>
                <w:left w:val="none" w:sz="0" w:space="0" w:color="auto"/>
                <w:bottom w:val="none" w:sz="0" w:space="0" w:color="auto"/>
                <w:right w:val="none" w:sz="0" w:space="0" w:color="auto"/>
              </w:divBdr>
            </w:div>
            <w:div w:id="1242637895">
              <w:marLeft w:val="0"/>
              <w:marRight w:val="0"/>
              <w:marTop w:val="0"/>
              <w:marBottom w:val="0"/>
              <w:divBdr>
                <w:top w:val="none" w:sz="0" w:space="0" w:color="auto"/>
                <w:left w:val="none" w:sz="0" w:space="0" w:color="auto"/>
                <w:bottom w:val="none" w:sz="0" w:space="0" w:color="auto"/>
                <w:right w:val="none" w:sz="0" w:space="0" w:color="auto"/>
              </w:divBdr>
            </w:div>
            <w:div w:id="1987204887">
              <w:marLeft w:val="0"/>
              <w:marRight w:val="0"/>
              <w:marTop w:val="0"/>
              <w:marBottom w:val="0"/>
              <w:divBdr>
                <w:top w:val="none" w:sz="0" w:space="0" w:color="auto"/>
                <w:left w:val="none" w:sz="0" w:space="0" w:color="auto"/>
                <w:bottom w:val="none" w:sz="0" w:space="0" w:color="auto"/>
                <w:right w:val="none" w:sz="0" w:space="0" w:color="auto"/>
              </w:divBdr>
            </w:div>
            <w:div w:id="888684517">
              <w:marLeft w:val="0"/>
              <w:marRight w:val="0"/>
              <w:marTop w:val="0"/>
              <w:marBottom w:val="0"/>
              <w:divBdr>
                <w:top w:val="none" w:sz="0" w:space="0" w:color="auto"/>
                <w:left w:val="none" w:sz="0" w:space="0" w:color="auto"/>
                <w:bottom w:val="none" w:sz="0" w:space="0" w:color="auto"/>
                <w:right w:val="none" w:sz="0" w:space="0" w:color="auto"/>
              </w:divBdr>
            </w:div>
            <w:div w:id="1032413790">
              <w:marLeft w:val="0"/>
              <w:marRight w:val="0"/>
              <w:marTop w:val="0"/>
              <w:marBottom w:val="0"/>
              <w:divBdr>
                <w:top w:val="none" w:sz="0" w:space="0" w:color="auto"/>
                <w:left w:val="none" w:sz="0" w:space="0" w:color="auto"/>
                <w:bottom w:val="none" w:sz="0" w:space="0" w:color="auto"/>
                <w:right w:val="none" w:sz="0" w:space="0" w:color="auto"/>
              </w:divBdr>
            </w:div>
            <w:div w:id="1284268333">
              <w:marLeft w:val="0"/>
              <w:marRight w:val="0"/>
              <w:marTop w:val="0"/>
              <w:marBottom w:val="0"/>
              <w:divBdr>
                <w:top w:val="none" w:sz="0" w:space="0" w:color="auto"/>
                <w:left w:val="none" w:sz="0" w:space="0" w:color="auto"/>
                <w:bottom w:val="none" w:sz="0" w:space="0" w:color="auto"/>
                <w:right w:val="none" w:sz="0" w:space="0" w:color="auto"/>
              </w:divBdr>
            </w:div>
            <w:div w:id="548223589">
              <w:marLeft w:val="0"/>
              <w:marRight w:val="0"/>
              <w:marTop w:val="0"/>
              <w:marBottom w:val="0"/>
              <w:divBdr>
                <w:top w:val="none" w:sz="0" w:space="0" w:color="auto"/>
                <w:left w:val="none" w:sz="0" w:space="0" w:color="auto"/>
                <w:bottom w:val="none" w:sz="0" w:space="0" w:color="auto"/>
                <w:right w:val="none" w:sz="0" w:space="0" w:color="auto"/>
              </w:divBdr>
            </w:div>
            <w:div w:id="1136413697">
              <w:marLeft w:val="0"/>
              <w:marRight w:val="0"/>
              <w:marTop w:val="0"/>
              <w:marBottom w:val="0"/>
              <w:divBdr>
                <w:top w:val="none" w:sz="0" w:space="0" w:color="auto"/>
                <w:left w:val="none" w:sz="0" w:space="0" w:color="auto"/>
                <w:bottom w:val="none" w:sz="0" w:space="0" w:color="auto"/>
                <w:right w:val="none" w:sz="0" w:space="0" w:color="auto"/>
              </w:divBdr>
            </w:div>
            <w:div w:id="1578980354">
              <w:marLeft w:val="0"/>
              <w:marRight w:val="0"/>
              <w:marTop w:val="0"/>
              <w:marBottom w:val="0"/>
              <w:divBdr>
                <w:top w:val="none" w:sz="0" w:space="0" w:color="auto"/>
                <w:left w:val="none" w:sz="0" w:space="0" w:color="auto"/>
                <w:bottom w:val="none" w:sz="0" w:space="0" w:color="auto"/>
                <w:right w:val="none" w:sz="0" w:space="0" w:color="auto"/>
              </w:divBdr>
            </w:div>
            <w:div w:id="2560834">
              <w:marLeft w:val="0"/>
              <w:marRight w:val="0"/>
              <w:marTop w:val="0"/>
              <w:marBottom w:val="0"/>
              <w:divBdr>
                <w:top w:val="none" w:sz="0" w:space="0" w:color="auto"/>
                <w:left w:val="none" w:sz="0" w:space="0" w:color="auto"/>
                <w:bottom w:val="none" w:sz="0" w:space="0" w:color="auto"/>
                <w:right w:val="none" w:sz="0" w:space="0" w:color="auto"/>
              </w:divBdr>
            </w:div>
            <w:div w:id="1473449664">
              <w:marLeft w:val="0"/>
              <w:marRight w:val="0"/>
              <w:marTop w:val="0"/>
              <w:marBottom w:val="0"/>
              <w:divBdr>
                <w:top w:val="none" w:sz="0" w:space="0" w:color="auto"/>
                <w:left w:val="none" w:sz="0" w:space="0" w:color="auto"/>
                <w:bottom w:val="none" w:sz="0" w:space="0" w:color="auto"/>
                <w:right w:val="none" w:sz="0" w:space="0" w:color="auto"/>
              </w:divBdr>
            </w:div>
            <w:div w:id="1849176919">
              <w:marLeft w:val="0"/>
              <w:marRight w:val="0"/>
              <w:marTop w:val="0"/>
              <w:marBottom w:val="0"/>
              <w:divBdr>
                <w:top w:val="none" w:sz="0" w:space="0" w:color="auto"/>
                <w:left w:val="none" w:sz="0" w:space="0" w:color="auto"/>
                <w:bottom w:val="none" w:sz="0" w:space="0" w:color="auto"/>
                <w:right w:val="none" w:sz="0" w:space="0" w:color="auto"/>
              </w:divBdr>
            </w:div>
            <w:div w:id="386608530">
              <w:marLeft w:val="0"/>
              <w:marRight w:val="0"/>
              <w:marTop w:val="0"/>
              <w:marBottom w:val="0"/>
              <w:divBdr>
                <w:top w:val="none" w:sz="0" w:space="0" w:color="auto"/>
                <w:left w:val="none" w:sz="0" w:space="0" w:color="auto"/>
                <w:bottom w:val="none" w:sz="0" w:space="0" w:color="auto"/>
                <w:right w:val="none" w:sz="0" w:space="0" w:color="auto"/>
              </w:divBdr>
            </w:div>
            <w:div w:id="1525172086">
              <w:marLeft w:val="0"/>
              <w:marRight w:val="0"/>
              <w:marTop w:val="0"/>
              <w:marBottom w:val="0"/>
              <w:divBdr>
                <w:top w:val="none" w:sz="0" w:space="0" w:color="auto"/>
                <w:left w:val="none" w:sz="0" w:space="0" w:color="auto"/>
                <w:bottom w:val="none" w:sz="0" w:space="0" w:color="auto"/>
                <w:right w:val="none" w:sz="0" w:space="0" w:color="auto"/>
              </w:divBdr>
            </w:div>
            <w:div w:id="460657219">
              <w:marLeft w:val="0"/>
              <w:marRight w:val="0"/>
              <w:marTop w:val="0"/>
              <w:marBottom w:val="0"/>
              <w:divBdr>
                <w:top w:val="none" w:sz="0" w:space="0" w:color="auto"/>
                <w:left w:val="none" w:sz="0" w:space="0" w:color="auto"/>
                <w:bottom w:val="none" w:sz="0" w:space="0" w:color="auto"/>
                <w:right w:val="none" w:sz="0" w:space="0" w:color="auto"/>
              </w:divBdr>
            </w:div>
            <w:div w:id="550653876">
              <w:marLeft w:val="0"/>
              <w:marRight w:val="0"/>
              <w:marTop w:val="0"/>
              <w:marBottom w:val="0"/>
              <w:divBdr>
                <w:top w:val="none" w:sz="0" w:space="0" w:color="auto"/>
                <w:left w:val="none" w:sz="0" w:space="0" w:color="auto"/>
                <w:bottom w:val="none" w:sz="0" w:space="0" w:color="auto"/>
                <w:right w:val="none" w:sz="0" w:space="0" w:color="auto"/>
              </w:divBdr>
            </w:div>
            <w:div w:id="1069420372">
              <w:marLeft w:val="0"/>
              <w:marRight w:val="0"/>
              <w:marTop w:val="0"/>
              <w:marBottom w:val="0"/>
              <w:divBdr>
                <w:top w:val="none" w:sz="0" w:space="0" w:color="auto"/>
                <w:left w:val="none" w:sz="0" w:space="0" w:color="auto"/>
                <w:bottom w:val="none" w:sz="0" w:space="0" w:color="auto"/>
                <w:right w:val="none" w:sz="0" w:space="0" w:color="auto"/>
              </w:divBdr>
            </w:div>
            <w:div w:id="425880224">
              <w:marLeft w:val="0"/>
              <w:marRight w:val="0"/>
              <w:marTop w:val="0"/>
              <w:marBottom w:val="0"/>
              <w:divBdr>
                <w:top w:val="none" w:sz="0" w:space="0" w:color="auto"/>
                <w:left w:val="none" w:sz="0" w:space="0" w:color="auto"/>
                <w:bottom w:val="none" w:sz="0" w:space="0" w:color="auto"/>
                <w:right w:val="none" w:sz="0" w:space="0" w:color="auto"/>
              </w:divBdr>
            </w:div>
            <w:div w:id="803082655">
              <w:marLeft w:val="0"/>
              <w:marRight w:val="0"/>
              <w:marTop w:val="0"/>
              <w:marBottom w:val="0"/>
              <w:divBdr>
                <w:top w:val="none" w:sz="0" w:space="0" w:color="auto"/>
                <w:left w:val="none" w:sz="0" w:space="0" w:color="auto"/>
                <w:bottom w:val="none" w:sz="0" w:space="0" w:color="auto"/>
                <w:right w:val="none" w:sz="0" w:space="0" w:color="auto"/>
              </w:divBdr>
            </w:div>
            <w:div w:id="437800816">
              <w:marLeft w:val="0"/>
              <w:marRight w:val="0"/>
              <w:marTop w:val="0"/>
              <w:marBottom w:val="0"/>
              <w:divBdr>
                <w:top w:val="none" w:sz="0" w:space="0" w:color="auto"/>
                <w:left w:val="none" w:sz="0" w:space="0" w:color="auto"/>
                <w:bottom w:val="none" w:sz="0" w:space="0" w:color="auto"/>
                <w:right w:val="none" w:sz="0" w:space="0" w:color="auto"/>
              </w:divBdr>
            </w:div>
            <w:div w:id="173106302">
              <w:marLeft w:val="0"/>
              <w:marRight w:val="0"/>
              <w:marTop w:val="0"/>
              <w:marBottom w:val="0"/>
              <w:divBdr>
                <w:top w:val="none" w:sz="0" w:space="0" w:color="auto"/>
                <w:left w:val="none" w:sz="0" w:space="0" w:color="auto"/>
                <w:bottom w:val="none" w:sz="0" w:space="0" w:color="auto"/>
                <w:right w:val="none" w:sz="0" w:space="0" w:color="auto"/>
              </w:divBdr>
            </w:div>
            <w:div w:id="1579442734">
              <w:marLeft w:val="0"/>
              <w:marRight w:val="0"/>
              <w:marTop w:val="0"/>
              <w:marBottom w:val="0"/>
              <w:divBdr>
                <w:top w:val="none" w:sz="0" w:space="0" w:color="auto"/>
                <w:left w:val="none" w:sz="0" w:space="0" w:color="auto"/>
                <w:bottom w:val="none" w:sz="0" w:space="0" w:color="auto"/>
                <w:right w:val="none" w:sz="0" w:space="0" w:color="auto"/>
              </w:divBdr>
            </w:div>
            <w:div w:id="427773000">
              <w:marLeft w:val="0"/>
              <w:marRight w:val="0"/>
              <w:marTop w:val="0"/>
              <w:marBottom w:val="0"/>
              <w:divBdr>
                <w:top w:val="none" w:sz="0" w:space="0" w:color="auto"/>
                <w:left w:val="none" w:sz="0" w:space="0" w:color="auto"/>
                <w:bottom w:val="none" w:sz="0" w:space="0" w:color="auto"/>
                <w:right w:val="none" w:sz="0" w:space="0" w:color="auto"/>
              </w:divBdr>
            </w:div>
            <w:div w:id="2056006582">
              <w:marLeft w:val="0"/>
              <w:marRight w:val="0"/>
              <w:marTop w:val="0"/>
              <w:marBottom w:val="0"/>
              <w:divBdr>
                <w:top w:val="none" w:sz="0" w:space="0" w:color="auto"/>
                <w:left w:val="none" w:sz="0" w:space="0" w:color="auto"/>
                <w:bottom w:val="none" w:sz="0" w:space="0" w:color="auto"/>
                <w:right w:val="none" w:sz="0" w:space="0" w:color="auto"/>
              </w:divBdr>
            </w:div>
            <w:div w:id="2075858550">
              <w:marLeft w:val="0"/>
              <w:marRight w:val="0"/>
              <w:marTop w:val="0"/>
              <w:marBottom w:val="0"/>
              <w:divBdr>
                <w:top w:val="none" w:sz="0" w:space="0" w:color="auto"/>
                <w:left w:val="none" w:sz="0" w:space="0" w:color="auto"/>
                <w:bottom w:val="none" w:sz="0" w:space="0" w:color="auto"/>
                <w:right w:val="none" w:sz="0" w:space="0" w:color="auto"/>
              </w:divBdr>
            </w:div>
            <w:div w:id="1317689853">
              <w:marLeft w:val="0"/>
              <w:marRight w:val="0"/>
              <w:marTop w:val="0"/>
              <w:marBottom w:val="0"/>
              <w:divBdr>
                <w:top w:val="none" w:sz="0" w:space="0" w:color="auto"/>
                <w:left w:val="none" w:sz="0" w:space="0" w:color="auto"/>
                <w:bottom w:val="none" w:sz="0" w:space="0" w:color="auto"/>
                <w:right w:val="none" w:sz="0" w:space="0" w:color="auto"/>
              </w:divBdr>
            </w:div>
            <w:div w:id="1448230990">
              <w:marLeft w:val="0"/>
              <w:marRight w:val="0"/>
              <w:marTop w:val="0"/>
              <w:marBottom w:val="0"/>
              <w:divBdr>
                <w:top w:val="none" w:sz="0" w:space="0" w:color="auto"/>
                <w:left w:val="none" w:sz="0" w:space="0" w:color="auto"/>
                <w:bottom w:val="none" w:sz="0" w:space="0" w:color="auto"/>
                <w:right w:val="none" w:sz="0" w:space="0" w:color="auto"/>
              </w:divBdr>
            </w:div>
            <w:div w:id="297078519">
              <w:marLeft w:val="0"/>
              <w:marRight w:val="0"/>
              <w:marTop w:val="0"/>
              <w:marBottom w:val="0"/>
              <w:divBdr>
                <w:top w:val="none" w:sz="0" w:space="0" w:color="auto"/>
                <w:left w:val="none" w:sz="0" w:space="0" w:color="auto"/>
                <w:bottom w:val="none" w:sz="0" w:space="0" w:color="auto"/>
                <w:right w:val="none" w:sz="0" w:space="0" w:color="auto"/>
              </w:divBdr>
            </w:div>
            <w:div w:id="364674237">
              <w:marLeft w:val="0"/>
              <w:marRight w:val="0"/>
              <w:marTop w:val="0"/>
              <w:marBottom w:val="0"/>
              <w:divBdr>
                <w:top w:val="none" w:sz="0" w:space="0" w:color="auto"/>
                <w:left w:val="none" w:sz="0" w:space="0" w:color="auto"/>
                <w:bottom w:val="none" w:sz="0" w:space="0" w:color="auto"/>
                <w:right w:val="none" w:sz="0" w:space="0" w:color="auto"/>
              </w:divBdr>
            </w:div>
            <w:div w:id="316803401">
              <w:marLeft w:val="0"/>
              <w:marRight w:val="0"/>
              <w:marTop w:val="0"/>
              <w:marBottom w:val="0"/>
              <w:divBdr>
                <w:top w:val="none" w:sz="0" w:space="0" w:color="auto"/>
                <w:left w:val="none" w:sz="0" w:space="0" w:color="auto"/>
                <w:bottom w:val="none" w:sz="0" w:space="0" w:color="auto"/>
                <w:right w:val="none" w:sz="0" w:space="0" w:color="auto"/>
              </w:divBdr>
            </w:div>
            <w:div w:id="1045057490">
              <w:marLeft w:val="0"/>
              <w:marRight w:val="0"/>
              <w:marTop w:val="0"/>
              <w:marBottom w:val="0"/>
              <w:divBdr>
                <w:top w:val="none" w:sz="0" w:space="0" w:color="auto"/>
                <w:left w:val="none" w:sz="0" w:space="0" w:color="auto"/>
                <w:bottom w:val="none" w:sz="0" w:space="0" w:color="auto"/>
                <w:right w:val="none" w:sz="0" w:space="0" w:color="auto"/>
              </w:divBdr>
            </w:div>
            <w:div w:id="1065032487">
              <w:marLeft w:val="0"/>
              <w:marRight w:val="0"/>
              <w:marTop w:val="0"/>
              <w:marBottom w:val="0"/>
              <w:divBdr>
                <w:top w:val="none" w:sz="0" w:space="0" w:color="auto"/>
                <w:left w:val="none" w:sz="0" w:space="0" w:color="auto"/>
                <w:bottom w:val="none" w:sz="0" w:space="0" w:color="auto"/>
                <w:right w:val="none" w:sz="0" w:space="0" w:color="auto"/>
              </w:divBdr>
            </w:div>
            <w:div w:id="948313268">
              <w:marLeft w:val="0"/>
              <w:marRight w:val="0"/>
              <w:marTop w:val="0"/>
              <w:marBottom w:val="0"/>
              <w:divBdr>
                <w:top w:val="none" w:sz="0" w:space="0" w:color="auto"/>
                <w:left w:val="none" w:sz="0" w:space="0" w:color="auto"/>
                <w:bottom w:val="none" w:sz="0" w:space="0" w:color="auto"/>
                <w:right w:val="none" w:sz="0" w:space="0" w:color="auto"/>
              </w:divBdr>
            </w:div>
            <w:div w:id="897545944">
              <w:marLeft w:val="0"/>
              <w:marRight w:val="0"/>
              <w:marTop w:val="0"/>
              <w:marBottom w:val="0"/>
              <w:divBdr>
                <w:top w:val="none" w:sz="0" w:space="0" w:color="auto"/>
                <w:left w:val="none" w:sz="0" w:space="0" w:color="auto"/>
                <w:bottom w:val="none" w:sz="0" w:space="0" w:color="auto"/>
                <w:right w:val="none" w:sz="0" w:space="0" w:color="auto"/>
              </w:divBdr>
            </w:div>
            <w:div w:id="2039313295">
              <w:marLeft w:val="0"/>
              <w:marRight w:val="0"/>
              <w:marTop w:val="0"/>
              <w:marBottom w:val="0"/>
              <w:divBdr>
                <w:top w:val="none" w:sz="0" w:space="0" w:color="auto"/>
                <w:left w:val="none" w:sz="0" w:space="0" w:color="auto"/>
                <w:bottom w:val="none" w:sz="0" w:space="0" w:color="auto"/>
                <w:right w:val="none" w:sz="0" w:space="0" w:color="auto"/>
              </w:divBdr>
            </w:div>
            <w:div w:id="1589921774">
              <w:marLeft w:val="0"/>
              <w:marRight w:val="0"/>
              <w:marTop w:val="0"/>
              <w:marBottom w:val="0"/>
              <w:divBdr>
                <w:top w:val="none" w:sz="0" w:space="0" w:color="auto"/>
                <w:left w:val="none" w:sz="0" w:space="0" w:color="auto"/>
                <w:bottom w:val="none" w:sz="0" w:space="0" w:color="auto"/>
                <w:right w:val="none" w:sz="0" w:space="0" w:color="auto"/>
              </w:divBdr>
            </w:div>
            <w:div w:id="2145006387">
              <w:marLeft w:val="0"/>
              <w:marRight w:val="0"/>
              <w:marTop w:val="0"/>
              <w:marBottom w:val="0"/>
              <w:divBdr>
                <w:top w:val="none" w:sz="0" w:space="0" w:color="auto"/>
                <w:left w:val="none" w:sz="0" w:space="0" w:color="auto"/>
                <w:bottom w:val="none" w:sz="0" w:space="0" w:color="auto"/>
                <w:right w:val="none" w:sz="0" w:space="0" w:color="auto"/>
              </w:divBdr>
            </w:div>
            <w:div w:id="1042941721">
              <w:marLeft w:val="0"/>
              <w:marRight w:val="0"/>
              <w:marTop w:val="0"/>
              <w:marBottom w:val="0"/>
              <w:divBdr>
                <w:top w:val="none" w:sz="0" w:space="0" w:color="auto"/>
                <w:left w:val="none" w:sz="0" w:space="0" w:color="auto"/>
                <w:bottom w:val="none" w:sz="0" w:space="0" w:color="auto"/>
                <w:right w:val="none" w:sz="0" w:space="0" w:color="auto"/>
              </w:divBdr>
            </w:div>
            <w:div w:id="1665472253">
              <w:marLeft w:val="0"/>
              <w:marRight w:val="0"/>
              <w:marTop w:val="0"/>
              <w:marBottom w:val="0"/>
              <w:divBdr>
                <w:top w:val="none" w:sz="0" w:space="0" w:color="auto"/>
                <w:left w:val="none" w:sz="0" w:space="0" w:color="auto"/>
                <w:bottom w:val="none" w:sz="0" w:space="0" w:color="auto"/>
                <w:right w:val="none" w:sz="0" w:space="0" w:color="auto"/>
              </w:divBdr>
            </w:div>
            <w:div w:id="17780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0852">
      <w:bodyDiv w:val="1"/>
      <w:marLeft w:val="0"/>
      <w:marRight w:val="0"/>
      <w:marTop w:val="0"/>
      <w:marBottom w:val="0"/>
      <w:divBdr>
        <w:top w:val="none" w:sz="0" w:space="0" w:color="auto"/>
        <w:left w:val="none" w:sz="0" w:space="0" w:color="auto"/>
        <w:bottom w:val="none" w:sz="0" w:space="0" w:color="auto"/>
        <w:right w:val="none" w:sz="0" w:space="0" w:color="auto"/>
      </w:divBdr>
    </w:div>
    <w:div w:id="865798638">
      <w:bodyDiv w:val="1"/>
      <w:marLeft w:val="0"/>
      <w:marRight w:val="0"/>
      <w:marTop w:val="0"/>
      <w:marBottom w:val="0"/>
      <w:divBdr>
        <w:top w:val="none" w:sz="0" w:space="0" w:color="auto"/>
        <w:left w:val="none" w:sz="0" w:space="0" w:color="auto"/>
        <w:bottom w:val="none" w:sz="0" w:space="0" w:color="auto"/>
        <w:right w:val="none" w:sz="0" w:space="0" w:color="auto"/>
      </w:divBdr>
    </w:div>
    <w:div w:id="879172807">
      <w:bodyDiv w:val="1"/>
      <w:marLeft w:val="0"/>
      <w:marRight w:val="0"/>
      <w:marTop w:val="0"/>
      <w:marBottom w:val="0"/>
      <w:divBdr>
        <w:top w:val="none" w:sz="0" w:space="0" w:color="auto"/>
        <w:left w:val="none" w:sz="0" w:space="0" w:color="auto"/>
        <w:bottom w:val="none" w:sz="0" w:space="0" w:color="auto"/>
        <w:right w:val="none" w:sz="0" w:space="0" w:color="auto"/>
      </w:divBdr>
    </w:div>
    <w:div w:id="885605219">
      <w:bodyDiv w:val="1"/>
      <w:marLeft w:val="0"/>
      <w:marRight w:val="0"/>
      <w:marTop w:val="0"/>
      <w:marBottom w:val="0"/>
      <w:divBdr>
        <w:top w:val="none" w:sz="0" w:space="0" w:color="auto"/>
        <w:left w:val="none" w:sz="0" w:space="0" w:color="auto"/>
        <w:bottom w:val="none" w:sz="0" w:space="0" w:color="auto"/>
        <w:right w:val="none" w:sz="0" w:space="0" w:color="auto"/>
      </w:divBdr>
    </w:div>
    <w:div w:id="914625765">
      <w:bodyDiv w:val="1"/>
      <w:marLeft w:val="0"/>
      <w:marRight w:val="0"/>
      <w:marTop w:val="0"/>
      <w:marBottom w:val="0"/>
      <w:divBdr>
        <w:top w:val="none" w:sz="0" w:space="0" w:color="auto"/>
        <w:left w:val="none" w:sz="0" w:space="0" w:color="auto"/>
        <w:bottom w:val="none" w:sz="0" w:space="0" w:color="auto"/>
        <w:right w:val="none" w:sz="0" w:space="0" w:color="auto"/>
      </w:divBdr>
    </w:div>
    <w:div w:id="950238137">
      <w:bodyDiv w:val="1"/>
      <w:marLeft w:val="0"/>
      <w:marRight w:val="0"/>
      <w:marTop w:val="0"/>
      <w:marBottom w:val="0"/>
      <w:divBdr>
        <w:top w:val="none" w:sz="0" w:space="0" w:color="auto"/>
        <w:left w:val="none" w:sz="0" w:space="0" w:color="auto"/>
        <w:bottom w:val="none" w:sz="0" w:space="0" w:color="auto"/>
        <w:right w:val="none" w:sz="0" w:space="0" w:color="auto"/>
      </w:divBdr>
    </w:div>
    <w:div w:id="955599175">
      <w:bodyDiv w:val="1"/>
      <w:marLeft w:val="0"/>
      <w:marRight w:val="0"/>
      <w:marTop w:val="0"/>
      <w:marBottom w:val="0"/>
      <w:divBdr>
        <w:top w:val="none" w:sz="0" w:space="0" w:color="auto"/>
        <w:left w:val="none" w:sz="0" w:space="0" w:color="auto"/>
        <w:bottom w:val="none" w:sz="0" w:space="0" w:color="auto"/>
        <w:right w:val="none" w:sz="0" w:space="0" w:color="auto"/>
      </w:divBdr>
    </w:div>
    <w:div w:id="971791950">
      <w:bodyDiv w:val="1"/>
      <w:marLeft w:val="0"/>
      <w:marRight w:val="0"/>
      <w:marTop w:val="0"/>
      <w:marBottom w:val="0"/>
      <w:divBdr>
        <w:top w:val="none" w:sz="0" w:space="0" w:color="auto"/>
        <w:left w:val="none" w:sz="0" w:space="0" w:color="auto"/>
        <w:bottom w:val="none" w:sz="0" w:space="0" w:color="auto"/>
        <w:right w:val="none" w:sz="0" w:space="0" w:color="auto"/>
      </w:divBdr>
    </w:div>
    <w:div w:id="997154320">
      <w:bodyDiv w:val="1"/>
      <w:marLeft w:val="0"/>
      <w:marRight w:val="0"/>
      <w:marTop w:val="0"/>
      <w:marBottom w:val="0"/>
      <w:divBdr>
        <w:top w:val="none" w:sz="0" w:space="0" w:color="auto"/>
        <w:left w:val="none" w:sz="0" w:space="0" w:color="auto"/>
        <w:bottom w:val="none" w:sz="0" w:space="0" w:color="auto"/>
        <w:right w:val="none" w:sz="0" w:space="0" w:color="auto"/>
      </w:divBdr>
    </w:div>
    <w:div w:id="1012951738">
      <w:bodyDiv w:val="1"/>
      <w:marLeft w:val="0"/>
      <w:marRight w:val="0"/>
      <w:marTop w:val="0"/>
      <w:marBottom w:val="0"/>
      <w:divBdr>
        <w:top w:val="none" w:sz="0" w:space="0" w:color="auto"/>
        <w:left w:val="none" w:sz="0" w:space="0" w:color="auto"/>
        <w:bottom w:val="none" w:sz="0" w:space="0" w:color="auto"/>
        <w:right w:val="none" w:sz="0" w:space="0" w:color="auto"/>
      </w:divBdr>
    </w:div>
    <w:div w:id="1024474242">
      <w:bodyDiv w:val="1"/>
      <w:marLeft w:val="0"/>
      <w:marRight w:val="0"/>
      <w:marTop w:val="0"/>
      <w:marBottom w:val="0"/>
      <w:divBdr>
        <w:top w:val="none" w:sz="0" w:space="0" w:color="auto"/>
        <w:left w:val="none" w:sz="0" w:space="0" w:color="auto"/>
        <w:bottom w:val="none" w:sz="0" w:space="0" w:color="auto"/>
        <w:right w:val="none" w:sz="0" w:space="0" w:color="auto"/>
      </w:divBdr>
    </w:div>
    <w:div w:id="1045449342">
      <w:bodyDiv w:val="1"/>
      <w:marLeft w:val="0"/>
      <w:marRight w:val="0"/>
      <w:marTop w:val="0"/>
      <w:marBottom w:val="0"/>
      <w:divBdr>
        <w:top w:val="none" w:sz="0" w:space="0" w:color="auto"/>
        <w:left w:val="none" w:sz="0" w:space="0" w:color="auto"/>
        <w:bottom w:val="none" w:sz="0" w:space="0" w:color="auto"/>
        <w:right w:val="none" w:sz="0" w:space="0" w:color="auto"/>
      </w:divBdr>
    </w:div>
    <w:div w:id="1084495481">
      <w:bodyDiv w:val="1"/>
      <w:marLeft w:val="0"/>
      <w:marRight w:val="0"/>
      <w:marTop w:val="0"/>
      <w:marBottom w:val="0"/>
      <w:divBdr>
        <w:top w:val="none" w:sz="0" w:space="0" w:color="auto"/>
        <w:left w:val="none" w:sz="0" w:space="0" w:color="auto"/>
        <w:bottom w:val="none" w:sz="0" w:space="0" w:color="auto"/>
        <w:right w:val="none" w:sz="0" w:space="0" w:color="auto"/>
      </w:divBdr>
    </w:div>
    <w:div w:id="1123037551">
      <w:bodyDiv w:val="1"/>
      <w:marLeft w:val="0"/>
      <w:marRight w:val="0"/>
      <w:marTop w:val="0"/>
      <w:marBottom w:val="0"/>
      <w:divBdr>
        <w:top w:val="none" w:sz="0" w:space="0" w:color="auto"/>
        <w:left w:val="none" w:sz="0" w:space="0" w:color="auto"/>
        <w:bottom w:val="none" w:sz="0" w:space="0" w:color="auto"/>
        <w:right w:val="none" w:sz="0" w:space="0" w:color="auto"/>
      </w:divBdr>
    </w:div>
    <w:div w:id="1161853649">
      <w:bodyDiv w:val="1"/>
      <w:marLeft w:val="0"/>
      <w:marRight w:val="0"/>
      <w:marTop w:val="0"/>
      <w:marBottom w:val="0"/>
      <w:divBdr>
        <w:top w:val="none" w:sz="0" w:space="0" w:color="auto"/>
        <w:left w:val="none" w:sz="0" w:space="0" w:color="auto"/>
        <w:bottom w:val="none" w:sz="0" w:space="0" w:color="auto"/>
        <w:right w:val="none" w:sz="0" w:space="0" w:color="auto"/>
      </w:divBdr>
    </w:div>
    <w:div w:id="1209729592">
      <w:bodyDiv w:val="1"/>
      <w:marLeft w:val="0"/>
      <w:marRight w:val="0"/>
      <w:marTop w:val="0"/>
      <w:marBottom w:val="0"/>
      <w:divBdr>
        <w:top w:val="none" w:sz="0" w:space="0" w:color="auto"/>
        <w:left w:val="none" w:sz="0" w:space="0" w:color="auto"/>
        <w:bottom w:val="none" w:sz="0" w:space="0" w:color="auto"/>
        <w:right w:val="none" w:sz="0" w:space="0" w:color="auto"/>
      </w:divBdr>
    </w:div>
    <w:div w:id="1215460641">
      <w:bodyDiv w:val="1"/>
      <w:marLeft w:val="0"/>
      <w:marRight w:val="0"/>
      <w:marTop w:val="0"/>
      <w:marBottom w:val="0"/>
      <w:divBdr>
        <w:top w:val="none" w:sz="0" w:space="0" w:color="auto"/>
        <w:left w:val="none" w:sz="0" w:space="0" w:color="auto"/>
        <w:bottom w:val="none" w:sz="0" w:space="0" w:color="auto"/>
        <w:right w:val="none" w:sz="0" w:space="0" w:color="auto"/>
      </w:divBdr>
    </w:div>
    <w:div w:id="1227758886">
      <w:bodyDiv w:val="1"/>
      <w:marLeft w:val="0"/>
      <w:marRight w:val="0"/>
      <w:marTop w:val="0"/>
      <w:marBottom w:val="0"/>
      <w:divBdr>
        <w:top w:val="none" w:sz="0" w:space="0" w:color="auto"/>
        <w:left w:val="none" w:sz="0" w:space="0" w:color="auto"/>
        <w:bottom w:val="none" w:sz="0" w:space="0" w:color="auto"/>
        <w:right w:val="none" w:sz="0" w:space="0" w:color="auto"/>
      </w:divBdr>
      <w:divsChild>
        <w:div w:id="1291978888">
          <w:marLeft w:val="0"/>
          <w:marRight w:val="0"/>
          <w:marTop w:val="0"/>
          <w:marBottom w:val="0"/>
          <w:divBdr>
            <w:top w:val="none" w:sz="0" w:space="0" w:color="auto"/>
            <w:left w:val="none" w:sz="0" w:space="0" w:color="auto"/>
            <w:bottom w:val="none" w:sz="0" w:space="0" w:color="auto"/>
            <w:right w:val="none" w:sz="0" w:space="0" w:color="auto"/>
          </w:divBdr>
          <w:divsChild>
            <w:div w:id="718743378">
              <w:marLeft w:val="0"/>
              <w:marRight w:val="0"/>
              <w:marTop w:val="0"/>
              <w:marBottom w:val="0"/>
              <w:divBdr>
                <w:top w:val="none" w:sz="0" w:space="0" w:color="auto"/>
                <w:left w:val="none" w:sz="0" w:space="0" w:color="auto"/>
                <w:bottom w:val="none" w:sz="0" w:space="0" w:color="auto"/>
                <w:right w:val="none" w:sz="0" w:space="0" w:color="auto"/>
              </w:divBdr>
            </w:div>
            <w:div w:id="1978149188">
              <w:marLeft w:val="0"/>
              <w:marRight w:val="0"/>
              <w:marTop w:val="0"/>
              <w:marBottom w:val="0"/>
              <w:divBdr>
                <w:top w:val="none" w:sz="0" w:space="0" w:color="auto"/>
                <w:left w:val="none" w:sz="0" w:space="0" w:color="auto"/>
                <w:bottom w:val="none" w:sz="0" w:space="0" w:color="auto"/>
                <w:right w:val="none" w:sz="0" w:space="0" w:color="auto"/>
              </w:divBdr>
            </w:div>
            <w:div w:id="714619542">
              <w:marLeft w:val="0"/>
              <w:marRight w:val="0"/>
              <w:marTop w:val="0"/>
              <w:marBottom w:val="0"/>
              <w:divBdr>
                <w:top w:val="none" w:sz="0" w:space="0" w:color="auto"/>
                <w:left w:val="none" w:sz="0" w:space="0" w:color="auto"/>
                <w:bottom w:val="none" w:sz="0" w:space="0" w:color="auto"/>
                <w:right w:val="none" w:sz="0" w:space="0" w:color="auto"/>
              </w:divBdr>
            </w:div>
            <w:div w:id="504780962">
              <w:marLeft w:val="0"/>
              <w:marRight w:val="0"/>
              <w:marTop w:val="0"/>
              <w:marBottom w:val="0"/>
              <w:divBdr>
                <w:top w:val="none" w:sz="0" w:space="0" w:color="auto"/>
                <w:left w:val="none" w:sz="0" w:space="0" w:color="auto"/>
                <w:bottom w:val="none" w:sz="0" w:space="0" w:color="auto"/>
                <w:right w:val="none" w:sz="0" w:space="0" w:color="auto"/>
              </w:divBdr>
            </w:div>
            <w:div w:id="1332021997">
              <w:marLeft w:val="0"/>
              <w:marRight w:val="0"/>
              <w:marTop w:val="0"/>
              <w:marBottom w:val="0"/>
              <w:divBdr>
                <w:top w:val="none" w:sz="0" w:space="0" w:color="auto"/>
                <w:left w:val="none" w:sz="0" w:space="0" w:color="auto"/>
                <w:bottom w:val="none" w:sz="0" w:space="0" w:color="auto"/>
                <w:right w:val="none" w:sz="0" w:space="0" w:color="auto"/>
              </w:divBdr>
            </w:div>
            <w:div w:id="521675720">
              <w:marLeft w:val="0"/>
              <w:marRight w:val="0"/>
              <w:marTop w:val="0"/>
              <w:marBottom w:val="0"/>
              <w:divBdr>
                <w:top w:val="none" w:sz="0" w:space="0" w:color="auto"/>
                <w:left w:val="none" w:sz="0" w:space="0" w:color="auto"/>
                <w:bottom w:val="none" w:sz="0" w:space="0" w:color="auto"/>
                <w:right w:val="none" w:sz="0" w:space="0" w:color="auto"/>
              </w:divBdr>
            </w:div>
            <w:div w:id="812454299">
              <w:marLeft w:val="0"/>
              <w:marRight w:val="0"/>
              <w:marTop w:val="0"/>
              <w:marBottom w:val="0"/>
              <w:divBdr>
                <w:top w:val="none" w:sz="0" w:space="0" w:color="auto"/>
                <w:left w:val="none" w:sz="0" w:space="0" w:color="auto"/>
                <w:bottom w:val="none" w:sz="0" w:space="0" w:color="auto"/>
                <w:right w:val="none" w:sz="0" w:space="0" w:color="auto"/>
              </w:divBdr>
            </w:div>
            <w:div w:id="1644384303">
              <w:marLeft w:val="0"/>
              <w:marRight w:val="0"/>
              <w:marTop w:val="0"/>
              <w:marBottom w:val="0"/>
              <w:divBdr>
                <w:top w:val="none" w:sz="0" w:space="0" w:color="auto"/>
                <w:left w:val="none" w:sz="0" w:space="0" w:color="auto"/>
                <w:bottom w:val="none" w:sz="0" w:space="0" w:color="auto"/>
                <w:right w:val="none" w:sz="0" w:space="0" w:color="auto"/>
              </w:divBdr>
            </w:div>
            <w:div w:id="765535616">
              <w:marLeft w:val="0"/>
              <w:marRight w:val="0"/>
              <w:marTop w:val="0"/>
              <w:marBottom w:val="0"/>
              <w:divBdr>
                <w:top w:val="none" w:sz="0" w:space="0" w:color="auto"/>
                <w:left w:val="none" w:sz="0" w:space="0" w:color="auto"/>
                <w:bottom w:val="none" w:sz="0" w:space="0" w:color="auto"/>
                <w:right w:val="none" w:sz="0" w:space="0" w:color="auto"/>
              </w:divBdr>
            </w:div>
            <w:div w:id="750322584">
              <w:marLeft w:val="0"/>
              <w:marRight w:val="0"/>
              <w:marTop w:val="0"/>
              <w:marBottom w:val="0"/>
              <w:divBdr>
                <w:top w:val="none" w:sz="0" w:space="0" w:color="auto"/>
                <w:left w:val="none" w:sz="0" w:space="0" w:color="auto"/>
                <w:bottom w:val="none" w:sz="0" w:space="0" w:color="auto"/>
                <w:right w:val="none" w:sz="0" w:space="0" w:color="auto"/>
              </w:divBdr>
            </w:div>
            <w:div w:id="1922980112">
              <w:marLeft w:val="0"/>
              <w:marRight w:val="0"/>
              <w:marTop w:val="0"/>
              <w:marBottom w:val="0"/>
              <w:divBdr>
                <w:top w:val="none" w:sz="0" w:space="0" w:color="auto"/>
                <w:left w:val="none" w:sz="0" w:space="0" w:color="auto"/>
                <w:bottom w:val="none" w:sz="0" w:space="0" w:color="auto"/>
                <w:right w:val="none" w:sz="0" w:space="0" w:color="auto"/>
              </w:divBdr>
            </w:div>
            <w:div w:id="1759476454">
              <w:marLeft w:val="0"/>
              <w:marRight w:val="0"/>
              <w:marTop w:val="0"/>
              <w:marBottom w:val="0"/>
              <w:divBdr>
                <w:top w:val="none" w:sz="0" w:space="0" w:color="auto"/>
                <w:left w:val="none" w:sz="0" w:space="0" w:color="auto"/>
                <w:bottom w:val="none" w:sz="0" w:space="0" w:color="auto"/>
                <w:right w:val="none" w:sz="0" w:space="0" w:color="auto"/>
              </w:divBdr>
            </w:div>
            <w:div w:id="121120125">
              <w:marLeft w:val="0"/>
              <w:marRight w:val="0"/>
              <w:marTop w:val="0"/>
              <w:marBottom w:val="0"/>
              <w:divBdr>
                <w:top w:val="none" w:sz="0" w:space="0" w:color="auto"/>
                <w:left w:val="none" w:sz="0" w:space="0" w:color="auto"/>
                <w:bottom w:val="none" w:sz="0" w:space="0" w:color="auto"/>
                <w:right w:val="none" w:sz="0" w:space="0" w:color="auto"/>
              </w:divBdr>
            </w:div>
            <w:div w:id="1263030721">
              <w:marLeft w:val="0"/>
              <w:marRight w:val="0"/>
              <w:marTop w:val="0"/>
              <w:marBottom w:val="0"/>
              <w:divBdr>
                <w:top w:val="none" w:sz="0" w:space="0" w:color="auto"/>
                <w:left w:val="none" w:sz="0" w:space="0" w:color="auto"/>
                <w:bottom w:val="none" w:sz="0" w:space="0" w:color="auto"/>
                <w:right w:val="none" w:sz="0" w:space="0" w:color="auto"/>
              </w:divBdr>
            </w:div>
            <w:div w:id="68624319">
              <w:marLeft w:val="0"/>
              <w:marRight w:val="0"/>
              <w:marTop w:val="0"/>
              <w:marBottom w:val="0"/>
              <w:divBdr>
                <w:top w:val="none" w:sz="0" w:space="0" w:color="auto"/>
                <w:left w:val="none" w:sz="0" w:space="0" w:color="auto"/>
                <w:bottom w:val="none" w:sz="0" w:space="0" w:color="auto"/>
                <w:right w:val="none" w:sz="0" w:space="0" w:color="auto"/>
              </w:divBdr>
            </w:div>
            <w:div w:id="2097941713">
              <w:marLeft w:val="0"/>
              <w:marRight w:val="0"/>
              <w:marTop w:val="0"/>
              <w:marBottom w:val="0"/>
              <w:divBdr>
                <w:top w:val="none" w:sz="0" w:space="0" w:color="auto"/>
                <w:left w:val="none" w:sz="0" w:space="0" w:color="auto"/>
                <w:bottom w:val="none" w:sz="0" w:space="0" w:color="auto"/>
                <w:right w:val="none" w:sz="0" w:space="0" w:color="auto"/>
              </w:divBdr>
            </w:div>
            <w:div w:id="1140489685">
              <w:marLeft w:val="0"/>
              <w:marRight w:val="0"/>
              <w:marTop w:val="0"/>
              <w:marBottom w:val="0"/>
              <w:divBdr>
                <w:top w:val="none" w:sz="0" w:space="0" w:color="auto"/>
                <w:left w:val="none" w:sz="0" w:space="0" w:color="auto"/>
                <w:bottom w:val="none" w:sz="0" w:space="0" w:color="auto"/>
                <w:right w:val="none" w:sz="0" w:space="0" w:color="auto"/>
              </w:divBdr>
            </w:div>
            <w:div w:id="329336260">
              <w:marLeft w:val="0"/>
              <w:marRight w:val="0"/>
              <w:marTop w:val="0"/>
              <w:marBottom w:val="0"/>
              <w:divBdr>
                <w:top w:val="none" w:sz="0" w:space="0" w:color="auto"/>
                <w:left w:val="none" w:sz="0" w:space="0" w:color="auto"/>
                <w:bottom w:val="none" w:sz="0" w:space="0" w:color="auto"/>
                <w:right w:val="none" w:sz="0" w:space="0" w:color="auto"/>
              </w:divBdr>
            </w:div>
            <w:div w:id="175702136">
              <w:marLeft w:val="0"/>
              <w:marRight w:val="0"/>
              <w:marTop w:val="0"/>
              <w:marBottom w:val="0"/>
              <w:divBdr>
                <w:top w:val="none" w:sz="0" w:space="0" w:color="auto"/>
                <w:left w:val="none" w:sz="0" w:space="0" w:color="auto"/>
                <w:bottom w:val="none" w:sz="0" w:space="0" w:color="auto"/>
                <w:right w:val="none" w:sz="0" w:space="0" w:color="auto"/>
              </w:divBdr>
            </w:div>
            <w:div w:id="2000646920">
              <w:marLeft w:val="0"/>
              <w:marRight w:val="0"/>
              <w:marTop w:val="0"/>
              <w:marBottom w:val="0"/>
              <w:divBdr>
                <w:top w:val="none" w:sz="0" w:space="0" w:color="auto"/>
                <w:left w:val="none" w:sz="0" w:space="0" w:color="auto"/>
                <w:bottom w:val="none" w:sz="0" w:space="0" w:color="auto"/>
                <w:right w:val="none" w:sz="0" w:space="0" w:color="auto"/>
              </w:divBdr>
            </w:div>
            <w:div w:id="869223689">
              <w:marLeft w:val="0"/>
              <w:marRight w:val="0"/>
              <w:marTop w:val="0"/>
              <w:marBottom w:val="0"/>
              <w:divBdr>
                <w:top w:val="none" w:sz="0" w:space="0" w:color="auto"/>
                <w:left w:val="none" w:sz="0" w:space="0" w:color="auto"/>
                <w:bottom w:val="none" w:sz="0" w:space="0" w:color="auto"/>
                <w:right w:val="none" w:sz="0" w:space="0" w:color="auto"/>
              </w:divBdr>
            </w:div>
            <w:div w:id="1835415761">
              <w:marLeft w:val="0"/>
              <w:marRight w:val="0"/>
              <w:marTop w:val="0"/>
              <w:marBottom w:val="0"/>
              <w:divBdr>
                <w:top w:val="none" w:sz="0" w:space="0" w:color="auto"/>
                <w:left w:val="none" w:sz="0" w:space="0" w:color="auto"/>
                <w:bottom w:val="none" w:sz="0" w:space="0" w:color="auto"/>
                <w:right w:val="none" w:sz="0" w:space="0" w:color="auto"/>
              </w:divBdr>
            </w:div>
            <w:div w:id="855732963">
              <w:marLeft w:val="0"/>
              <w:marRight w:val="0"/>
              <w:marTop w:val="0"/>
              <w:marBottom w:val="0"/>
              <w:divBdr>
                <w:top w:val="none" w:sz="0" w:space="0" w:color="auto"/>
                <w:left w:val="none" w:sz="0" w:space="0" w:color="auto"/>
                <w:bottom w:val="none" w:sz="0" w:space="0" w:color="auto"/>
                <w:right w:val="none" w:sz="0" w:space="0" w:color="auto"/>
              </w:divBdr>
            </w:div>
            <w:div w:id="646399994">
              <w:marLeft w:val="0"/>
              <w:marRight w:val="0"/>
              <w:marTop w:val="0"/>
              <w:marBottom w:val="0"/>
              <w:divBdr>
                <w:top w:val="none" w:sz="0" w:space="0" w:color="auto"/>
                <w:left w:val="none" w:sz="0" w:space="0" w:color="auto"/>
                <w:bottom w:val="none" w:sz="0" w:space="0" w:color="auto"/>
                <w:right w:val="none" w:sz="0" w:space="0" w:color="auto"/>
              </w:divBdr>
            </w:div>
            <w:div w:id="1900095227">
              <w:marLeft w:val="0"/>
              <w:marRight w:val="0"/>
              <w:marTop w:val="0"/>
              <w:marBottom w:val="0"/>
              <w:divBdr>
                <w:top w:val="none" w:sz="0" w:space="0" w:color="auto"/>
                <w:left w:val="none" w:sz="0" w:space="0" w:color="auto"/>
                <w:bottom w:val="none" w:sz="0" w:space="0" w:color="auto"/>
                <w:right w:val="none" w:sz="0" w:space="0" w:color="auto"/>
              </w:divBdr>
            </w:div>
            <w:div w:id="140393396">
              <w:marLeft w:val="0"/>
              <w:marRight w:val="0"/>
              <w:marTop w:val="0"/>
              <w:marBottom w:val="0"/>
              <w:divBdr>
                <w:top w:val="none" w:sz="0" w:space="0" w:color="auto"/>
                <w:left w:val="none" w:sz="0" w:space="0" w:color="auto"/>
                <w:bottom w:val="none" w:sz="0" w:space="0" w:color="auto"/>
                <w:right w:val="none" w:sz="0" w:space="0" w:color="auto"/>
              </w:divBdr>
            </w:div>
            <w:div w:id="4334107">
              <w:marLeft w:val="0"/>
              <w:marRight w:val="0"/>
              <w:marTop w:val="0"/>
              <w:marBottom w:val="0"/>
              <w:divBdr>
                <w:top w:val="none" w:sz="0" w:space="0" w:color="auto"/>
                <w:left w:val="none" w:sz="0" w:space="0" w:color="auto"/>
                <w:bottom w:val="none" w:sz="0" w:space="0" w:color="auto"/>
                <w:right w:val="none" w:sz="0" w:space="0" w:color="auto"/>
              </w:divBdr>
            </w:div>
            <w:div w:id="1982225414">
              <w:marLeft w:val="0"/>
              <w:marRight w:val="0"/>
              <w:marTop w:val="0"/>
              <w:marBottom w:val="0"/>
              <w:divBdr>
                <w:top w:val="none" w:sz="0" w:space="0" w:color="auto"/>
                <w:left w:val="none" w:sz="0" w:space="0" w:color="auto"/>
                <w:bottom w:val="none" w:sz="0" w:space="0" w:color="auto"/>
                <w:right w:val="none" w:sz="0" w:space="0" w:color="auto"/>
              </w:divBdr>
            </w:div>
            <w:div w:id="1759249525">
              <w:marLeft w:val="0"/>
              <w:marRight w:val="0"/>
              <w:marTop w:val="0"/>
              <w:marBottom w:val="0"/>
              <w:divBdr>
                <w:top w:val="none" w:sz="0" w:space="0" w:color="auto"/>
                <w:left w:val="none" w:sz="0" w:space="0" w:color="auto"/>
                <w:bottom w:val="none" w:sz="0" w:space="0" w:color="auto"/>
                <w:right w:val="none" w:sz="0" w:space="0" w:color="auto"/>
              </w:divBdr>
            </w:div>
            <w:div w:id="160464834">
              <w:marLeft w:val="0"/>
              <w:marRight w:val="0"/>
              <w:marTop w:val="0"/>
              <w:marBottom w:val="0"/>
              <w:divBdr>
                <w:top w:val="none" w:sz="0" w:space="0" w:color="auto"/>
                <w:left w:val="none" w:sz="0" w:space="0" w:color="auto"/>
                <w:bottom w:val="none" w:sz="0" w:space="0" w:color="auto"/>
                <w:right w:val="none" w:sz="0" w:space="0" w:color="auto"/>
              </w:divBdr>
            </w:div>
            <w:div w:id="1907911542">
              <w:marLeft w:val="0"/>
              <w:marRight w:val="0"/>
              <w:marTop w:val="0"/>
              <w:marBottom w:val="0"/>
              <w:divBdr>
                <w:top w:val="none" w:sz="0" w:space="0" w:color="auto"/>
                <w:left w:val="none" w:sz="0" w:space="0" w:color="auto"/>
                <w:bottom w:val="none" w:sz="0" w:space="0" w:color="auto"/>
                <w:right w:val="none" w:sz="0" w:space="0" w:color="auto"/>
              </w:divBdr>
            </w:div>
            <w:div w:id="1102141736">
              <w:marLeft w:val="0"/>
              <w:marRight w:val="0"/>
              <w:marTop w:val="0"/>
              <w:marBottom w:val="0"/>
              <w:divBdr>
                <w:top w:val="none" w:sz="0" w:space="0" w:color="auto"/>
                <w:left w:val="none" w:sz="0" w:space="0" w:color="auto"/>
                <w:bottom w:val="none" w:sz="0" w:space="0" w:color="auto"/>
                <w:right w:val="none" w:sz="0" w:space="0" w:color="auto"/>
              </w:divBdr>
            </w:div>
            <w:div w:id="1948460880">
              <w:marLeft w:val="0"/>
              <w:marRight w:val="0"/>
              <w:marTop w:val="0"/>
              <w:marBottom w:val="0"/>
              <w:divBdr>
                <w:top w:val="none" w:sz="0" w:space="0" w:color="auto"/>
                <w:left w:val="none" w:sz="0" w:space="0" w:color="auto"/>
                <w:bottom w:val="none" w:sz="0" w:space="0" w:color="auto"/>
                <w:right w:val="none" w:sz="0" w:space="0" w:color="auto"/>
              </w:divBdr>
            </w:div>
            <w:div w:id="806318636">
              <w:marLeft w:val="0"/>
              <w:marRight w:val="0"/>
              <w:marTop w:val="0"/>
              <w:marBottom w:val="0"/>
              <w:divBdr>
                <w:top w:val="none" w:sz="0" w:space="0" w:color="auto"/>
                <w:left w:val="none" w:sz="0" w:space="0" w:color="auto"/>
                <w:bottom w:val="none" w:sz="0" w:space="0" w:color="auto"/>
                <w:right w:val="none" w:sz="0" w:space="0" w:color="auto"/>
              </w:divBdr>
            </w:div>
            <w:div w:id="476265480">
              <w:marLeft w:val="0"/>
              <w:marRight w:val="0"/>
              <w:marTop w:val="0"/>
              <w:marBottom w:val="0"/>
              <w:divBdr>
                <w:top w:val="none" w:sz="0" w:space="0" w:color="auto"/>
                <w:left w:val="none" w:sz="0" w:space="0" w:color="auto"/>
                <w:bottom w:val="none" w:sz="0" w:space="0" w:color="auto"/>
                <w:right w:val="none" w:sz="0" w:space="0" w:color="auto"/>
              </w:divBdr>
            </w:div>
            <w:div w:id="585383649">
              <w:marLeft w:val="0"/>
              <w:marRight w:val="0"/>
              <w:marTop w:val="0"/>
              <w:marBottom w:val="0"/>
              <w:divBdr>
                <w:top w:val="none" w:sz="0" w:space="0" w:color="auto"/>
                <w:left w:val="none" w:sz="0" w:space="0" w:color="auto"/>
                <w:bottom w:val="none" w:sz="0" w:space="0" w:color="auto"/>
                <w:right w:val="none" w:sz="0" w:space="0" w:color="auto"/>
              </w:divBdr>
            </w:div>
            <w:div w:id="1162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6475">
      <w:bodyDiv w:val="1"/>
      <w:marLeft w:val="0"/>
      <w:marRight w:val="0"/>
      <w:marTop w:val="0"/>
      <w:marBottom w:val="0"/>
      <w:divBdr>
        <w:top w:val="none" w:sz="0" w:space="0" w:color="auto"/>
        <w:left w:val="none" w:sz="0" w:space="0" w:color="auto"/>
        <w:bottom w:val="none" w:sz="0" w:space="0" w:color="auto"/>
        <w:right w:val="none" w:sz="0" w:space="0" w:color="auto"/>
      </w:divBdr>
    </w:div>
    <w:div w:id="1270284429">
      <w:bodyDiv w:val="1"/>
      <w:marLeft w:val="0"/>
      <w:marRight w:val="0"/>
      <w:marTop w:val="0"/>
      <w:marBottom w:val="0"/>
      <w:divBdr>
        <w:top w:val="none" w:sz="0" w:space="0" w:color="auto"/>
        <w:left w:val="none" w:sz="0" w:space="0" w:color="auto"/>
        <w:bottom w:val="none" w:sz="0" w:space="0" w:color="auto"/>
        <w:right w:val="none" w:sz="0" w:space="0" w:color="auto"/>
      </w:divBdr>
    </w:div>
    <w:div w:id="1285968114">
      <w:bodyDiv w:val="1"/>
      <w:marLeft w:val="0"/>
      <w:marRight w:val="0"/>
      <w:marTop w:val="0"/>
      <w:marBottom w:val="0"/>
      <w:divBdr>
        <w:top w:val="none" w:sz="0" w:space="0" w:color="auto"/>
        <w:left w:val="none" w:sz="0" w:space="0" w:color="auto"/>
        <w:bottom w:val="none" w:sz="0" w:space="0" w:color="auto"/>
        <w:right w:val="none" w:sz="0" w:space="0" w:color="auto"/>
      </w:divBdr>
      <w:divsChild>
        <w:div w:id="243144674">
          <w:marLeft w:val="0"/>
          <w:marRight w:val="0"/>
          <w:marTop w:val="0"/>
          <w:marBottom w:val="0"/>
          <w:divBdr>
            <w:top w:val="none" w:sz="0" w:space="0" w:color="auto"/>
            <w:left w:val="none" w:sz="0" w:space="0" w:color="auto"/>
            <w:bottom w:val="none" w:sz="0" w:space="0" w:color="auto"/>
            <w:right w:val="none" w:sz="0" w:space="0" w:color="auto"/>
          </w:divBdr>
          <w:divsChild>
            <w:div w:id="162210546">
              <w:marLeft w:val="0"/>
              <w:marRight w:val="0"/>
              <w:marTop w:val="0"/>
              <w:marBottom w:val="0"/>
              <w:divBdr>
                <w:top w:val="none" w:sz="0" w:space="0" w:color="auto"/>
                <w:left w:val="none" w:sz="0" w:space="0" w:color="auto"/>
                <w:bottom w:val="none" w:sz="0" w:space="0" w:color="auto"/>
                <w:right w:val="none" w:sz="0" w:space="0" w:color="auto"/>
              </w:divBdr>
            </w:div>
            <w:div w:id="780342549">
              <w:marLeft w:val="0"/>
              <w:marRight w:val="0"/>
              <w:marTop w:val="0"/>
              <w:marBottom w:val="0"/>
              <w:divBdr>
                <w:top w:val="none" w:sz="0" w:space="0" w:color="auto"/>
                <w:left w:val="none" w:sz="0" w:space="0" w:color="auto"/>
                <w:bottom w:val="none" w:sz="0" w:space="0" w:color="auto"/>
                <w:right w:val="none" w:sz="0" w:space="0" w:color="auto"/>
              </w:divBdr>
            </w:div>
            <w:div w:id="1366373671">
              <w:marLeft w:val="0"/>
              <w:marRight w:val="0"/>
              <w:marTop w:val="0"/>
              <w:marBottom w:val="0"/>
              <w:divBdr>
                <w:top w:val="none" w:sz="0" w:space="0" w:color="auto"/>
                <w:left w:val="none" w:sz="0" w:space="0" w:color="auto"/>
                <w:bottom w:val="none" w:sz="0" w:space="0" w:color="auto"/>
                <w:right w:val="none" w:sz="0" w:space="0" w:color="auto"/>
              </w:divBdr>
            </w:div>
            <w:div w:id="1058626639">
              <w:marLeft w:val="0"/>
              <w:marRight w:val="0"/>
              <w:marTop w:val="0"/>
              <w:marBottom w:val="0"/>
              <w:divBdr>
                <w:top w:val="none" w:sz="0" w:space="0" w:color="auto"/>
                <w:left w:val="none" w:sz="0" w:space="0" w:color="auto"/>
                <w:bottom w:val="none" w:sz="0" w:space="0" w:color="auto"/>
                <w:right w:val="none" w:sz="0" w:space="0" w:color="auto"/>
              </w:divBdr>
            </w:div>
            <w:div w:id="1935282798">
              <w:marLeft w:val="0"/>
              <w:marRight w:val="0"/>
              <w:marTop w:val="0"/>
              <w:marBottom w:val="0"/>
              <w:divBdr>
                <w:top w:val="none" w:sz="0" w:space="0" w:color="auto"/>
                <w:left w:val="none" w:sz="0" w:space="0" w:color="auto"/>
                <w:bottom w:val="none" w:sz="0" w:space="0" w:color="auto"/>
                <w:right w:val="none" w:sz="0" w:space="0" w:color="auto"/>
              </w:divBdr>
            </w:div>
            <w:div w:id="253631558">
              <w:marLeft w:val="0"/>
              <w:marRight w:val="0"/>
              <w:marTop w:val="0"/>
              <w:marBottom w:val="0"/>
              <w:divBdr>
                <w:top w:val="none" w:sz="0" w:space="0" w:color="auto"/>
                <w:left w:val="none" w:sz="0" w:space="0" w:color="auto"/>
                <w:bottom w:val="none" w:sz="0" w:space="0" w:color="auto"/>
                <w:right w:val="none" w:sz="0" w:space="0" w:color="auto"/>
              </w:divBdr>
            </w:div>
            <w:div w:id="1282689802">
              <w:marLeft w:val="0"/>
              <w:marRight w:val="0"/>
              <w:marTop w:val="0"/>
              <w:marBottom w:val="0"/>
              <w:divBdr>
                <w:top w:val="none" w:sz="0" w:space="0" w:color="auto"/>
                <w:left w:val="none" w:sz="0" w:space="0" w:color="auto"/>
                <w:bottom w:val="none" w:sz="0" w:space="0" w:color="auto"/>
                <w:right w:val="none" w:sz="0" w:space="0" w:color="auto"/>
              </w:divBdr>
            </w:div>
            <w:div w:id="1416901361">
              <w:marLeft w:val="0"/>
              <w:marRight w:val="0"/>
              <w:marTop w:val="0"/>
              <w:marBottom w:val="0"/>
              <w:divBdr>
                <w:top w:val="none" w:sz="0" w:space="0" w:color="auto"/>
                <w:left w:val="none" w:sz="0" w:space="0" w:color="auto"/>
                <w:bottom w:val="none" w:sz="0" w:space="0" w:color="auto"/>
                <w:right w:val="none" w:sz="0" w:space="0" w:color="auto"/>
              </w:divBdr>
            </w:div>
            <w:div w:id="1321077471">
              <w:marLeft w:val="0"/>
              <w:marRight w:val="0"/>
              <w:marTop w:val="0"/>
              <w:marBottom w:val="0"/>
              <w:divBdr>
                <w:top w:val="none" w:sz="0" w:space="0" w:color="auto"/>
                <w:left w:val="none" w:sz="0" w:space="0" w:color="auto"/>
                <w:bottom w:val="none" w:sz="0" w:space="0" w:color="auto"/>
                <w:right w:val="none" w:sz="0" w:space="0" w:color="auto"/>
              </w:divBdr>
            </w:div>
            <w:div w:id="573975332">
              <w:marLeft w:val="0"/>
              <w:marRight w:val="0"/>
              <w:marTop w:val="0"/>
              <w:marBottom w:val="0"/>
              <w:divBdr>
                <w:top w:val="none" w:sz="0" w:space="0" w:color="auto"/>
                <w:left w:val="none" w:sz="0" w:space="0" w:color="auto"/>
                <w:bottom w:val="none" w:sz="0" w:space="0" w:color="auto"/>
                <w:right w:val="none" w:sz="0" w:space="0" w:color="auto"/>
              </w:divBdr>
            </w:div>
            <w:div w:id="704254986">
              <w:marLeft w:val="0"/>
              <w:marRight w:val="0"/>
              <w:marTop w:val="0"/>
              <w:marBottom w:val="0"/>
              <w:divBdr>
                <w:top w:val="none" w:sz="0" w:space="0" w:color="auto"/>
                <w:left w:val="none" w:sz="0" w:space="0" w:color="auto"/>
                <w:bottom w:val="none" w:sz="0" w:space="0" w:color="auto"/>
                <w:right w:val="none" w:sz="0" w:space="0" w:color="auto"/>
              </w:divBdr>
            </w:div>
            <w:div w:id="1241989039">
              <w:marLeft w:val="0"/>
              <w:marRight w:val="0"/>
              <w:marTop w:val="0"/>
              <w:marBottom w:val="0"/>
              <w:divBdr>
                <w:top w:val="none" w:sz="0" w:space="0" w:color="auto"/>
                <w:left w:val="none" w:sz="0" w:space="0" w:color="auto"/>
                <w:bottom w:val="none" w:sz="0" w:space="0" w:color="auto"/>
                <w:right w:val="none" w:sz="0" w:space="0" w:color="auto"/>
              </w:divBdr>
            </w:div>
            <w:div w:id="1089274896">
              <w:marLeft w:val="0"/>
              <w:marRight w:val="0"/>
              <w:marTop w:val="0"/>
              <w:marBottom w:val="0"/>
              <w:divBdr>
                <w:top w:val="none" w:sz="0" w:space="0" w:color="auto"/>
                <w:left w:val="none" w:sz="0" w:space="0" w:color="auto"/>
                <w:bottom w:val="none" w:sz="0" w:space="0" w:color="auto"/>
                <w:right w:val="none" w:sz="0" w:space="0" w:color="auto"/>
              </w:divBdr>
            </w:div>
            <w:div w:id="1386099695">
              <w:marLeft w:val="0"/>
              <w:marRight w:val="0"/>
              <w:marTop w:val="0"/>
              <w:marBottom w:val="0"/>
              <w:divBdr>
                <w:top w:val="none" w:sz="0" w:space="0" w:color="auto"/>
                <w:left w:val="none" w:sz="0" w:space="0" w:color="auto"/>
                <w:bottom w:val="none" w:sz="0" w:space="0" w:color="auto"/>
                <w:right w:val="none" w:sz="0" w:space="0" w:color="auto"/>
              </w:divBdr>
            </w:div>
            <w:div w:id="1545797739">
              <w:marLeft w:val="0"/>
              <w:marRight w:val="0"/>
              <w:marTop w:val="0"/>
              <w:marBottom w:val="0"/>
              <w:divBdr>
                <w:top w:val="none" w:sz="0" w:space="0" w:color="auto"/>
                <w:left w:val="none" w:sz="0" w:space="0" w:color="auto"/>
                <w:bottom w:val="none" w:sz="0" w:space="0" w:color="auto"/>
                <w:right w:val="none" w:sz="0" w:space="0" w:color="auto"/>
              </w:divBdr>
            </w:div>
            <w:div w:id="115376083">
              <w:marLeft w:val="0"/>
              <w:marRight w:val="0"/>
              <w:marTop w:val="0"/>
              <w:marBottom w:val="0"/>
              <w:divBdr>
                <w:top w:val="none" w:sz="0" w:space="0" w:color="auto"/>
                <w:left w:val="none" w:sz="0" w:space="0" w:color="auto"/>
                <w:bottom w:val="none" w:sz="0" w:space="0" w:color="auto"/>
                <w:right w:val="none" w:sz="0" w:space="0" w:color="auto"/>
              </w:divBdr>
            </w:div>
            <w:div w:id="1832938562">
              <w:marLeft w:val="0"/>
              <w:marRight w:val="0"/>
              <w:marTop w:val="0"/>
              <w:marBottom w:val="0"/>
              <w:divBdr>
                <w:top w:val="none" w:sz="0" w:space="0" w:color="auto"/>
                <w:left w:val="none" w:sz="0" w:space="0" w:color="auto"/>
                <w:bottom w:val="none" w:sz="0" w:space="0" w:color="auto"/>
                <w:right w:val="none" w:sz="0" w:space="0" w:color="auto"/>
              </w:divBdr>
            </w:div>
            <w:div w:id="911046383">
              <w:marLeft w:val="0"/>
              <w:marRight w:val="0"/>
              <w:marTop w:val="0"/>
              <w:marBottom w:val="0"/>
              <w:divBdr>
                <w:top w:val="none" w:sz="0" w:space="0" w:color="auto"/>
                <w:left w:val="none" w:sz="0" w:space="0" w:color="auto"/>
                <w:bottom w:val="none" w:sz="0" w:space="0" w:color="auto"/>
                <w:right w:val="none" w:sz="0" w:space="0" w:color="auto"/>
              </w:divBdr>
            </w:div>
            <w:div w:id="1227834306">
              <w:marLeft w:val="0"/>
              <w:marRight w:val="0"/>
              <w:marTop w:val="0"/>
              <w:marBottom w:val="0"/>
              <w:divBdr>
                <w:top w:val="none" w:sz="0" w:space="0" w:color="auto"/>
                <w:left w:val="none" w:sz="0" w:space="0" w:color="auto"/>
                <w:bottom w:val="none" w:sz="0" w:space="0" w:color="auto"/>
                <w:right w:val="none" w:sz="0" w:space="0" w:color="auto"/>
              </w:divBdr>
            </w:div>
            <w:div w:id="321005321">
              <w:marLeft w:val="0"/>
              <w:marRight w:val="0"/>
              <w:marTop w:val="0"/>
              <w:marBottom w:val="0"/>
              <w:divBdr>
                <w:top w:val="none" w:sz="0" w:space="0" w:color="auto"/>
                <w:left w:val="none" w:sz="0" w:space="0" w:color="auto"/>
                <w:bottom w:val="none" w:sz="0" w:space="0" w:color="auto"/>
                <w:right w:val="none" w:sz="0" w:space="0" w:color="auto"/>
              </w:divBdr>
            </w:div>
            <w:div w:id="315034819">
              <w:marLeft w:val="0"/>
              <w:marRight w:val="0"/>
              <w:marTop w:val="0"/>
              <w:marBottom w:val="0"/>
              <w:divBdr>
                <w:top w:val="none" w:sz="0" w:space="0" w:color="auto"/>
                <w:left w:val="none" w:sz="0" w:space="0" w:color="auto"/>
                <w:bottom w:val="none" w:sz="0" w:space="0" w:color="auto"/>
                <w:right w:val="none" w:sz="0" w:space="0" w:color="auto"/>
              </w:divBdr>
            </w:div>
            <w:div w:id="607348482">
              <w:marLeft w:val="0"/>
              <w:marRight w:val="0"/>
              <w:marTop w:val="0"/>
              <w:marBottom w:val="0"/>
              <w:divBdr>
                <w:top w:val="none" w:sz="0" w:space="0" w:color="auto"/>
                <w:left w:val="none" w:sz="0" w:space="0" w:color="auto"/>
                <w:bottom w:val="none" w:sz="0" w:space="0" w:color="auto"/>
                <w:right w:val="none" w:sz="0" w:space="0" w:color="auto"/>
              </w:divBdr>
            </w:div>
            <w:div w:id="1561012415">
              <w:marLeft w:val="0"/>
              <w:marRight w:val="0"/>
              <w:marTop w:val="0"/>
              <w:marBottom w:val="0"/>
              <w:divBdr>
                <w:top w:val="none" w:sz="0" w:space="0" w:color="auto"/>
                <w:left w:val="none" w:sz="0" w:space="0" w:color="auto"/>
                <w:bottom w:val="none" w:sz="0" w:space="0" w:color="auto"/>
                <w:right w:val="none" w:sz="0" w:space="0" w:color="auto"/>
              </w:divBdr>
            </w:div>
            <w:div w:id="915748203">
              <w:marLeft w:val="0"/>
              <w:marRight w:val="0"/>
              <w:marTop w:val="0"/>
              <w:marBottom w:val="0"/>
              <w:divBdr>
                <w:top w:val="none" w:sz="0" w:space="0" w:color="auto"/>
                <w:left w:val="none" w:sz="0" w:space="0" w:color="auto"/>
                <w:bottom w:val="none" w:sz="0" w:space="0" w:color="auto"/>
                <w:right w:val="none" w:sz="0" w:space="0" w:color="auto"/>
              </w:divBdr>
            </w:div>
            <w:div w:id="1901138323">
              <w:marLeft w:val="0"/>
              <w:marRight w:val="0"/>
              <w:marTop w:val="0"/>
              <w:marBottom w:val="0"/>
              <w:divBdr>
                <w:top w:val="none" w:sz="0" w:space="0" w:color="auto"/>
                <w:left w:val="none" w:sz="0" w:space="0" w:color="auto"/>
                <w:bottom w:val="none" w:sz="0" w:space="0" w:color="auto"/>
                <w:right w:val="none" w:sz="0" w:space="0" w:color="auto"/>
              </w:divBdr>
            </w:div>
            <w:div w:id="1172720679">
              <w:marLeft w:val="0"/>
              <w:marRight w:val="0"/>
              <w:marTop w:val="0"/>
              <w:marBottom w:val="0"/>
              <w:divBdr>
                <w:top w:val="none" w:sz="0" w:space="0" w:color="auto"/>
                <w:left w:val="none" w:sz="0" w:space="0" w:color="auto"/>
                <w:bottom w:val="none" w:sz="0" w:space="0" w:color="auto"/>
                <w:right w:val="none" w:sz="0" w:space="0" w:color="auto"/>
              </w:divBdr>
            </w:div>
            <w:div w:id="302393641">
              <w:marLeft w:val="0"/>
              <w:marRight w:val="0"/>
              <w:marTop w:val="0"/>
              <w:marBottom w:val="0"/>
              <w:divBdr>
                <w:top w:val="none" w:sz="0" w:space="0" w:color="auto"/>
                <w:left w:val="none" w:sz="0" w:space="0" w:color="auto"/>
                <w:bottom w:val="none" w:sz="0" w:space="0" w:color="auto"/>
                <w:right w:val="none" w:sz="0" w:space="0" w:color="auto"/>
              </w:divBdr>
            </w:div>
            <w:div w:id="781799667">
              <w:marLeft w:val="0"/>
              <w:marRight w:val="0"/>
              <w:marTop w:val="0"/>
              <w:marBottom w:val="0"/>
              <w:divBdr>
                <w:top w:val="none" w:sz="0" w:space="0" w:color="auto"/>
                <w:left w:val="none" w:sz="0" w:space="0" w:color="auto"/>
                <w:bottom w:val="none" w:sz="0" w:space="0" w:color="auto"/>
                <w:right w:val="none" w:sz="0" w:space="0" w:color="auto"/>
              </w:divBdr>
            </w:div>
            <w:div w:id="264114809">
              <w:marLeft w:val="0"/>
              <w:marRight w:val="0"/>
              <w:marTop w:val="0"/>
              <w:marBottom w:val="0"/>
              <w:divBdr>
                <w:top w:val="none" w:sz="0" w:space="0" w:color="auto"/>
                <w:left w:val="none" w:sz="0" w:space="0" w:color="auto"/>
                <w:bottom w:val="none" w:sz="0" w:space="0" w:color="auto"/>
                <w:right w:val="none" w:sz="0" w:space="0" w:color="auto"/>
              </w:divBdr>
            </w:div>
            <w:div w:id="1206261476">
              <w:marLeft w:val="0"/>
              <w:marRight w:val="0"/>
              <w:marTop w:val="0"/>
              <w:marBottom w:val="0"/>
              <w:divBdr>
                <w:top w:val="none" w:sz="0" w:space="0" w:color="auto"/>
                <w:left w:val="none" w:sz="0" w:space="0" w:color="auto"/>
                <w:bottom w:val="none" w:sz="0" w:space="0" w:color="auto"/>
                <w:right w:val="none" w:sz="0" w:space="0" w:color="auto"/>
              </w:divBdr>
            </w:div>
            <w:div w:id="1144350395">
              <w:marLeft w:val="0"/>
              <w:marRight w:val="0"/>
              <w:marTop w:val="0"/>
              <w:marBottom w:val="0"/>
              <w:divBdr>
                <w:top w:val="none" w:sz="0" w:space="0" w:color="auto"/>
                <w:left w:val="none" w:sz="0" w:space="0" w:color="auto"/>
                <w:bottom w:val="none" w:sz="0" w:space="0" w:color="auto"/>
                <w:right w:val="none" w:sz="0" w:space="0" w:color="auto"/>
              </w:divBdr>
            </w:div>
            <w:div w:id="885064360">
              <w:marLeft w:val="0"/>
              <w:marRight w:val="0"/>
              <w:marTop w:val="0"/>
              <w:marBottom w:val="0"/>
              <w:divBdr>
                <w:top w:val="none" w:sz="0" w:space="0" w:color="auto"/>
                <w:left w:val="none" w:sz="0" w:space="0" w:color="auto"/>
                <w:bottom w:val="none" w:sz="0" w:space="0" w:color="auto"/>
                <w:right w:val="none" w:sz="0" w:space="0" w:color="auto"/>
              </w:divBdr>
            </w:div>
            <w:div w:id="1706713208">
              <w:marLeft w:val="0"/>
              <w:marRight w:val="0"/>
              <w:marTop w:val="0"/>
              <w:marBottom w:val="0"/>
              <w:divBdr>
                <w:top w:val="none" w:sz="0" w:space="0" w:color="auto"/>
                <w:left w:val="none" w:sz="0" w:space="0" w:color="auto"/>
                <w:bottom w:val="none" w:sz="0" w:space="0" w:color="auto"/>
                <w:right w:val="none" w:sz="0" w:space="0" w:color="auto"/>
              </w:divBdr>
            </w:div>
            <w:div w:id="1980988578">
              <w:marLeft w:val="0"/>
              <w:marRight w:val="0"/>
              <w:marTop w:val="0"/>
              <w:marBottom w:val="0"/>
              <w:divBdr>
                <w:top w:val="none" w:sz="0" w:space="0" w:color="auto"/>
                <w:left w:val="none" w:sz="0" w:space="0" w:color="auto"/>
                <w:bottom w:val="none" w:sz="0" w:space="0" w:color="auto"/>
                <w:right w:val="none" w:sz="0" w:space="0" w:color="auto"/>
              </w:divBdr>
            </w:div>
            <w:div w:id="219556115">
              <w:marLeft w:val="0"/>
              <w:marRight w:val="0"/>
              <w:marTop w:val="0"/>
              <w:marBottom w:val="0"/>
              <w:divBdr>
                <w:top w:val="none" w:sz="0" w:space="0" w:color="auto"/>
                <w:left w:val="none" w:sz="0" w:space="0" w:color="auto"/>
                <w:bottom w:val="none" w:sz="0" w:space="0" w:color="auto"/>
                <w:right w:val="none" w:sz="0" w:space="0" w:color="auto"/>
              </w:divBdr>
            </w:div>
            <w:div w:id="1065251655">
              <w:marLeft w:val="0"/>
              <w:marRight w:val="0"/>
              <w:marTop w:val="0"/>
              <w:marBottom w:val="0"/>
              <w:divBdr>
                <w:top w:val="none" w:sz="0" w:space="0" w:color="auto"/>
                <w:left w:val="none" w:sz="0" w:space="0" w:color="auto"/>
                <w:bottom w:val="none" w:sz="0" w:space="0" w:color="auto"/>
                <w:right w:val="none" w:sz="0" w:space="0" w:color="auto"/>
              </w:divBdr>
            </w:div>
            <w:div w:id="516389637">
              <w:marLeft w:val="0"/>
              <w:marRight w:val="0"/>
              <w:marTop w:val="0"/>
              <w:marBottom w:val="0"/>
              <w:divBdr>
                <w:top w:val="none" w:sz="0" w:space="0" w:color="auto"/>
                <w:left w:val="none" w:sz="0" w:space="0" w:color="auto"/>
                <w:bottom w:val="none" w:sz="0" w:space="0" w:color="auto"/>
                <w:right w:val="none" w:sz="0" w:space="0" w:color="auto"/>
              </w:divBdr>
            </w:div>
            <w:div w:id="439222993">
              <w:marLeft w:val="0"/>
              <w:marRight w:val="0"/>
              <w:marTop w:val="0"/>
              <w:marBottom w:val="0"/>
              <w:divBdr>
                <w:top w:val="none" w:sz="0" w:space="0" w:color="auto"/>
                <w:left w:val="none" w:sz="0" w:space="0" w:color="auto"/>
                <w:bottom w:val="none" w:sz="0" w:space="0" w:color="auto"/>
                <w:right w:val="none" w:sz="0" w:space="0" w:color="auto"/>
              </w:divBdr>
            </w:div>
            <w:div w:id="148594448">
              <w:marLeft w:val="0"/>
              <w:marRight w:val="0"/>
              <w:marTop w:val="0"/>
              <w:marBottom w:val="0"/>
              <w:divBdr>
                <w:top w:val="none" w:sz="0" w:space="0" w:color="auto"/>
                <w:left w:val="none" w:sz="0" w:space="0" w:color="auto"/>
                <w:bottom w:val="none" w:sz="0" w:space="0" w:color="auto"/>
                <w:right w:val="none" w:sz="0" w:space="0" w:color="auto"/>
              </w:divBdr>
            </w:div>
            <w:div w:id="11691934">
              <w:marLeft w:val="0"/>
              <w:marRight w:val="0"/>
              <w:marTop w:val="0"/>
              <w:marBottom w:val="0"/>
              <w:divBdr>
                <w:top w:val="none" w:sz="0" w:space="0" w:color="auto"/>
                <w:left w:val="none" w:sz="0" w:space="0" w:color="auto"/>
                <w:bottom w:val="none" w:sz="0" w:space="0" w:color="auto"/>
                <w:right w:val="none" w:sz="0" w:space="0" w:color="auto"/>
              </w:divBdr>
            </w:div>
            <w:div w:id="1249391135">
              <w:marLeft w:val="0"/>
              <w:marRight w:val="0"/>
              <w:marTop w:val="0"/>
              <w:marBottom w:val="0"/>
              <w:divBdr>
                <w:top w:val="none" w:sz="0" w:space="0" w:color="auto"/>
                <w:left w:val="none" w:sz="0" w:space="0" w:color="auto"/>
                <w:bottom w:val="none" w:sz="0" w:space="0" w:color="auto"/>
                <w:right w:val="none" w:sz="0" w:space="0" w:color="auto"/>
              </w:divBdr>
            </w:div>
            <w:div w:id="1803764359">
              <w:marLeft w:val="0"/>
              <w:marRight w:val="0"/>
              <w:marTop w:val="0"/>
              <w:marBottom w:val="0"/>
              <w:divBdr>
                <w:top w:val="none" w:sz="0" w:space="0" w:color="auto"/>
                <w:left w:val="none" w:sz="0" w:space="0" w:color="auto"/>
                <w:bottom w:val="none" w:sz="0" w:space="0" w:color="auto"/>
                <w:right w:val="none" w:sz="0" w:space="0" w:color="auto"/>
              </w:divBdr>
            </w:div>
            <w:div w:id="1573928480">
              <w:marLeft w:val="0"/>
              <w:marRight w:val="0"/>
              <w:marTop w:val="0"/>
              <w:marBottom w:val="0"/>
              <w:divBdr>
                <w:top w:val="none" w:sz="0" w:space="0" w:color="auto"/>
                <w:left w:val="none" w:sz="0" w:space="0" w:color="auto"/>
                <w:bottom w:val="none" w:sz="0" w:space="0" w:color="auto"/>
                <w:right w:val="none" w:sz="0" w:space="0" w:color="auto"/>
              </w:divBdr>
            </w:div>
            <w:div w:id="1710448913">
              <w:marLeft w:val="0"/>
              <w:marRight w:val="0"/>
              <w:marTop w:val="0"/>
              <w:marBottom w:val="0"/>
              <w:divBdr>
                <w:top w:val="none" w:sz="0" w:space="0" w:color="auto"/>
                <w:left w:val="none" w:sz="0" w:space="0" w:color="auto"/>
                <w:bottom w:val="none" w:sz="0" w:space="0" w:color="auto"/>
                <w:right w:val="none" w:sz="0" w:space="0" w:color="auto"/>
              </w:divBdr>
            </w:div>
            <w:div w:id="2070111808">
              <w:marLeft w:val="0"/>
              <w:marRight w:val="0"/>
              <w:marTop w:val="0"/>
              <w:marBottom w:val="0"/>
              <w:divBdr>
                <w:top w:val="none" w:sz="0" w:space="0" w:color="auto"/>
                <w:left w:val="none" w:sz="0" w:space="0" w:color="auto"/>
                <w:bottom w:val="none" w:sz="0" w:space="0" w:color="auto"/>
                <w:right w:val="none" w:sz="0" w:space="0" w:color="auto"/>
              </w:divBdr>
            </w:div>
            <w:div w:id="1417675917">
              <w:marLeft w:val="0"/>
              <w:marRight w:val="0"/>
              <w:marTop w:val="0"/>
              <w:marBottom w:val="0"/>
              <w:divBdr>
                <w:top w:val="none" w:sz="0" w:space="0" w:color="auto"/>
                <w:left w:val="none" w:sz="0" w:space="0" w:color="auto"/>
                <w:bottom w:val="none" w:sz="0" w:space="0" w:color="auto"/>
                <w:right w:val="none" w:sz="0" w:space="0" w:color="auto"/>
              </w:divBdr>
            </w:div>
            <w:div w:id="820542766">
              <w:marLeft w:val="0"/>
              <w:marRight w:val="0"/>
              <w:marTop w:val="0"/>
              <w:marBottom w:val="0"/>
              <w:divBdr>
                <w:top w:val="none" w:sz="0" w:space="0" w:color="auto"/>
                <w:left w:val="none" w:sz="0" w:space="0" w:color="auto"/>
                <w:bottom w:val="none" w:sz="0" w:space="0" w:color="auto"/>
                <w:right w:val="none" w:sz="0" w:space="0" w:color="auto"/>
              </w:divBdr>
            </w:div>
            <w:div w:id="53435266">
              <w:marLeft w:val="0"/>
              <w:marRight w:val="0"/>
              <w:marTop w:val="0"/>
              <w:marBottom w:val="0"/>
              <w:divBdr>
                <w:top w:val="none" w:sz="0" w:space="0" w:color="auto"/>
                <w:left w:val="none" w:sz="0" w:space="0" w:color="auto"/>
                <w:bottom w:val="none" w:sz="0" w:space="0" w:color="auto"/>
                <w:right w:val="none" w:sz="0" w:space="0" w:color="auto"/>
              </w:divBdr>
            </w:div>
            <w:div w:id="698700277">
              <w:marLeft w:val="0"/>
              <w:marRight w:val="0"/>
              <w:marTop w:val="0"/>
              <w:marBottom w:val="0"/>
              <w:divBdr>
                <w:top w:val="none" w:sz="0" w:space="0" w:color="auto"/>
                <w:left w:val="none" w:sz="0" w:space="0" w:color="auto"/>
                <w:bottom w:val="none" w:sz="0" w:space="0" w:color="auto"/>
                <w:right w:val="none" w:sz="0" w:space="0" w:color="auto"/>
              </w:divBdr>
            </w:div>
            <w:div w:id="1435439138">
              <w:marLeft w:val="0"/>
              <w:marRight w:val="0"/>
              <w:marTop w:val="0"/>
              <w:marBottom w:val="0"/>
              <w:divBdr>
                <w:top w:val="none" w:sz="0" w:space="0" w:color="auto"/>
                <w:left w:val="none" w:sz="0" w:space="0" w:color="auto"/>
                <w:bottom w:val="none" w:sz="0" w:space="0" w:color="auto"/>
                <w:right w:val="none" w:sz="0" w:space="0" w:color="auto"/>
              </w:divBdr>
            </w:div>
            <w:div w:id="17319161">
              <w:marLeft w:val="0"/>
              <w:marRight w:val="0"/>
              <w:marTop w:val="0"/>
              <w:marBottom w:val="0"/>
              <w:divBdr>
                <w:top w:val="none" w:sz="0" w:space="0" w:color="auto"/>
                <w:left w:val="none" w:sz="0" w:space="0" w:color="auto"/>
                <w:bottom w:val="none" w:sz="0" w:space="0" w:color="auto"/>
                <w:right w:val="none" w:sz="0" w:space="0" w:color="auto"/>
              </w:divBdr>
            </w:div>
            <w:div w:id="767697425">
              <w:marLeft w:val="0"/>
              <w:marRight w:val="0"/>
              <w:marTop w:val="0"/>
              <w:marBottom w:val="0"/>
              <w:divBdr>
                <w:top w:val="none" w:sz="0" w:space="0" w:color="auto"/>
                <w:left w:val="none" w:sz="0" w:space="0" w:color="auto"/>
                <w:bottom w:val="none" w:sz="0" w:space="0" w:color="auto"/>
                <w:right w:val="none" w:sz="0" w:space="0" w:color="auto"/>
              </w:divBdr>
            </w:div>
            <w:div w:id="12658797">
              <w:marLeft w:val="0"/>
              <w:marRight w:val="0"/>
              <w:marTop w:val="0"/>
              <w:marBottom w:val="0"/>
              <w:divBdr>
                <w:top w:val="none" w:sz="0" w:space="0" w:color="auto"/>
                <w:left w:val="none" w:sz="0" w:space="0" w:color="auto"/>
                <w:bottom w:val="none" w:sz="0" w:space="0" w:color="auto"/>
                <w:right w:val="none" w:sz="0" w:space="0" w:color="auto"/>
              </w:divBdr>
            </w:div>
            <w:div w:id="2079941113">
              <w:marLeft w:val="0"/>
              <w:marRight w:val="0"/>
              <w:marTop w:val="0"/>
              <w:marBottom w:val="0"/>
              <w:divBdr>
                <w:top w:val="none" w:sz="0" w:space="0" w:color="auto"/>
                <w:left w:val="none" w:sz="0" w:space="0" w:color="auto"/>
                <w:bottom w:val="none" w:sz="0" w:space="0" w:color="auto"/>
                <w:right w:val="none" w:sz="0" w:space="0" w:color="auto"/>
              </w:divBdr>
            </w:div>
            <w:div w:id="998461819">
              <w:marLeft w:val="0"/>
              <w:marRight w:val="0"/>
              <w:marTop w:val="0"/>
              <w:marBottom w:val="0"/>
              <w:divBdr>
                <w:top w:val="none" w:sz="0" w:space="0" w:color="auto"/>
                <w:left w:val="none" w:sz="0" w:space="0" w:color="auto"/>
                <w:bottom w:val="none" w:sz="0" w:space="0" w:color="auto"/>
                <w:right w:val="none" w:sz="0" w:space="0" w:color="auto"/>
              </w:divBdr>
            </w:div>
            <w:div w:id="1955405413">
              <w:marLeft w:val="0"/>
              <w:marRight w:val="0"/>
              <w:marTop w:val="0"/>
              <w:marBottom w:val="0"/>
              <w:divBdr>
                <w:top w:val="none" w:sz="0" w:space="0" w:color="auto"/>
                <w:left w:val="none" w:sz="0" w:space="0" w:color="auto"/>
                <w:bottom w:val="none" w:sz="0" w:space="0" w:color="auto"/>
                <w:right w:val="none" w:sz="0" w:space="0" w:color="auto"/>
              </w:divBdr>
            </w:div>
            <w:div w:id="213124205">
              <w:marLeft w:val="0"/>
              <w:marRight w:val="0"/>
              <w:marTop w:val="0"/>
              <w:marBottom w:val="0"/>
              <w:divBdr>
                <w:top w:val="none" w:sz="0" w:space="0" w:color="auto"/>
                <w:left w:val="none" w:sz="0" w:space="0" w:color="auto"/>
                <w:bottom w:val="none" w:sz="0" w:space="0" w:color="auto"/>
                <w:right w:val="none" w:sz="0" w:space="0" w:color="auto"/>
              </w:divBdr>
            </w:div>
            <w:div w:id="1131363398">
              <w:marLeft w:val="0"/>
              <w:marRight w:val="0"/>
              <w:marTop w:val="0"/>
              <w:marBottom w:val="0"/>
              <w:divBdr>
                <w:top w:val="none" w:sz="0" w:space="0" w:color="auto"/>
                <w:left w:val="none" w:sz="0" w:space="0" w:color="auto"/>
                <w:bottom w:val="none" w:sz="0" w:space="0" w:color="auto"/>
                <w:right w:val="none" w:sz="0" w:space="0" w:color="auto"/>
              </w:divBdr>
            </w:div>
            <w:div w:id="1818263450">
              <w:marLeft w:val="0"/>
              <w:marRight w:val="0"/>
              <w:marTop w:val="0"/>
              <w:marBottom w:val="0"/>
              <w:divBdr>
                <w:top w:val="none" w:sz="0" w:space="0" w:color="auto"/>
                <w:left w:val="none" w:sz="0" w:space="0" w:color="auto"/>
                <w:bottom w:val="none" w:sz="0" w:space="0" w:color="auto"/>
                <w:right w:val="none" w:sz="0" w:space="0" w:color="auto"/>
              </w:divBdr>
            </w:div>
            <w:div w:id="1531067832">
              <w:marLeft w:val="0"/>
              <w:marRight w:val="0"/>
              <w:marTop w:val="0"/>
              <w:marBottom w:val="0"/>
              <w:divBdr>
                <w:top w:val="none" w:sz="0" w:space="0" w:color="auto"/>
                <w:left w:val="none" w:sz="0" w:space="0" w:color="auto"/>
                <w:bottom w:val="none" w:sz="0" w:space="0" w:color="auto"/>
                <w:right w:val="none" w:sz="0" w:space="0" w:color="auto"/>
              </w:divBdr>
            </w:div>
            <w:div w:id="1221398885">
              <w:marLeft w:val="0"/>
              <w:marRight w:val="0"/>
              <w:marTop w:val="0"/>
              <w:marBottom w:val="0"/>
              <w:divBdr>
                <w:top w:val="none" w:sz="0" w:space="0" w:color="auto"/>
                <w:left w:val="none" w:sz="0" w:space="0" w:color="auto"/>
                <w:bottom w:val="none" w:sz="0" w:space="0" w:color="auto"/>
                <w:right w:val="none" w:sz="0" w:space="0" w:color="auto"/>
              </w:divBdr>
            </w:div>
            <w:div w:id="1562326164">
              <w:marLeft w:val="0"/>
              <w:marRight w:val="0"/>
              <w:marTop w:val="0"/>
              <w:marBottom w:val="0"/>
              <w:divBdr>
                <w:top w:val="none" w:sz="0" w:space="0" w:color="auto"/>
                <w:left w:val="none" w:sz="0" w:space="0" w:color="auto"/>
                <w:bottom w:val="none" w:sz="0" w:space="0" w:color="auto"/>
                <w:right w:val="none" w:sz="0" w:space="0" w:color="auto"/>
              </w:divBdr>
            </w:div>
            <w:div w:id="486093419">
              <w:marLeft w:val="0"/>
              <w:marRight w:val="0"/>
              <w:marTop w:val="0"/>
              <w:marBottom w:val="0"/>
              <w:divBdr>
                <w:top w:val="none" w:sz="0" w:space="0" w:color="auto"/>
                <w:left w:val="none" w:sz="0" w:space="0" w:color="auto"/>
                <w:bottom w:val="none" w:sz="0" w:space="0" w:color="auto"/>
                <w:right w:val="none" w:sz="0" w:space="0" w:color="auto"/>
              </w:divBdr>
            </w:div>
            <w:div w:id="1412893436">
              <w:marLeft w:val="0"/>
              <w:marRight w:val="0"/>
              <w:marTop w:val="0"/>
              <w:marBottom w:val="0"/>
              <w:divBdr>
                <w:top w:val="none" w:sz="0" w:space="0" w:color="auto"/>
                <w:left w:val="none" w:sz="0" w:space="0" w:color="auto"/>
                <w:bottom w:val="none" w:sz="0" w:space="0" w:color="auto"/>
                <w:right w:val="none" w:sz="0" w:space="0" w:color="auto"/>
              </w:divBdr>
            </w:div>
            <w:div w:id="2055765871">
              <w:marLeft w:val="0"/>
              <w:marRight w:val="0"/>
              <w:marTop w:val="0"/>
              <w:marBottom w:val="0"/>
              <w:divBdr>
                <w:top w:val="none" w:sz="0" w:space="0" w:color="auto"/>
                <w:left w:val="none" w:sz="0" w:space="0" w:color="auto"/>
                <w:bottom w:val="none" w:sz="0" w:space="0" w:color="auto"/>
                <w:right w:val="none" w:sz="0" w:space="0" w:color="auto"/>
              </w:divBdr>
            </w:div>
            <w:div w:id="1941907034">
              <w:marLeft w:val="0"/>
              <w:marRight w:val="0"/>
              <w:marTop w:val="0"/>
              <w:marBottom w:val="0"/>
              <w:divBdr>
                <w:top w:val="none" w:sz="0" w:space="0" w:color="auto"/>
                <w:left w:val="none" w:sz="0" w:space="0" w:color="auto"/>
                <w:bottom w:val="none" w:sz="0" w:space="0" w:color="auto"/>
                <w:right w:val="none" w:sz="0" w:space="0" w:color="auto"/>
              </w:divBdr>
            </w:div>
            <w:div w:id="1701517051">
              <w:marLeft w:val="0"/>
              <w:marRight w:val="0"/>
              <w:marTop w:val="0"/>
              <w:marBottom w:val="0"/>
              <w:divBdr>
                <w:top w:val="none" w:sz="0" w:space="0" w:color="auto"/>
                <w:left w:val="none" w:sz="0" w:space="0" w:color="auto"/>
                <w:bottom w:val="none" w:sz="0" w:space="0" w:color="auto"/>
                <w:right w:val="none" w:sz="0" w:space="0" w:color="auto"/>
              </w:divBdr>
            </w:div>
            <w:div w:id="829095983">
              <w:marLeft w:val="0"/>
              <w:marRight w:val="0"/>
              <w:marTop w:val="0"/>
              <w:marBottom w:val="0"/>
              <w:divBdr>
                <w:top w:val="none" w:sz="0" w:space="0" w:color="auto"/>
                <w:left w:val="none" w:sz="0" w:space="0" w:color="auto"/>
                <w:bottom w:val="none" w:sz="0" w:space="0" w:color="auto"/>
                <w:right w:val="none" w:sz="0" w:space="0" w:color="auto"/>
              </w:divBdr>
            </w:div>
            <w:div w:id="46609747">
              <w:marLeft w:val="0"/>
              <w:marRight w:val="0"/>
              <w:marTop w:val="0"/>
              <w:marBottom w:val="0"/>
              <w:divBdr>
                <w:top w:val="none" w:sz="0" w:space="0" w:color="auto"/>
                <w:left w:val="none" w:sz="0" w:space="0" w:color="auto"/>
                <w:bottom w:val="none" w:sz="0" w:space="0" w:color="auto"/>
                <w:right w:val="none" w:sz="0" w:space="0" w:color="auto"/>
              </w:divBdr>
            </w:div>
            <w:div w:id="1449277582">
              <w:marLeft w:val="0"/>
              <w:marRight w:val="0"/>
              <w:marTop w:val="0"/>
              <w:marBottom w:val="0"/>
              <w:divBdr>
                <w:top w:val="none" w:sz="0" w:space="0" w:color="auto"/>
                <w:left w:val="none" w:sz="0" w:space="0" w:color="auto"/>
                <w:bottom w:val="none" w:sz="0" w:space="0" w:color="auto"/>
                <w:right w:val="none" w:sz="0" w:space="0" w:color="auto"/>
              </w:divBdr>
            </w:div>
            <w:div w:id="703601297">
              <w:marLeft w:val="0"/>
              <w:marRight w:val="0"/>
              <w:marTop w:val="0"/>
              <w:marBottom w:val="0"/>
              <w:divBdr>
                <w:top w:val="none" w:sz="0" w:space="0" w:color="auto"/>
                <w:left w:val="none" w:sz="0" w:space="0" w:color="auto"/>
                <w:bottom w:val="none" w:sz="0" w:space="0" w:color="auto"/>
                <w:right w:val="none" w:sz="0" w:space="0" w:color="auto"/>
              </w:divBdr>
            </w:div>
            <w:div w:id="899898728">
              <w:marLeft w:val="0"/>
              <w:marRight w:val="0"/>
              <w:marTop w:val="0"/>
              <w:marBottom w:val="0"/>
              <w:divBdr>
                <w:top w:val="none" w:sz="0" w:space="0" w:color="auto"/>
                <w:left w:val="none" w:sz="0" w:space="0" w:color="auto"/>
                <w:bottom w:val="none" w:sz="0" w:space="0" w:color="auto"/>
                <w:right w:val="none" w:sz="0" w:space="0" w:color="auto"/>
              </w:divBdr>
            </w:div>
            <w:div w:id="164246856">
              <w:marLeft w:val="0"/>
              <w:marRight w:val="0"/>
              <w:marTop w:val="0"/>
              <w:marBottom w:val="0"/>
              <w:divBdr>
                <w:top w:val="none" w:sz="0" w:space="0" w:color="auto"/>
                <w:left w:val="none" w:sz="0" w:space="0" w:color="auto"/>
                <w:bottom w:val="none" w:sz="0" w:space="0" w:color="auto"/>
                <w:right w:val="none" w:sz="0" w:space="0" w:color="auto"/>
              </w:divBdr>
            </w:div>
            <w:div w:id="373310015">
              <w:marLeft w:val="0"/>
              <w:marRight w:val="0"/>
              <w:marTop w:val="0"/>
              <w:marBottom w:val="0"/>
              <w:divBdr>
                <w:top w:val="none" w:sz="0" w:space="0" w:color="auto"/>
                <w:left w:val="none" w:sz="0" w:space="0" w:color="auto"/>
                <w:bottom w:val="none" w:sz="0" w:space="0" w:color="auto"/>
                <w:right w:val="none" w:sz="0" w:space="0" w:color="auto"/>
              </w:divBdr>
            </w:div>
            <w:div w:id="2003387348">
              <w:marLeft w:val="0"/>
              <w:marRight w:val="0"/>
              <w:marTop w:val="0"/>
              <w:marBottom w:val="0"/>
              <w:divBdr>
                <w:top w:val="none" w:sz="0" w:space="0" w:color="auto"/>
                <w:left w:val="none" w:sz="0" w:space="0" w:color="auto"/>
                <w:bottom w:val="none" w:sz="0" w:space="0" w:color="auto"/>
                <w:right w:val="none" w:sz="0" w:space="0" w:color="auto"/>
              </w:divBdr>
            </w:div>
            <w:div w:id="1072772894">
              <w:marLeft w:val="0"/>
              <w:marRight w:val="0"/>
              <w:marTop w:val="0"/>
              <w:marBottom w:val="0"/>
              <w:divBdr>
                <w:top w:val="none" w:sz="0" w:space="0" w:color="auto"/>
                <w:left w:val="none" w:sz="0" w:space="0" w:color="auto"/>
                <w:bottom w:val="none" w:sz="0" w:space="0" w:color="auto"/>
                <w:right w:val="none" w:sz="0" w:space="0" w:color="auto"/>
              </w:divBdr>
            </w:div>
            <w:div w:id="617570036">
              <w:marLeft w:val="0"/>
              <w:marRight w:val="0"/>
              <w:marTop w:val="0"/>
              <w:marBottom w:val="0"/>
              <w:divBdr>
                <w:top w:val="none" w:sz="0" w:space="0" w:color="auto"/>
                <w:left w:val="none" w:sz="0" w:space="0" w:color="auto"/>
                <w:bottom w:val="none" w:sz="0" w:space="0" w:color="auto"/>
                <w:right w:val="none" w:sz="0" w:space="0" w:color="auto"/>
              </w:divBdr>
            </w:div>
            <w:div w:id="1628315590">
              <w:marLeft w:val="0"/>
              <w:marRight w:val="0"/>
              <w:marTop w:val="0"/>
              <w:marBottom w:val="0"/>
              <w:divBdr>
                <w:top w:val="none" w:sz="0" w:space="0" w:color="auto"/>
                <w:left w:val="none" w:sz="0" w:space="0" w:color="auto"/>
                <w:bottom w:val="none" w:sz="0" w:space="0" w:color="auto"/>
                <w:right w:val="none" w:sz="0" w:space="0" w:color="auto"/>
              </w:divBdr>
            </w:div>
            <w:div w:id="280109662">
              <w:marLeft w:val="0"/>
              <w:marRight w:val="0"/>
              <w:marTop w:val="0"/>
              <w:marBottom w:val="0"/>
              <w:divBdr>
                <w:top w:val="none" w:sz="0" w:space="0" w:color="auto"/>
                <w:left w:val="none" w:sz="0" w:space="0" w:color="auto"/>
                <w:bottom w:val="none" w:sz="0" w:space="0" w:color="auto"/>
                <w:right w:val="none" w:sz="0" w:space="0" w:color="auto"/>
              </w:divBdr>
            </w:div>
            <w:div w:id="122040800">
              <w:marLeft w:val="0"/>
              <w:marRight w:val="0"/>
              <w:marTop w:val="0"/>
              <w:marBottom w:val="0"/>
              <w:divBdr>
                <w:top w:val="none" w:sz="0" w:space="0" w:color="auto"/>
                <w:left w:val="none" w:sz="0" w:space="0" w:color="auto"/>
                <w:bottom w:val="none" w:sz="0" w:space="0" w:color="auto"/>
                <w:right w:val="none" w:sz="0" w:space="0" w:color="auto"/>
              </w:divBdr>
            </w:div>
            <w:div w:id="2095393200">
              <w:marLeft w:val="0"/>
              <w:marRight w:val="0"/>
              <w:marTop w:val="0"/>
              <w:marBottom w:val="0"/>
              <w:divBdr>
                <w:top w:val="none" w:sz="0" w:space="0" w:color="auto"/>
                <w:left w:val="none" w:sz="0" w:space="0" w:color="auto"/>
                <w:bottom w:val="none" w:sz="0" w:space="0" w:color="auto"/>
                <w:right w:val="none" w:sz="0" w:space="0" w:color="auto"/>
              </w:divBdr>
            </w:div>
            <w:div w:id="1581058156">
              <w:marLeft w:val="0"/>
              <w:marRight w:val="0"/>
              <w:marTop w:val="0"/>
              <w:marBottom w:val="0"/>
              <w:divBdr>
                <w:top w:val="none" w:sz="0" w:space="0" w:color="auto"/>
                <w:left w:val="none" w:sz="0" w:space="0" w:color="auto"/>
                <w:bottom w:val="none" w:sz="0" w:space="0" w:color="auto"/>
                <w:right w:val="none" w:sz="0" w:space="0" w:color="auto"/>
              </w:divBdr>
            </w:div>
            <w:div w:id="376854024">
              <w:marLeft w:val="0"/>
              <w:marRight w:val="0"/>
              <w:marTop w:val="0"/>
              <w:marBottom w:val="0"/>
              <w:divBdr>
                <w:top w:val="none" w:sz="0" w:space="0" w:color="auto"/>
                <w:left w:val="none" w:sz="0" w:space="0" w:color="auto"/>
                <w:bottom w:val="none" w:sz="0" w:space="0" w:color="auto"/>
                <w:right w:val="none" w:sz="0" w:space="0" w:color="auto"/>
              </w:divBdr>
            </w:div>
            <w:div w:id="195780545">
              <w:marLeft w:val="0"/>
              <w:marRight w:val="0"/>
              <w:marTop w:val="0"/>
              <w:marBottom w:val="0"/>
              <w:divBdr>
                <w:top w:val="none" w:sz="0" w:space="0" w:color="auto"/>
                <w:left w:val="none" w:sz="0" w:space="0" w:color="auto"/>
                <w:bottom w:val="none" w:sz="0" w:space="0" w:color="auto"/>
                <w:right w:val="none" w:sz="0" w:space="0" w:color="auto"/>
              </w:divBdr>
            </w:div>
            <w:div w:id="264269337">
              <w:marLeft w:val="0"/>
              <w:marRight w:val="0"/>
              <w:marTop w:val="0"/>
              <w:marBottom w:val="0"/>
              <w:divBdr>
                <w:top w:val="none" w:sz="0" w:space="0" w:color="auto"/>
                <w:left w:val="none" w:sz="0" w:space="0" w:color="auto"/>
                <w:bottom w:val="none" w:sz="0" w:space="0" w:color="auto"/>
                <w:right w:val="none" w:sz="0" w:space="0" w:color="auto"/>
              </w:divBdr>
            </w:div>
            <w:div w:id="1670252592">
              <w:marLeft w:val="0"/>
              <w:marRight w:val="0"/>
              <w:marTop w:val="0"/>
              <w:marBottom w:val="0"/>
              <w:divBdr>
                <w:top w:val="none" w:sz="0" w:space="0" w:color="auto"/>
                <w:left w:val="none" w:sz="0" w:space="0" w:color="auto"/>
                <w:bottom w:val="none" w:sz="0" w:space="0" w:color="auto"/>
                <w:right w:val="none" w:sz="0" w:space="0" w:color="auto"/>
              </w:divBdr>
            </w:div>
            <w:div w:id="796990434">
              <w:marLeft w:val="0"/>
              <w:marRight w:val="0"/>
              <w:marTop w:val="0"/>
              <w:marBottom w:val="0"/>
              <w:divBdr>
                <w:top w:val="none" w:sz="0" w:space="0" w:color="auto"/>
                <w:left w:val="none" w:sz="0" w:space="0" w:color="auto"/>
                <w:bottom w:val="none" w:sz="0" w:space="0" w:color="auto"/>
                <w:right w:val="none" w:sz="0" w:space="0" w:color="auto"/>
              </w:divBdr>
            </w:div>
            <w:div w:id="1200513168">
              <w:marLeft w:val="0"/>
              <w:marRight w:val="0"/>
              <w:marTop w:val="0"/>
              <w:marBottom w:val="0"/>
              <w:divBdr>
                <w:top w:val="none" w:sz="0" w:space="0" w:color="auto"/>
                <w:left w:val="none" w:sz="0" w:space="0" w:color="auto"/>
                <w:bottom w:val="none" w:sz="0" w:space="0" w:color="auto"/>
                <w:right w:val="none" w:sz="0" w:space="0" w:color="auto"/>
              </w:divBdr>
            </w:div>
            <w:div w:id="434055187">
              <w:marLeft w:val="0"/>
              <w:marRight w:val="0"/>
              <w:marTop w:val="0"/>
              <w:marBottom w:val="0"/>
              <w:divBdr>
                <w:top w:val="none" w:sz="0" w:space="0" w:color="auto"/>
                <w:left w:val="none" w:sz="0" w:space="0" w:color="auto"/>
                <w:bottom w:val="none" w:sz="0" w:space="0" w:color="auto"/>
                <w:right w:val="none" w:sz="0" w:space="0" w:color="auto"/>
              </w:divBdr>
            </w:div>
            <w:div w:id="1902596816">
              <w:marLeft w:val="0"/>
              <w:marRight w:val="0"/>
              <w:marTop w:val="0"/>
              <w:marBottom w:val="0"/>
              <w:divBdr>
                <w:top w:val="none" w:sz="0" w:space="0" w:color="auto"/>
                <w:left w:val="none" w:sz="0" w:space="0" w:color="auto"/>
                <w:bottom w:val="none" w:sz="0" w:space="0" w:color="auto"/>
                <w:right w:val="none" w:sz="0" w:space="0" w:color="auto"/>
              </w:divBdr>
            </w:div>
            <w:div w:id="427578414">
              <w:marLeft w:val="0"/>
              <w:marRight w:val="0"/>
              <w:marTop w:val="0"/>
              <w:marBottom w:val="0"/>
              <w:divBdr>
                <w:top w:val="none" w:sz="0" w:space="0" w:color="auto"/>
                <w:left w:val="none" w:sz="0" w:space="0" w:color="auto"/>
                <w:bottom w:val="none" w:sz="0" w:space="0" w:color="auto"/>
                <w:right w:val="none" w:sz="0" w:space="0" w:color="auto"/>
              </w:divBdr>
            </w:div>
            <w:div w:id="191116823">
              <w:marLeft w:val="0"/>
              <w:marRight w:val="0"/>
              <w:marTop w:val="0"/>
              <w:marBottom w:val="0"/>
              <w:divBdr>
                <w:top w:val="none" w:sz="0" w:space="0" w:color="auto"/>
                <w:left w:val="none" w:sz="0" w:space="0" w:color="auto"/>
                <w:bottom w:val="none" w:sz="0" w:space="0" w:color="auto"/>
                <w:right w:val="none" w:sz="0" w:space="0" w:color="auto"/>
              </w:divBdr>
            </w:div>
            <w:div w:id="771516220">
              <w:marLeft w:val="0"/>
              <w:marRight w:val="0"/>
              <w:marTop w:val="0"/>
              <w:marBottom w:val="0"/>
              <w:divBdr>
                <w:top w:val="none" w:sz="0" w:space="0" w:color="auto"/>
                <w:left w:val="none" w:sz="0" w:space="0" w:color="auto"/>
                <w:bottom w:val="none" w:sz="0" w:space="0" w:color="auto"/>
                <w:right w:val="none" w:sz="0" w:space="0" w:color="auto"/>
              </w:divBdr>
            </w:div>
            <w:div w:id="2091464150">
              <w:marLeft w:val="0"/>
              <w:marRight w:val="0"/>
              <w:marTop w:val="0"/>
              <w:marBottom w:val="0"/>
              <w:divBdr>
                <w:top w:val="none" w:sz="0" w:space="0" w:color="auto"/>
                <w:left w:val="none" w:sz="0" w:space="0" w:color="auto"/>
                <w:bottom w:val="none" w:sz="0" w:space="0" w:color="auto"/>
                <w:right w:val="none" w:sz="0" w:space="0" w:color="auto"/>
              </w:divBdr>
            </w:div>
            <w:div w:id="1856264954">
              <w:marLeft w:val="0"/>
              <w:marRight w:val="0"/>
              <w:marTop w:val="0"/>
              <w:marBottom w:val="0"/>
              <w:divBdr>
                <w:top w:val="none" w:sz="0" w:space="0" w:color="auto"/>
                <w:left w:val="none" w:sz="0" w:space="0" w:color="auto"/>
                <w:bottom w:val="none" w:sz="0" w:space="0" w:color="auto"/>
                <w:right w:val="none" w:sz="0" w:space="0" w:color="auto"/>
              </w:divBdr>
            </w:div>
            <w:div w:id="1541940078">
              <w:marLeft w:val="0"/>
              <w:marRight w:val="0"/>
              <w:marTop w:val="0"/>
              <w:marBottom w:val="0"/>
              <w:divBdr>
                <w:top w:val="none" w:sz="0" w:space="0" w:color="auto"/>
                <w:left w:val="none" w:sz="0" w:space="0" w:color="auto"/>
                <w:bottom w:val="none" w:sz="0" w:space="0" w:color="auto"/>
                <w:right w:val="none" w:sz="0" w:space="0" w:color="auto"/>
              </w:divBdr>
            </w:div>
            <w:div w:id="1099522106">
              <w:marLeft w:val="0"/>
              <w:marRight w:val="0"/>
              <w:marTop w:val="0"/>
              <w:marBottom w:val="0"/>
              <w:divBdr>
                <w:top w:val="none" w:sz="0" w:space="0" w:color="auto"/>
                <w:left w:val="none" w:sz="0" w:space="0" w:color="auto"/>
                <w:bottom w:val="none" w:sz="0" w:space="0" w:color="auto"/>
                <w:right w:val="none" w:sz="0" w:space="0" w:color="auto"/>
              </w:divBdr>
            </w:div>
            <w:div w:id="890731898">
              <w:marLeft w:val="0"/>
              <w:marRight w:val="0"/>
              <w:marTop w:val="0"/>
              <w:marBottom w:val="0"/>
              <w:divBdr>
                <w:top w:val="none" w:sz="0" w:space="0" w:color="auto"/>
                <w:left w:val="none" w:sz="0" w:space="0" w:color="auto"/>
                <w:bottom w:val="none" w:sz="0" w:space="0" w:color="auto"/>
                <w:right w:val="none" w:sz="0" w:space="0" w:color="auto"/>
              </w:divBdr>
            </w:div>
            <w:div w:id="1673752325">
              <w:marLeft w:val="0"/>
              <w:marRight w:val="0"/>
              <w:marTop w:val="0"/>
              <w:marBottom w:val="0"/>
              <w:divBdr>
                <w:top w:val="none" w:sz="0" w:space="0" w:color="auto"/>
                <w:left w:val="none" w:sz="0" w:space="0" w:color="auto"/>
                <w:bottom w:val="none" w:sz="0" w:space="0" w:color="auto"/>
                <w:right w:val="none" w:sz="0" w:space="0" w:color="auto"/>
              </w:divBdr>
            </w:div>
            <w:div w:id="1076903592">
              <w:marLeft w:val="0"/>
              <w:marRight w:val="0"/>
              <w:marTop w:val="0"/>
              <w:marBottom w:val="0"/>
              <w:divBdr>
                <w:top w:val="none" w:sz="0" w:space="0" w:color="auto"/>
                <w:left w:val="none" w:sz="0" w:space="0" w:color="auto"/>
                <w:bottom w:val="none" w:sz="0" w:space="0" w:color="auto"/>
                <w:right w:val="none" w:sz="0" w:space="0" w:color="auto"/>
              </w:divBdr>
            </w:div>
            <w:div w:id="1511215293">
              <w:marLeft w:val="0"/>
              <w:marRight w:val="0"/>
              <w:marTop w:val="0"/>
              <w:marBottom w:val="0"/>
              <w:divBdr>
                <w:top w:val="none" w:sz="0" w:space="0" w:color="auto"/>
                <w:left w:val="none" w:sz="0" w:space="0" w:color="auto"/>
                <w:bottom w:val="none" w:sz="0" w:space="0" w:color="auto"/>
                <w:right w:val="none" w:sz="0" w:space="0" w:color="auto"/>
              </w:divBdr>
            </w:div>
            <w:div w:id="288051973">
              <w:marLeft w:val="0"/>
              <w:marRight w:val="0"/>
              <w:marTop w:val="0"/>
              <w:marBottom w:val="0"/>
              <w:divBdr>
                <w:top w:val="none" w:sz="0" w:space="0" w:color="auto"/>
                <w:left w:val="none" w:sz="0" w:space="0" w:color="auto"/>
                <w:bottom w:val="none" w:sz="0" w:space="0" w:color="auto"/>
                <w:right w:val="none" w:sz="0" w:space="0" w:color="auto"/>
              </w:divBdr>
            </w:div>
            <w:div w:id="1963000814">
              <w:marLeft w:val="0"/>
              <w:marRight w:val="0"/>
              <w:marTop w:val="0"/>
              <w:marBottom w:val="0"/>
              <w:divBdr>
                <w:top w:val="none" w:sz="0" w:space="0" w:color="auto"/>
                <w:left w:val="none" w:sz="0" w:space="0" w:color="auto"/>
                <w:bottom w:val="none" w:sz="0" w:space="0" w:color="auto"/>
                <w:right w:val="none" w:sz="0" w:space="0" w:color="auto"/>
              </w:divBdr>
            </w:div>
            <w:div w:id="1225682107">
              <w:marLeft w:val="0"/>
              <w:marRight w:val="0"/>
              <w:marTop w:val="0"/>
              <w:marBottom w:val="0"/>
              <w:divBdr>
                <w:top w:val="none" w:sz="0" w:space="0" w:color="auto"/>
                <w:left w:val="none" w:sz="0" w:space="0" w:color="auto"/>
                <w:bottom w:val="none" w:sz="0" w:space="0" w:color="auto"/>
                <w:right w:val="none" w:sz="0" w:space="0" w:color="auto"/>
              </w:divBdr>
            </w:div>
            <w:div w:id="1704288168">
              <w:marLeft w:val="0"/>
              <w:marRight w:val="0"/>
              <w:marTop w:val="0"/>
              <w:marBottom w:val="0"/>
              <w:divBdr>
                <w:top w:val="none" w:sz="0" w:space="0" w:color="auto"/>
                <w:left w:val="none" w:sz="0" w:space="0" w:color="auto"/>
                <w:bottom w:val="none" w:sz="0" w:space="0" w:color="auto"/>
                <w:right w:val="none" w:sz="0" w:space="0" w:color="auto"/>
              </w:divBdr>
            </w:div>
            <w:div w:id="1479423263">
              <w:marLeft w:val="0"/>
              <w:marRight w:val="0"/>
              <w:marTop w:val="0"/>
              <w:marBottom w:val="0"/>
              <w:divBdr>
                <w:top w:val="none" w:sz="0" w:space="0" w:color="auto"/>
                <w:left w:val="none" w:sz="0" w:space="0" w:color="auto"/>
                <w:bottom w:val="none" w:sz="0" w:space="0" w:color="auto"/>
                <w:right w:val="none" w:sz="0" w:space="0" w:color="auto"/>
              </w:divBdr>
            </w:div>
            <w:div w:id="160321588">
              <w:marLeft w:val="0"/>
              <w:marRight w:val="0"/>
              <w:marTop w:val="0"/>
              <w:marBottom w:val="0"/>
              <w:divBdr>
                <w:top w:val="none" w:sz="0" w:space="0" w:color="auto"/>
                <w:left w:val="none" w:sz="0" w:space="0" w:color="auto"/>
                <w:bottom w:val="none" w:sz="0" w:space="0" w:color="auto"/>
                <w:right w:val="none" w:sz="0" w:space="0" w:color="auto"/>
              </w:divBdr>
            </w:div>
            <w:div w:id="32460076">
              <w:marLeft w:val="0"/>
              <w:marRight w:val="0"/>
              <w:marTop w:val="0"/>
              <w:marBottom w:val="0"/>
              <w:divBdr>
                <w:top w:val="none" w:sz="0" w:space="0" w:color="auto"/>
                <w:left w:val="none" w:sz="0" w:space="0" w:color="auto"/>
                <w:bottom w:val="none" w:sz="0" w:space="0" w:color="auto"/>
                <w:right w:val="none" w:sz="0" w:space="0" w:color="auto"/>
              </w:divBdr>
            </w:div>
            <w:div w:id="570773615">
              <w:marLeft w:val="0"/>
              <w:marRight w:val="0"/>
              <w:marTop w:val="0"/>
              <w:marBottom w:val="0"/>
              <w:divBdr>
                <w:top w:val="none" w:sz="0" w:space="0" w:color="auto"/>
                <w:left w:val="none" w:sz="0" w:space="0" w:color="auto"/>
                <w:bottom w:val="none" w:sz="0" w:space="0" w:color="auto"/>
                <w:right w:val="none" w:sz="0" w:space="0" w:color="auto"/>
              </w:divBdr>
            </w:div>
            <w:div w:id="1162624947">
              <w:marLeft w:val="0"/>
              <w:marRight w:val="0"/>
              <w:marTop w:val="0"/>
              <w:marBottom w:val="0"/>
              <w:divBdr>
                <w:top w:val="none" w:sz="0" w:space="0" w:color="auto"/>
                <w:left w:val="none" w:sz="0" w:space="0" w:color="auto"/>
                <w:bottom w:val="none" w:sz="0" w:space="0" w:color="auto"/>
                <w:right w:val="none" w:sz="0" w:space="0" w:color="auto"/>
              </w:divBdr>
            </w:div>
            <w:div w:id="1076980415">
              <w:marLeft w:val="0"/>
              <w:marRight w:val="0"/>
              <w:marTop w:val="0"/>
              <w:marBottom w:val="0"/>
              <w:divBdr>
                <w:top w:val="none" w:sz="0" w:space="0" w:color="auto"/>
                <w:left w:val="none" w:sz="0" w:space="0" w:color="auto"/>
                <w:bottom w:val="none" w:sz="0" w:space="0" w:color="auto"/>
                <w:right w:val="none" w:sz="0" w:space="0" w:color="auto"/>
              </w:divBdr>
            </w:div>
            <w:div w:id="1062756716">
              <w:marLeft w:val="0"/>
              <w:marRight w:val="0"/>
              <w:marTop w:val="0"/>
              <w:marBottom w:val="0"/>
              <w:divBdr>
                <w:top w:val="none" w:sz="0" w:space="0" w:color="auto"/>
                <w:left w:val="none" w:sz="0" w:space="0" w:color="auto"/>
                <w:bottom w:val="none" w:sz="0" w:space="0" w:color="auto"/>
                <w:right w:val="none" w:sz="0" w:space="0" w:color="auto"/>
              </w:divBdr>
            </w:div>
            <w:div w:id="385877433">
              <w:marLeft w:val="0"/>
              <w:marRight w:val="0"/>
              <w:marTop w:val="0"/>
              <w:marBottom w:val="0"/>
              <w:divBdr>
                <w:top w:val="none" w:sz="0" w:space="0" w:color="auto"/>
                <w:left w:val="none" w:sz="0" w:space="0" w:color="auto"/>
                <w:bottom w:val="none" w:sz="0" w:space="0" w:color="auto"/>
                <w:right w:val="none" w:sz="0" w:space="0" w:color="auto"/>
              </w:divBdr>
            </w:div>
            <w:div w:id="128673733">
              <w:marLeft w:val="0"/>
              <w:marRight w:val="0"/>
              <w:marTop w:val="0"/>
              <w:marBottom w:val="0"/>
              <w:divBdr>
                <w:top w:val="none" w:sz="0" w:space="0" w:color="auto"/>
                <w:left w:val="none" w:sz="0" w:space="0" w:color="auto"/>
                <w:bottom w:val="none" w:sz="0" w:space="0" w:color="auto"/>
                <w:right w:val="none" w:sz="0" w:space="0" w:color="auto"/>
              </w:divBdr>
            </w:div>
            <w:div w:id="365981939">
              <w:marLeft w:val="0"/>
              <w:marRight w:val="0"/>
              <w:marTop w:val="0"/>
              <w:marBottom w:val="0"/>
              <w:divBdr>
                <w:top w:val="none" w:sz="0" w:space="0" w:color="auto"/>
                <w:left w:val="none" w:sz="0" w:space="0" w:color="auto"/>
                <w:bottom w:val="none" w:sz="0" w:space="0" w:color="auto"/>
                <w:right w:val="none" w:sz="0" w:space="0" w:color="auto"/>
              </w:divBdr>
            </w:div>
            <w:div w:id="1438481115">
              <w:marLeft w:val="0"/>
              <w:marRight w:val="0"/>
              <w:marTop w:val="0"/>
              <w:marBottom w:val="0"/>
              <w:divBdr>
                <w:top w:val="none" w:sz="0" w:space="0" w:color="auto"/>
                <w:left w:val="none" w:sz="0" w:space="0" w:color="auto"/>
                <w:bottom w:val="none" w:sz="0" w:space="0" w:color="auto"/>
                <w:right w:val="none" w:sz="0" w:space="0" w:color="auto"/>
              </w:divBdr>
            </w:div>
            <w:div w:id="1239485653">
              <w:marLeft w:val="0"/>
              <w:marRight w:val="0"/>
              <w:marTop w:val="0"/>
              <w:marBottom w:val="0"/>
              <w:divBdr>
                <w:top w:val="none" w:sz="0" w:space="0" w:color="auto"/>
                <w:left w:val="none" w:sz="0" w:space="0" w:color="auto"/>
                <w:bottom w:val="none" w:sz="0" w:space="0" w:color="auto"/>
                <w:right w:val="none" w:sz="0" w:space="0" w:color="auto"/>
              </w:divBdr>
            </w:div>
            <w:div w:id="1075324983">
              <w:marLeft w:val="0"/>
              <w:marRight w:val="0"/>
              <w:marTop w:val="0"/>
              <w:marBottom w:val="0"/>
              <w:divBdr>
                <w:top w:val="none" w:sz="0" w:space="0" w:color="auto"/>
                <w:left w:val="none" w:sz="0" w:space="0" w:color="auto"/>
                <w:bottom w:val="none" w:sz="0" w:space="0" w:color="auto"/>
                <w:right w:val="none" w:sz="0" w:space="0" w:color="auto"/>
              </w:divBdr>
            </w:div>
            <w:div w:id="1548831625">
              <w:marLeft w:val="0"/>
              <w:marRight w:val="0"/>
              <w:marTop w:val="0"/>
              <w:marBottom w:val="0"/>
              <w:divBdr>
                <w:top w:val="none" w:sz="0" w:space="0" w:color="auto"/>
                <w:left w:val="none" w:sz="0" w:space="0" w:color="auto"/>
                <w:bottom w:val="none" w:sz="0" w:space="0" w:color="auto"/>
                <w:right w:val="none" w:sz="0" w:space="0" w:color="auto"/>
              </w:divBdr>
            </w:div>
            <w:div w:id="1819297666">
              <w:marLeft w:val="0"/>
              <w:marRight w:val="0"/>
              <w:marTop w:val="0"/>
              <w:marBottom w:val="0"/>
              <w:divBdr>
                <w:top w:val="none" w:sz="0" w:space="0" w:color="auto"/>
                <w:left w:val="none" w:sz="0" w:space="0" w:color="auto"/>
                <w:bottom w:val="none" w:sz="0" w:space="0" w:color="auto"/>
                <w:right w:val="none" w:sz="0" w:space="0" w:color="auto"/>
              </w:divBdr>
            </w:div>
            <w:div w:id="17563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9263">
      <w:bodyDiv w:val="1"/>
      <w:marLeft w:val="0"/>
      <w:marRight w:val="0"/>
      <w:marTop w:val="0"/>
      <w:marBottom w:val="0"/>
      <w:divBdr>
        <w:top w:val="none" w:sz="0" w:space="0" w:color="auto"/>
        <w:left w:val="none" w:sz="0" w:space="0" w:color="auto"/>
        <w:bottom w:val="none" w:sz="0" w:space="0" w:color="auto"/>
        <w:right w:val="none" w:sz="0" w:space="0" w:color="auto"/>
      </w:divBdr>
    </w:div>
    <w:div w:id="1434280829">
      <w:bodyDiv w:val="1"/>
      <w:marLeft w:val="0"/>
      <w:marRight w:val="0"/>
      <w:marTop w:val="0"/>
      <w:marBottom w:val="0"/>
      <w:divBdr>
        <w:top w:val="none" w:sz="0" w:space="0" w:color="auto"/>
        <w:left w:val="none" w:sz="0" w:space="0" w:color="auto"/>
        <w:bottom w:val="none" w:sz="0" w:space="0" w:color="auto"/>
        <w:right w:val="none" w:sz="0" w:space="0" w:color="auto"/>
      </w:divBdr>
    </w:div>
    <w:div w:id="1449735867">
      <w:bodyDiv w:val="1"/>
      <w:marLeft w:val="0"/>
      <w:marRight w:val="0"/>
      <w:marTop w:val="0"/>
      <w:marBottom w:val="0"/>
      <w:divBdr>
        <w:top w:val="none" w:sz="0" w:space="0" w:color="auto"/>
        <w:left w:val="none" w:sz="0" w:space="0" w:color="auto"/>
        <w:bottom w:val="none" w:sz="0" w:space="0" w:color="auto"/>
        <w:right w:val="none" w:sz="0" w:space="0" w:color="auto"/>
      </w:divBdr>
    </w:div>
    <w:div w:id="1452700205">
      <w:bodyDiv w:val="1"/>
      <w:marLeft w:val="0"/>
      <w:marRight w:val="0"/>
      <w:marTop w:val="0"/>
      <w:marBottom w:val="0"/>
      <w:divBdr>
        <w:top w:val="none" w:sz="0" w:space="0" w:color="auto"/>
        <w:left w:val="none" w:sz="0" w:space="0" w:color="auto"/>
        <w:bottom w:val="none" w:sz="0" w:space="0" w:color="auto"/>
        <w:right w:val="none" w:sz="0" w:space="0" w:color="auto"/>
      </w:divBdr>
    </w:div>
    <w:div w:id="1528327594">
      <w:bodyDiv w:val="1"/>
      <w:marLeft w:val="0"/>
      <w:marRight w:val="0"/>
      <w:marTop w:val="0"/>
      <w:marBottom w:val="0"/>
      <w:divBdr>
        <w:top w:val="none" w:sz="0" w:space="0" w:color="auto"/>
        <w:left w:val="none" w:sz="0" w:space="0" w:color="auto"/>
        <w:bottom w:val="none" w:sz="0" w:space="0" w:color="auto"/>
        <w:right w:val="none" w:sz="0" w:space="0" w:color="auto"/>
      </w:divBdr>
    </w:div>
    <w:div w:id="1529758644">
      <w:bodyDiv w:val="1"/>
      <w:marLeft w:val="0"/>
      <w:marRight w:val="0"/>
      <w:marTop w:val="0"/>
      <w:marBottom w:val="0"/>
      <w:divBdr>
        <w:top w:val="none" w:sz="0" w:space="0" w:color="auto"/>
        <w:left w:val="none" w:sz="0" w:space="0" w:color="auto"/>
        <w:bottom w:val="none" w:sz="0" w:space="0" w:color="auto"/>
        <w:right w:val="none" w:sz="0" w:space="0" w:color="auto"/>
      </w:divBdr>
    </w:div>
    <w:div w:id="1565724108">
      <w:bodyDiv w:val="1"/>
      <w:marLeft w:val="0"/>
      <w:marRight w:val="0"/>
      <w:marTop w:val="0"/>
      <w:marBottom w:val="0"/>
      <w:divBdr>
        <w:top w:val="none" w:sz="0" w:space="0" w:color="auto"/>
        <w:left w:val="none" w:sz="0" w:space="0" w:color="auto"/>
        <w:bottom w:val="none" w:sz="0" w:space="0" w:color="auto"/>
        <w:right w:val="none" w:sz="0" w:space="0" w:color="auto"/>
      </w:divBdr>
    </w:div>
    <w:div w:id="1598172650">
      <w:bodyDiv w:val="1"/>
      <w:marLeft w:val="0"/>
      <w:marRight w:val="0"/>
      <w:marTop w:val="0"/>
      <w:marBottom w:val="0"/>
      <w:divBdr>
        <w:top w:val="none" w:sz="0" w:space="0" w:color="auto"/>
        <w:left w:val="none" w:sz="0" w:space="0" w:color="auto"/>
        <w:bottom w:val="none" w:sz="0" w:space="0" w:color="auto"/>
        <w:right w:val="none" w:sz="0" w:space="0" w:color="auto"/>
      </w:divBdr>
    </w:div>
    <w:div w:id="1601261299">
      <w:bodyDiv w:val="1"/>
      <w:marLeft w:val="0"/>
      <w:marRight w:val="0"/>
      <w:marTop w:val="0"/>
      <w:marBottom w:val="0"/>
      <w:divBdr>
        <w:top w:val="none" w:sz="0" w:space="0" w:color="auto"/>
        <w:left w:val="none" w:sz="0" w:space="0" w:color="auto"/>
        <w:bottom w:val="none" w:sz="0" w:space="0" w:color="auto"/>
        <w:right w:val="none" w:sz="0" w:space="0" w:color="auto"/>
      </w:divBdr>
    </w:div>
    <w:div w:id="1642152504">
      <w:bodyDiv w:val="1"/>
      <w:marLeft w:val="0"/>
      <w:marRight w:val="0"/>
      <w:marTop w:val="0"/>
      <w:marBottom w:val="0"/>
      <w:divBdr>
        <w:top w:val="none" w:sz="0" w:space="0" w:color="auto"/>
        <w:left w:val="none" w:sz="0" w:space="0" w:color="auto"/>
        <w:bottom w:val="none" w:sz="0" w:space="0" w:color="auto"/>
        <w:right w:val="none" w:sz="0" w:space="0" w:color="auto"/>
      </w:divBdr>
    </w:div>
    <w:div w:id="1668169422">
      <w:bodyDiv w:val="1"/>
      <w:marLeft w:val="0"/>
      <w:marRight w:val="0"/>
      <w:marTop w:val="0"/>
      <w:marBottom w:val="0"/>
      <w:divBdr>
        <w:top w:val="none" w:sz="0" w:space="0" w:color="auto"/>
        <w:left w:val="none" w:sz="0" w:space="0" w:color="auto"/>
        <w:bottom w:val="none" w:sz="0" w:space="0" w:color="auto"/>
        <w:right w:val="none" w:sz="0" w:space="0" w:color="auto"/>
      </w:divBdr>
    </w:div>
    <w:div w:id="1696689928">
      <w:bodyDiv w:val="1"/>
      <w:marLeft w:val="0"/>
      <w:marRight w:val="0"/>
      <w:marTop w:val="0"/>
      <w:marBottom w:val="0"/>
      <w:divBdr>
        <w:top w:val="none" w:sz="0" w:space="0" w:color="auto"/>
        <w:left w:val="none" w:sz="0" w:space="0" w:color="auto"/>
        <w:bottom w:val="none" w:sz="0" w:space="0" w:color="auto"/>
        <w:right w:val="none" w:sz="0" w:space="0" w:color="auto"/>
      </w:divBdr>
      <w:divsChild>
        <w:div w:id="1149861109">
          <w:marLeft w:val="0"/>
          <w:marRight w:val="0"/>
          <w:marTop w:val="0"/>
          <w:marBottom w:val="0"/>
          <w:divBdr>
            <w:top w:val="none" w:sz="0" w:space="0" w:color="auto"/>
            <w:left w:val="none" w:sz="0" w:space="0" w:color="auto"/>
            <w:bottom w:val="none" w:sz="0" w:space="0" w:color="auto"/>
            <w:right w:val="none" w:sz="0" w:space="0" w:color="auto"/>
          </w:divBdr>
          <w:divsChild>
            <w:div w:id="737554884">
              <w:marLeft w:val="0"/>
              <w:marRight w:val="0"/>
              <w:marTop w:val="0"/>
              <w:marBottom w:val="0"/>
              <w:divBdr>
                <w:top w:val="none" w:sz="0" w:space="0" w:color="auto"/>
                <w:left w:val="none" w:sz="0" w:space="0" w:color="auto"/>
                <w:bottom w:val="none" w:sz="0" w:space="0" w:color="auto"/>
                <w:right w:val="none" w:sz="0" w:space="0" w:color="auto"/>
              </w:divBdr>
            </w:div>
            <w:div w:id="1050224666">
              <w:marLeft w:val="0"/>
              <w:marRight w:val="0"/>
              <w:marTop w:val="0"/>
              <w:marBottom w:val="0"/>
              <w:divBdr>
                <w:top w:val="none" w:sz="0" w:space="0" w:color="auto"/>
                <w:left w:val="none" w:sz="0" w:space="0" w:color="auto"/>
                <w:bottom w:val="none" w:sz="0" w:space="0" w:color="auto"/>
                <w:right w:val="none" w:sz="0" w:space="0" w:color="auto"/>
              </w:divBdr>
            </w:div>
            <w:div w:id="1902326840">
              <w:marLeft w:val="0"/>
              <w:marRight w:val="0"/>
              <w:marTop w:val="0"/>
              <w:marBottom w:val="0"/>
              <w:divBdr>
                <w:top w:val="none" w:sz="0" w:space="0" w:color="auto"/>
                <w:left w:val="none" w:sz="0" w:space="0" w:color="auto"/>
                <w:bottom w:val="none" w:sz="0" w:space="0" w:color="auto"/>
                <w:right w:val="none" w:sz="0" w:space="0" w:color="auto"/>
              </w:divBdr>
            </w:div>
            <w:div w:id="1691644641">
              <w:marLeft w:val="0"/>
              <w:marRight w:val="0"/>
              <w:marTop w:val="0"/>
              <w:marBottom w:val="0"/>
              <w:divBdr>
                <w:top w:val="none" w:sz="0" w:space="0" w:color="auto"/>
                <w:left w:val="none" w:sz="0" w:space="0" w:color="auto"/>
                <w:bottom w:val="none" w:sz="0" w:space="0" w:color="auto"/>
                <w:right w:val="none" w:sz="0" w:space="0" w:color="auto"/>
              </w:divBdr>
            </w:div>
            <w:div w:id="1564637397">
              <w:marLeft w:val="0"/>
              <w:marRight w:val="0"/>
              <w:marTop w:val="0"/>
              <w:marBottom w:val="0"/>
              <w:divBdr>
                <w:top w:val="none" w:sz="0" w:space="0" w:color="auto"/>
                <w:left w:val="none" w:sz="0" w:space="0" w:color="auto"/>
                <w:bottom w:val="none" w:sz="0" w:space="0" w:color="auto"/>
                <w:right w:val="none" w:sz="0" w:space="0" w:color="auto"/>
              </w:divBdr>
            </w:div>
            <w:div w:id="635599644">
              <w:marLeft w:val="0"/>
              <w:marRight w:val="0"/>
              <w:marTop w:val="0"/>
              <w:marBottom w:val="0"/>
              <w:divBdr>
                <w:top w:val="none" w:sz="0" w:space="0" w:color="auto"/>
                <w:left w:val="none" w:sz="0" w:space="0" w:color="auto"/>
                <w:bottom w:val="none" w:sz="0" w:space="0" w:color="auto"/>
                <w:right w:val="none" w:sz="0" w:space="0" w:color="auto"/>
              </w:divBdr>
            </w:div>
            <w:div w:id="2100712979">
              <w:marLeft w:val="0"/>
              <w:marRight w:val="0"/>
              <w:marTop w:val="0"/>
              <w:marBottom w:val="0"/>
              <w:divBdr>
                <w:top w:val="none" w:sz="0" w:space="0" w:color="auto"/>
                <w:left w:val="none" w:sz="0" w:space="0" w:color="auto"/>
                <w:bottom w:val="none" w:sz="0" w:space="0" w:color="auto"/>
                <w:right w:val="none" w:sz="0" w:space="0" w:color="auto"/>
              </w:divBdr>
            </w:div>
            <w:div w:id="1117289033">
              <w:marLeft w:val="0"/>
              <w:marRight w:val="0"/>
              <w:marTop w:val="0"/>
              <w:marBottom w:val="0"/>
              <w:divBdr>
                <w:top w:val="none" w:sz="0" w:space="0" w:color="auto"/>
                <w:left w:val="none" w:sz="0" w:space="0" w:color="auto"/>
                <w:bottom w:val="none" w:sz="0" w:space="0" w:color="auto"/>
                <w:right w:val="none" w:sz="0" w:space="0" w:color="auto"/>
              </w:divBdr>
            </w:div>
            <w:div w:id="1584218832">
              <w:marLeft w:val="0"/>
              <w:marRight w:val="0"/>
              <w:marTop w:val="0"/>
              <w:marBottom w:val="0"/>
              <w:divBdr>
                <w:top w:val="none" w:sz="0" w:space="0" w:color="auto"/>
                <w:left w:val="none" w:sz="0" w:space="0" w:color="auto"/>
                <w:bottom w:val="none" w:sz="0" w:space="0" w:color="auto"/>
                <w:right w:val="none" w:sz="0" w:space="0" w:color="auto"/>
              </w:divBdr>
            </w:div>
            <w:div w:id="1008800026">
              <w:marLeft w:val="0"/>
              <w:marRight w:val="0"/>
              <w:marTop w:val="0"/>
              <w:marBottom w:val="0"/>
              <w:divBdr>
                <w:top w:val="none" w:sz="0" w:space="0" w:color="auto"/>
                <w:left w:val="none" w:sz="0" w:space="0" w:color="auto"/>
                <w:bottom w:val="none" w:sz="0" w:space="0" w:color="auto"/>
                <w:right w:val="none" w:sz="0" w:space="0" w:color="auto"/>
              </w:divBdr>
            </w:div>
            <w:div w:id="704212654">
              <w:marLeft w:val="0"/>
              <w:marRight w:val="0"/>
              <w:marTop w:val="0"/>
              <w:marBottom w:val="0"/>
              <w:divBdr>
                <w:top w:val="none" w:sz="0" w:space="0" w:color="auto"/>
                <w:left w:val="none" w:sz="0" w:space="0" w:color="auto"/>
                <w:bottom w:val="none" w:sz="0" w:space="0" w:color="auto"/>
                <w:right w:val="none" w:sz="0" w:space="0" w:color="auto"/>
              </w:divBdr>
            </w:div>
            <w:div w:id="755173619">
              <w:marLeft w:val="0"/>
              <w:marRight w:val="0"/>
              <w:marTop w:val="0"/>
              <w:marBottom w:val="0"/>
              <w:divBdr>
                <w:top w:val="none" w:sz="0" w:space="0" w:color="auto"/>
                <w:left w:val="none" w:sz="0" w:space="0" w:color="auto"/>
                <w:bottom w:val="none" w:sz="0" w:space="0" w:color="auto"/>
                <w:right w:val="none" w:sz="0" w:space="0" w:color="auto"/>
              </w:divBdr>
            </w:div>
            <w:div w:id="1665089389">
              <w:marLeft w:val="0"/>
              <w:marRight w:val="0"/>
              <w:marTop w:val="0"/>
              <w:marBottom w:val="0"/>
              <w:divBdr>
                <w:top w:val="none" w:sz="0" w:space="0" w:color="auto"/>
                <w:left w:val="none" w:sz="0" w:space="0" w:color="auto"/>
                <w:bottom w:val="none" w:sz="0" w:space="0" w:color="auto"/>
                <w:right w:val="none" w:sz="0" w:space="0" w:color="auto"/>
              </w:divBdr>
            </w:div>
            <w:div w:id="1603100050">
              <w:marLeft w:val="0"/>
              <w:marRight w:val="0"/>
              <w:marTop w:val="0"/>
              <w:marBottom w:val="0"/>
              <w:divBdr>
                <w:top w:val="none" w:sz="0" w:space="0" w:color="auto"/>
                <w:left w:val="none" w:sz="0" w:space="0" w:color="auto"/>
                <w:bottom w:val="none" w:sz="0" w:space="0" w:color="auto"/>
                <w:right w:val="none" w:sz="0" w:space="0" w:color="auto"/>
              </w:divBdr>
            </w:div>
            <w:div w:id="1491796011">
              <w:marLeft w:val="0"/>
              <w:marRight w:val="0"/>
              <w:marTop w:val="0"/>
              <w:marBottom w:val="0"/>
              <w:divBdr>
                <w:top w:val="none" w:sz="0" w:space="0" w:color="auto"/>
                <w:left w:val="none" w:sz="0" w:space="0" w:color="auto"/>
                <w:bottom w:val="none" w:sz="0" w:space="0" w:color="auto"/>
                <w:right w:val="none" w:sz="0" w:space="0" w:color="auto"/>
              </w:divBdr>
            </w:div>
            <w:div w:id="1824349370">
              <w:marLeft w:val="0"/>
              <w:marRight w:val="0"/>
              <w:marTop w:val="0"/>
              <w:marBottom w:val="0"/>
              <w:divBdr>
                <w:top w:val="none" w:sz="0" w:space="0" w:color="auto"/>
                <w:left w:val="none" w:sz="0" w:space="0" w:color="auto"/>
                <w:bottom w:val="none" w:sz="0" w:space="0" w:color="auto"/>
                <w:right w:val="none" w:sz="0" w:space="0" w:color="auto"/>
              </w:divBdr>
            </w:div>
            <w:div w:id="1853110510">
              <w:marLeft w:val="0"/>
              <w:marRight w:val="0"/>
              <w:marTop w:val="0"/>
              <w:marBottom w:val="0"/>
              <w:divBdr>
                <w:top w:val="none" w:sz="0" w:space="0" w:color="auto"/>
                <w:left w:val="none" w:sz="0" w:space="0" w:color="auto"/>
                <w:bottom w:val="none" w:sz="0" w:space="0" w:color="auto"/>
                <w:right w:val="none" w:sz="0" w:space="0" w:color="auto"/>
              </w:divBdr>
            </w:div>
            <w:div w:id="723334743">
              <w:marLeft w:val="0"/>
              <w:marRight w:val="0"/>
              <w:marTop w:val="0"/>
              <w:marBottom w:val="0"/>
              <w:divBdr>
                <w:top w:val="none" w:sz="0" w:space="0" w:color="auto"/>
                <w:left w:val="none" w:sz="0" w:space="0" w:color="auto"/>
                <w:bottom w:val="none" w:sz="0" w:space="0" w:color="auto"/>
                <w:right w:val="none" w:sz="0" w:space="0" w:color="auto"/>
              </w:divBdr>
            </w:div>
            <w:div w:id="1175266317">
              <w:marLeft w:val="0"/>
              <w:marRight w:val="0"/>
              <w:marTop w:val="0"/>
              <w:marBottom w:val="0"/>
              <w:divBdr>
                <w:top w:val="none" w:sz="0" w:space="0" w:color="auto"/>
                <w:left w:val="none" w:sz="0" w:space="0" w:color="auto"/>
                <w:bottom w:val="none" w:sz="0" w:space="0" w:color="auto"/>
                <w:right w:val="none" w:sz="0" w:space="0" w:color="auto"/>
              </w:divBdr>
            </w:div>
            <w:div w:id="348338161">
              <w:marLeft w:val="0"/>
              <w:marRight w:val="0"/>
              <w:marTop w:val="0"/>
              <w:marBottom w:val="0"/>
              <w:divBdr>
                <w:top w:val="none" w:sz="0" w:space="0" w:color="auto"/>
                <w:left w:val="none" w:sz="0" w:space="0" w:color="auto"/>
                <w:bottom w:val="none" w:sz="0" w:space="0" w:color="auto"/>
                <w:right w:val="none" w:sz="0" w:space="0" w:color="auto"/>
              </w:divBdr>
            </w:div>
            <w:div w:id="840778868">
              <w:marLeft w:val="0"/>
              <w:marRight w:val="0"/>
              <w:marTop w:val="0"/>
              <w:marBottom w:val="0"/>
              <w:divBdr>
                <w:top w:val="none" w:sz="0" w:space="0" w:color="auto"/>
                <w:left w:val="none" w:sz="0" w:space="0" w:color="auto"/>
                <w:bottom w:val="none" w:sz="0" w:space="0" w:color="auto"/>
                <w:right w:val="none" w:sz="0" w:space="0" w:color="auto"/>
              </w:divBdr>
            </w:div>
            <w:div w:id="644116907">
              <w:marLeft w:val="0"/>
              <w:marRight w:val="0"/>
              <w:marTop w:val="0"/>
              <w:marBottom w:val="0"/>
              <w:divBdr>
                <w:top w:val="none" w:sz="0" w:space="0" w:color="auto"/>
                <w:left w:val="none" w:sz="0" w:space="0" w:color="auto"/>
                <w:bottom w:val="none" w:sz="0" w:space="0" w:color="auto"/>
                <w:right w:val="none" w:sz="0" w:space="0" w:color="auto"/>
              </w:divBdr>
            </w:div>
            <w:div w:id="1492023078">
              <w:marLeft w:val="0"/>
              <w:marRight w:val="0"/>
              <w:marTop w:val="0"/>
              <w:marBottom w:val="0"/>
              <w:divBdr>
                <w:top w:val="none" w:sz="0" w:space="0" w:color="auto"/>
                <w:left w:val="none" w:sz="0" w:space="0" w:color="auto"/>
                <w:bottom w:val="none" w:sz="0" w:space="0" w:color="auto"/>
                <w:right w:val="none" w:sz="0" w:space="0" w:color="auto"/>
              </w:divBdr>
            </w:div>
            <w:div w:id="292753929">
              <w:marLeft w:val="0"/>
              <w:marRight w:val="0"/>
              <w:marTop w:val="0"/>
              <w:marBottom w:val="0"/>
              <w:divBdr>
                <w:top w:val="none" w:sz="0" w:space="0" w:color="auto"/>
                <w:left w:val="none" w:sz="0" w:space="0" w:color="auto"/>
                <w:bottom w:val="none" w:sz="0" w:space="0" w:color="auto"/>
                <w:right w:val="none" w:sz="0" w:space="0" w:color="auto"/>
              </w:divBdr>
            </w:div>
            <w:div w:id="1993216424">
              <w:marLeft w:val="0"/>
              <w:marRight w:val="0"/>
              <w:marTop w:val="0"/>
              <w:marBottom w:val="0"/>
              <w:divBdr>
                <w:top w:val="none" w:sz="0" w:space="0" w:color="auto"/>
                <w:left w:val="none" w:sz="0" w:space="0" w:color="auto"/>
                <w:bottom w:val="none" w:sz="0" w:space="0" w:color="auto"/>
                <w:right w:val="none" w:sz="0" w:space="0" w:color="auto"/>
              </w:divBdr>
            </w:div>
            <w:div w:id="1612710545">
              <w:marLeft w:val="0"/>
              <w:marRight w:val="0"/>
              <w:marTop w:val="0"/>
              <w:marBottom w:val="0"/>
              <w:divBdr>
                <w:top w:val="none" w:sz="0" w:space="0" w:color="auto"/>
                <w:left w:val="none" w:sz="0" w:space="0" w:color="auto"/>
                <w:bottom w:val="none" w:sz="0" w:space="0" w:color="auto"/>
                <w:right w:val="none" w:sz="0" w:space="0" w:color="auto"/>
              </w:divBdr>
            </w:div>
            <w:div w:id="1853489315">
              <w:marLeft w:val="0"/>
              <w:marRight w:val="0"/>
              <w:marTop w:val="0"/>
              <w:marBottom w:val="0"/>
              <w:divBdr>
                <w:top w:val="none" w:sz="0" w:space="0" w:color="auto"/>
                <w:left w:val="none" w:sz="0" w:space="0" w:color="auto"/>
                <w:bottom w:val="none" w:sz="0" w:space="0" w:color="auto"/>
                <w:right w:val="none" w:sz="0" w:space="0" w:color="auto"/>
              </w:divBdr>
            </w:div>
            <w:div w:id="1976179001">
              <w:marLeft w:val="0"/>
              <w:marRight w:val="0"/>
              <w:marTop w:val="0"/>
              <w:marBottom w:val="0"/>
              <w:divBdr>
                <w:top w:val="none" w:sz="0" w:space="0" w:color="auto"/>
                <w:left w:val="none" w:sz="0" w:space="0" w:color="auto"/>
                <w:bottom w:val="none" w:sz="0" w:space="0" w:color="auto"/>
                <w:right w:val="none" w:sz="0" w:space="0" w:color="auto"/>
              </w:divBdr>
            </w:div>
            <w:div w:id="542181130">
              <w:marLeft w:val="0"/>
              <w:marRight w:val="0"/>
              <w:marTop w:val="0"/>
              <w:marBottom w:val="0"/>
              <w:divBdr>
                <w:top w:val="none" w:sz="0" w:space="0" w:color="auto"/>
                <w:left w:val="none" w:sz="0" w:space="0" w:color="auto"/>
                <w:bottom w:val="none" w:sz="0" w:space="0" w:color="auto"/>
                <w:right w:val="none" w:sz="0" w:space="0" w:color="auto"/>
              </w:divBdr>
            </w:div>
            <w:div w:id="503666631">
              <w:marLeft w:val="0"/>
              <w:marRight w:val="0"/>
              <w:marTop w:val="0"/>
              <w:marBottom w:val="0"/>
              <w:divBdr>
                <w:top w:val="none" w:sz="0" w:space="0" w:color="auto"/>
                <w:left w:val="none" w:sz="0" w:space="0" w:color="auto"/>
                <w:bottom w:val="none" w:sz="0" w:space="0" w:color="auto"/>
                <w:right w:val="none" w:sz="0" w:space="0" w:color="auto"/>
              </w:divBdr>
            </w:div>
            <w:div w:id="452021915">
              <w:marLeft w:val="0"/>
              <w:marRight w:val="0"/>
              <w:marTop w:val="0"/>
              <w:marBottom w:val="0"/>
              <w:divBdr>
                <w:top w:val="none" w:sz="0" w:space="0" w:color="auto"/>
                <w:left w:val="none" w:sz="0" w:space="0" w:color="auto"/>
                <w:bottom w:val="none" w:sz="0" w:space="0" w:color="auto"/>
                <w:right w:val="none" w:sz="0" w:space="0" w:color="auto"/>
              </w:divBdr>
            </w:div>
            <w:div w:id="585454702">
              <w:marLeft w:val="0"/>
              <w:marRight w:val="0"/>
              <w:marTop w:val="0"/>
              <w:marBottom w:val="0"/>
              <w:divBdr>
                <w:top w:val="none" w:sz="0" w:space="0" w:color="auto"/>
                <w:left w:val="none" w:sz="0" w:space="0" w:color="auto"/>
                <w:bottom w:val="none" w:sz="0" w:space="0" w:color="auto"/>
                <w:right w:val="none" w:sz="0" w:space="0" w:color="auto"/>
              </w:divBdr>
            </w:div>
            <w:div w:id="585966098">
              <w:marLeft w:val="0"/>
              <w:marRight w:val="0"/>
              <w:marTop w:val="0"/>
              <w:marBottom w:val="0"/>
              <w:divBdr>
                <w:top w:val="none" w:sz="0" w:space="0" w:color="auto"/>
                <w:left w:val="none" w:sz="0" w:space="0" w:color="auto"/>
                <w:bottom w:val="none" w:sz="0" w:space="0" w:color="auto"/>
                <w:right w:val="none" w:sz="0" w:space="0" w:color="auto"/>
              </w:divBdr>
            </w:div>
            <w:div w:id="442312024">
              <w:marLeft w:val="0"/>
              <w:marRight w:val="0"/>
              <w:marTop w:val="0"/>
              <w:marBottom w:val="0"/>
              <w:divBdr>
                <w:top w:val="none" w:sz="0" w:space="0" w:color="auto"/>
                <w:left w:val="none" w:sz="0" w:space="0" w:color="auto"/>
                <w:bottom w:val="none" w:sz="0" w:space="0" w:color="auto"/>
                <w:right w:val="none" w:sz="0" w:space="0" w:color="auto"/>
              </w:divBdr>
            </w:div>
            <w:div w:id="691958109">
              <w:marLeft w:val="0"/>
              <w:marRight w:val="0"/>
              <w:marTop w:val="0"/>
              <w:marBottom w:val="0"/>
              <w:divBdr>
                <w:top w:val="none" w:sz="0" w:space="0" w:color="auto"/>
                <w:left w:val="none" w:sz="0" w:space="0" w:color="auto"/>
                <w:bottom w:val="none" w:sz="0" w:space="0" w:color="auto"/>
                <w:right w:val="none" w:sz="0" w:space="0" w:color="auto"/>
              </w:divBdr>
            </w:div>
            <w:div w:id="385222022">
              <w:marLeft w:val="0"/>
              <w:marRight w:val="0"/>
              <w:marTop w:val="0"/>
              <w:marBottom w:val="0"/>
              <w:divBdr>
                <w:top w:val="none" w:sz="0" w:space="0" w:color="auto"/>
                <w:left w:val="none" w:sz="0" w:space="0" w:color="auto"/>
                <w:bottom w:val="none" w:sz="0" w:space="0" w:color="auto"/>
                <w:right w:val="none" w:sz="0" w:space="0" w:color="auto"/>
              </w:divBdr>
            </w:div>
            <w:div w:id="1874268755">
              <w:marLeft w:val="0"/>
              <w:marRight w:val="0"/>
              <w:marTop w:val="0"/>
              <w:marBottom w:val="0"/>
              <w:divBdr>
                <w:top w:val="none" w:sz="0" w:space="0" w:color="auto"/>
                <w:left w:val="none" w:sz="0" w:space="0" w:color="auto"/>
                <w:bottom w:val="none" w:sz="0" w:space="0" w:color="auto"/>
                <w:right w:val="none" w:sz="0" w:space="0" w:color="auto"/>
              </w:divBdr>
            </w:div>
            <w:div w:id="139009017">
              <w:marLeft w:val="0"/>
              <w:marRight w:val="0"/>
              <w:marTop w:val="0"/>
              <w:marBottom w:val="0"/>
              <w:divBdr>
                <w:top w:val="none" w:sz="0" w:space="0" w:color="auto"/>
                <w:left w:val="none" w:sz="0" w:space="0" w:color="auto"/>
                <w:bottom w:val="none" w:sz="0" w:space="0" w:color="auto"/>
                <w:right w:val="none" w:sz="0" w:space="0" w:color="auto"/>
              </w:divBdr>
            </w:div>
            <w:div w:id="602960100">
              <w:marLeft w:val="0"/>
              <w:marRight w:val="0"/>
              <w:marTop w:val="0"/>
              <w:marBottom w:val="0"/>
              <w:divBdr>
                <w:top w:val="none" w:sz="0" w:space="0" w:color="auto"/>
                <w:left w:val="none" w:sz="0" w:space="0" w:color="auto"/>
                <w:bottom w:val="none" w:sz="0" w:space="0" w:color="auto"/>
                <w:right w:val="none" w:sz="0" w:space="0" w:color="auto"/>
              </w:divBdr>
            </w:div>
            <w:div w:id="2061132414">
              <w:marLeft w:val="0"/>
              <w:marRight w:val="0"/>
              <w:marTop w:val="0"/>
              <w:marBottom w:val="0"/>
              <w:divBdr>
                <w:top w:val="none" w:sz="0" w:space="0" w:color="auto"/>
                <w:left w:val="none" w:sz="0" w:space="0" w:color="auto"/>
                <w:bottom w:val="none" w:sz="0" w:space="0" w:color="auto"/>
                <w:right w:val="none" w:sz="0" w:space="0" w:color="auto"/>
              </w:divBdr>
            </w:div>
            <w:div w:id="595749874">
              <w:marLeft w:val="0"/>
              <w:marRight w:val="0"/>
              <w:marTop w:val="0"/>
              <w:marBottom w:val="0"/>
              <w:divBdr>
                <w:top w:val="none" w:sz="0" w:space="0" w:color="auto"/>
                <w:left w:val="none" w:sz="0" w:space="0" w:color="auto"/>
                <w:bottom w:val="none" w:sz="0" w:space="0" w:color="auto"/>
                <w:right w:val="none" w:sz="0" w:space="0" w:color="auto"/>
              </w:divBdr>
            </w:div>
            <w:div w:id="1152990656">
              <w:marLeft w:val="0"/>
              <w:marRight w:val="0"/>
              <w:marTop w:val="0"/>
              <w:marBottom w:val="0"/>
              <w:divBdr>
                <w:top w:val="none" w:sz="0" w:space="0" w:color="auto"/>
                <w:left w:val="none" w:sz="0" w:space="0" w:color="auto"/>
                <w:bottom w:val="none" w:sz="0" w:space="0" w:color="auto"/>
                <w:right w:val="none" w:sz="0" w:space="0" w:color="auto"/>
              </w:divBdr>
            </w:div>
            <w:div w:id="315382468">
              <w:marLeft w:val="0"/>
              <w:marRight w:val="0"/>
              <w:marTop w:val="0"/>
              <w:marBottom w:val="0"/>
              <w:divBdr>
                <w:top w:val="none" w:sz="0" w:space="0" w:color="auto"/>
                <w:left w:val="none" w:sz="0" w:space="0" w:color="auto"/>
                <w:bottom w:val="none" w:sz="0" w:space="0" w:color="auto"/>
                <w:right w:val="none" w:sz="0" w:space="0" w:color="auto"/>
              </w:divBdr>
            </w:div>
            <w:div w:id="850995556">
              <w:marLeft w:val="0"/>
              <w:marRight w:val="0"/>
              <w:marTop w:val="0"/>
              <w:marBottom w:val="0"/>
              <w:divBdr>
                <w:top w:val="none" w:sz="0" w:space="0" w:color="auto"/>
                <w:left w:val="none" w:sz="0" w:space="0" w:color="auto"/>
                <w:bottom w:val="none" w:sz="0" w:space="0" w:color="auto"/>
                <w:right w:val="none" w:sz="0" w:space="0" w:color="auto"/>
              </w:divBdr>
            </w:div>
            <w:div w:id="131679250">
              <w:marLeft w:val="0"/>
              <w:marRight w:val="0"/>
              <w:marTop w:val="0"/>
              <w:marBottom w:val="0"/>
              <w:divBdr>
                <w:top w:val="none" w:sz="0" w:space="0" w:color="auto"/>
                <w:left w:val="none" w:sz="0" w:space="0" w:color="auto"/>
                <w:bottom w:val="none" w:sz="0" w:space="0" w:color="auto"/>
                <w:right w:val="none" w:sz="0" w:space="0" w:color="auto"/>
              </w:divBdr>
            </w:div>
            <w:div w:id="1905338957">
              <w:marLeft w:val="0"/>
              <w:marRight w:val="0"/>
              <w:marTop w:val="0"/>
              <w:marBottom w:val="0"/>
              <w:divBdr>
                <w:top w:val="none" w:sz="0" w:space="0" w:color="auto"/>
                <w:left w:val="none" w:sz="0" w:space="0" w:color="auto"/>
                <w:bottom w:val="none" w:sz="0" w:space="0" w:color="auto"/>
                <w:right w:val="none" w:sz="0" w:space="0" w:color="auto"/>
              </w:divBdr>
            </w:div>
            <w:div w:id="1600019533">
              <w:marLeft w:val="0"/>
              <w:marRight w:val="0"/>
              <w:marTop w:val="0"/>
              <w:marBottom w:val="0"/>
              <w:divBdr>
                <w:top w:val="none" w:sz="0" w:space="0" w:color="auto"/>
                <w:left w:val="none" w:sz="0" w:space="0" w:color="auto"/>
                <w:bottom w:val="none" w:sz="0" w:space="0" w:color="auto"/>
                <w:right w:val="none" w:sz="0" w:space="0" w:color="auto"/>
              </w:divBdr>
            </w:div>
            <w:div w:id="130829978">
              <w:marLeft w:val="0"/>
              <w:marRight w:val="0"/>
              <w:marTop w:val="0"/>
              <w:marBottom w:val="0"/>
              <w:divBdr>
                <w:top w:val="none" w:sz="0" w:space="0" w:color="auto"/>
                <w:left w:val="none" w:sz="0" w:space="0" w:color="auto"/>
                <w:bottom w:val="none" w:sz="0" w:space="0" w:color="auto"/>
                <w:right w:val="none" w:sz="0" w:space="0" w:color="auto"/>
              </w:divBdr>
            </w:div>
            <w:div w:id="182985483">
              <w:marLeft w:val="0"/>
              <w:marRight w:val="0"/>
              <w:marTop w:val="0"/>
              <w:marBottom w:val="0"/>
              <w:divBdr>
                <w:top w:val="none" w:sz="0" w:space="0" w:color="auto"/>
                <w:left w:val="none" w:sz="0" w:space="0" w:color="auto"/>
                <w:bottom w:val="none" w:sz="0" w:space="0" w:color="auto"/>
                <w:right w:val="none" w:sz="0" w:space="0" w:color="auto"/>
              </w:divBdr>
            </w:div>
            <w:div w:id="2120366938">
              <w:marLeft w:val="0"/>
              <w:marRight w:val="0"/>
              <w:marTop w:val="0"/>
              <w:marBottom w:val="0"/>
              <w:divBdr>
                <w:top w:val="none" w:sz="0" w:space="0" w:color="auto"/>
                <w:left w:val="none" w:sz="0" w:space="0" w:color="auto"/>
                <w:bottom w:val="none" w:sz="0" w:space="0" w:color="auto"/>
                <w:right w:val="none" w:sz="0" w:space="0" w:color="auto"/>
              </w:divBdr>
            </w:div>
            <w:div w:id="356009487">
              <w:marLeft w:val="0"/>
              <w:marRight w:val="0"/>
              <w:marTop w:val="0"/>
              <w:marBottom w:val="0"/>
              <w:divBdr>
                <w:top w:val="none" w:sz="0" w:space="0" w:color="auto"/>
                <w:left w:val="none" w:sz="0" w:space="0" w:color="auto"/>
                <w:bottom w:val="none" w:sz="0" w:space="0" w:color="auto"/>
                <w:right w:val="none" w:sz="0" w:space="0" w:color="auto"/>
              </w:divBdr>
            </w:div>
            <w:div w:id="1284341495">
              <w:marLeft w:val="0"/>
              <w:marRight w:val="0"/>
              <w:marTop w:val="0"/>
              <w:marBottom w:val="0"/>
              <w:divBdr>
                <w:top w:val="none" w:sz="0" w:space="0" w:color="auto"/>
                <w:left w:val="none" w:sz="0" w:space="0" w:color="auto"/>
                <w:bottom w:val="none" w:sz="0" w:space="0" w:color="auto"/>
                <w:right w:val="none" w:sz="0" w:space="0" w:color="auto"/>
              </w:divBdr>
            </w:div>
            <w:div w:id="35591311">
              <w:marLeft w:val="0"/>
              <w:marRight w:val="0"/>
              <w:marTop w:val="0"/>
              <w:marBottom w:val="0"/>
              <w:divBdr>
                <w:top w:val="none" w:sz="0" w:space="0" w:color="auto"/>
                <w:left w:val="none" w:sz="0" w:space="0" w:color="auto"/>
                <w:bottom w:val="none" w:sz="0" w:space="0" w:color="auto"/>
                <w:right w:val="none" w:sz="0" w:space="0" w:color="auto"/>
              </w:divBdr>
            </w:div>
            <w:div w:id="1279944731">
              <w:marLeft w:val="0"/>
              <w:marRight w:val="0"/>
              <w:marTop w:val="0"/>
              <w:marBottom w:val="0"/>
              <w:divBdr>
                <w:top w:val="none" w:sz="0" w:space="0" w:color="auto"/>
                <w:left w:val="none" w:sz="0" w:space="0" w:color="auto"/>
                <w:bottom w:val="none" w:sz="0" w:space="0" w:color="auto"/>
                <w:right w:val="none" w:sz="0" w:space="0" w:color="auto"/>
              </w:divBdr>
            </w:div>
            <w:div w:id="2040931205">
              <w:marLeft w:val="0"/>
              <w:marRight w:val="0"/>
              <w:marTop w:val="0"/>
              <w:marBottom w:val="0"/>
              <w:divBdr>
                <w:top w:val="none" w:sz="0" w:space="0" w:color="auto"/>
                <w:left w:val="none" w:sz="0" w:space="0" w:color="auto"/>
                <w:bottom w:val="none" w:sz="0" w:space="0" w:color="auto"/>
                <w:right w:val="none" w:sz="0" w:space="0" w:color="auto"/>
              </w:divBdr>
            </w:div>
            <w:div w:id="830104338">
              <w:marLeft w:val="0"/>
              <w:marRight w:val="0"/>
              <w:marTop w:val="0"/>
              <w:marBottom w:val="0"/>
              <w:divBdr>
                <w:top w:val="none" w:sz="0" w:space="0" w:color="auto"/>
                <w:left w:val="none" w:sz="0" w:space="0" w:color="auto"/>
                <w:bottom w:val="none" w:sz="0" w:space="0" w:color="auto"/>
                <w:right w:val="none" w:sz="0" w:space="0" w:color="auto"/>
              </w:divBdr>
            </w:div>
            <w:div w:id="1038775672">
              <w:marLeft w:val="0"/>
              <w:marRight w:val="0"/>
              <w:marTop w:val="0"/>
              <w:marBottom w:val="0"/>
              <w:divBdr>
                <w:top w:val="none" w:sz="0" w:space="0" w:color="auto"/>
                <w:left w:val="none" w:sz="0" w:space="0" w:color="auto"/>
                <w:bottom w:val="none" w:sz="0" w:space="0" w:color="auto"/>
                <w:right w:val="none" w:sz="0" w:space="0" w:color="auto"/>
              </w:divBdr>
            </w:div>
            <w:div w:id="802507757">
              <w:marLeft w:val="0"/>
              <w:marRight w:val="0"/>
              <w:marTop w:val="0"/>
              <w:marBottom w:val="0"/>
              <w:divBdr>
                <w:top w:val="none" w:sz="0" w:space="0" w:color="auto"/>
                <w:left w:val="none" w:sz="0" w:space="0" w:color="auto"/>
                <w:bottom w:val="none" w:sz="0" w:space="0" w:color="auto"/>
                <w:right w:val="none" w:sz="0" w:space="0" w:color="auto"/>
              </w:divBdr>
            </w:div>
            <w:div w:id="1887259975">
              <w:marLeft w:val="0"/>
              <w:marRight w:val="0"/>
              <w:marTop w:val="0"/>
              <w:marBottom w:val="0"/>
              <w:divBdr>
                <w:top w:val="none" w:sz="0" w:space="0" w:color="auto"/>
                <w:left w:val="none" w:sz="0" w:space="0" w:color="auto"/>
                <w:bottom w:val="none" w:sz="0" w:space="0" w:color="auto"/>
                <w:right w:val="none" w:sz="0" w:space="0" w:color="auto"/>
              </w:divBdr>
            </w:div>
            <w:div w:id="1261062344">
              <w:marLeft w:val="0"/>
              <w:marRight w:val="0"/>
              <w:marTop w:val="0"/>
              <w:marBottom w:val="0"/>
              <w:divBdr>
                <w:top w:val="none" w:sz="0" w:space="0" w:color="auto"/>
                <w:left w:val="none" w:sz="0" w:space="0" w:color="auto"/>
                <w:bottom w:val="none" w:sz="0" w:space="0" w:color="auto"/>
                <w:right w:val="none" w:sz="0" w:space="0" w:color="auto"/>
              </w:divBdr>
            </w:div>
            <w:div w:id="1319649158">
              <w:marLeft w:val="0"/>
              <w:marRight w:val="0"/>
              <w:marTop w:val="0"/>
              <w:marBottom w:val="0"/>
              <w:divBdr>
                <w:top w:val="none" w:sz="0" w:space="0" w:color="auto"/>
                <w:left w:val="none" w:sz="0" w:space="0" w:color="auto"/>
                <w:bottom w:val="none" w:sz="0" w:space="0" w:color="auto"/>
                <w:right w:val="none" w:sz="0" w:space="0" w:color="auto"/>
              </w:divBdr>
            </w:div>
            <w:div w:id="510529248">
              <w:marLeft w:val="0"/>
              <w:marRight w:val="0"/>
              <w:marTop w:val="0"/>
              <w:marBottom w:val="0"/>
              <w:divBdr>
                <w:top w:val="none" w:sz="0" w:space="0" w:color="auto"/>
                <w:left w:val="none" w:sz="0" w:space="0" w:color="auto"/>
                <w:bottom w:val="none" w:sz="0" w:space="0" w:color="auto"/>
                <w:right w:val="none" w:sz="0" w:space="0" w:color="auto"/>
              </w:divBdr>
            </w:div>
            <w:div w:id="601718567">
              <w:marLeft w:val="0"/>
              <w:marRight w:val="0"/>
              <w:marTop w:val="0"/>
              <w:marBottom w:val="0"/>
              <w:divBdr>
                <w:top w:val="none" w:sz="0" w:space="0" w:color="auto"/>
                <w:left w:val="none" w:sz="0" w:space="0" w:color="auto"/>
                <w:bottom w:val="none" w:sz="0" w:space="0" w:color="auto"/>
                <w:right w:val="none" w:sz="0" w:space="0" w:color="auto"/>
              </w:divBdr>
            </w:div>
            <w:div w:id="780493719">
              <w:marLeft w:val="0"/>
              <w:marRight w:val="0"/>
              <w:marTop w:val="0"/>
              <w:marBottom w:val="0"/>
              <w:divBdr>
                <w:top w:val="none" w:sz="0" w:space="0" w:color="auto"/>
                <w:left w:val="none" w:sz="0" w:space="0" w:color="auto"/>
                <w:bottom w:val="none" w:sz="0" w:space="0" w:color="auto"/>
                <w:right w:val="none" w:sz="0" w:space="0" w:color="auto"/>
              </w:divBdr>
            </w:div>
            <w:div w:id="736049458">
              <w:marLeft w:val="0"/>
              <w:marRight w:val="0"/>
              <w:marTop w:val="0"/>
              <w:marBottom w:val="0"/>
              <w:divBdr>
                <w:top w:val="none" w:sz="0" w:space="0" w:color="auto"/>
                <w:left w:val="none" w:sz="0" w:space="0" w:color="auto"/>
                <w:bottom w:val="none" w:sz="0" w:space="0" w:color="auto"/>
                <w:right w:val="none" w:sz="0" w:space="0" w:color="auto"/>
              </w:divBdr>
            </w:div>
            <w:div w:id="1054546404">
              <w:marLeft w:val="0"/>
              <w:marRight w:val="0"/>
              <w:marTop w:val="0"/>
              <w:marBottom w:val="0"/>
              <w:divBdr>
                <w:top w:val="none" w:sz="0" w:space="0" w:color="auto"/>
                <w:left w:val="none" w:sz="0" w:space="0" w:color="auto"/>
                <w:bottom w:val="none" w:sz="0" w:space="0" w:color="auto"/>
                <w:right w:val="none" w:sz="0" w:space="0" w:color="auto"/>
              </w:divBdr>
            </w:div>
            <w:div w:id="1257055852">
              <w:marLeft w:val="0"/>
              <w:marRight w:val="0"/>
              <w:marTop w:val="0"/>
              <w:marBottom w:val="0"/>
              <w:divBdr>
                <w:top w:val="none" w:sz="0" w:space="0" w:color="auto"/>
                <w:left w:val="none" w:sz="0" w:space="0" w:color="auto"/>
                <w:bottom w:val="none" w:sz="0" w:space="0" w:color="auto"/>
                <w:right w:val="none" w:sz="0" w:space="0" w:color="auto"/>
              </w:divBdr>
            </w:div>
            <w:div w:id="263150802">
              <w:marLeft w:val="0"/>
              <w:marRight w:val="0"/>
              <w:marTop w:val="0"/>
              <w:marBottom w:val="0"/>
              <w:divBdr>
                <w:top w:val="none" w:sz="0" w:space="0" w:color="auto"/>
                <w:left w:val="none" w:sz="0" w:space="0" w:color="auto"/>
                <w:bottom w:val="none" w:sz="0" w:space="0" w:color="auto"/>
                <w:right w:val="none" w:sz="0" w:space="0" w:color="auto"/>
              </w:divBdr>
            </w:div>
            <w:div w:id="2088722114">
              <w:marLeft w:val="0"/>
              <w:marRight w:val="0"/>
              <w:marTop w:val="0"/>
              <w:marBottom w:val="0"/>
              <w:divBdr>
                <w:top w:val="none" w:sz="0" w:space="0" w:color="auto"/>
                <w:left w:val="none" w:sz="0" w:space="0" w:color="auto"/>
                <w:bottom w:val="none" w:sz="0" w:space="0" w:color="auto"/>
                <w:right w:val="none" w:sz="0" w:space="0" w:color="auto"/>
              </w:divBdr>
            </w:div>
            <w:div w:id="1640841828">
              <w:marLeft w:val="0"/>
              <w:marRight w:val="0"/>
              <w:marTop w:val="0"/>
              <w:marBottom w:val="0"/>
              <w:divBdr>
                <w:top w:val="none" w:sz="0" w:space="0" w:color="auto"/>
                <w:left w:val="none" w:sz="0" w:space="0" w:color="auto"/>
                <w:bottom w:val="none" w:sz="0" w:space="0" w:color="auto"/>
                <w:right w:val="none" w:sz="0" w:space="0" w:color="auto"/>
              </w:divBdr>
            </w:div>
            <w:div w:id="22832150">
              <w:marLeft w:val="0"/>
              <w:marRight w:val="0"/>
              <w:marTop w:val="0"/>
              <w:marBottom w:val="0"/>
              <w:divBdr>
                <w:top w:val="none" w:sz="0" w:space="0" w:color="auto"/>
                <w:left w:val="none" w:sz="0" w:space="0" w:color="auto"/>
                <w:bottom w:val="none" w:sz="0" w:space="0" w:color="auto"/>
                <w:right w:val="none" w:sz="0" w:space="0" w:color="auto"/>
              </w:divBdr>
            </w:div>
            <w:div w:id="1062868863">
              <w:marLeft w:val="0"/>
              <w:marRight w:val="0"/>
              <w:marTop w:val="0"/>
              <w:marBottom w:val="0"/>
              <w:divBdr>
                <w:top w:val="none" w:sz="0" w:space="0" w:color="auto"/>
                <w:left w:val="none" w:sz="0" w:space="0" w:color="auto"/>
                <w:bottom w:val="none" w:sz="0" w:space="0" w:color="auto"/>
                <w:right w:val="none" w:sz="0" w:space="0" w:color="auto"/>
              </w:divBdr>
            </w:div>
            <w:div w:id="28377940">
              <w:marLeft w:val="0"/>
              <w:marRight w:val="0"/>
              <w:marTop w:val="0"/>
              <w:marBottom w:val="0"/>
              <w:divBdr>
                <w:top w:val="none" w:sz="0" w:space="0" w:color="auto"/>
                <w:left w:val="none" w:sz="0" w:space="0" w:color="auto"/>
                <w:bottom w:val="none" w:sz="0" w:space="0" w:color="auto"/>
                <w:right w:val="none" w:sz="0" w:space="0" w:color="auto"/>
              </w:divBdr>
            </w:div>
            <w:div w:id="1086265599">
              <w:marLeft w:val="0"/>
              <w:marRight w:val="0"/>
              <w:marTop w:val="0"/>
              <w:marBottom w:val="0"/>
              <w:divBdr>
                <w:top w:val="none" w:sz="0" w:space="0" w:color="auto"/>
                <w:left w:val="none" w:sz="0" w:space="0" w:color="auto"/>
                <w:bottom w:val="none" w:sz="0" w:space="0" w:color="auto"/>
                <w:right w:val="none" w:sz="0" w:space="0" w:color="auto"/>
              </w:divBdr>
            </w:div>
            <w:div w:id="256139058">
              <w:marLeft w:val="0"/>
              <w:marRight w:val="0"/>
              <w:marTop w:val="0"/>
              <w:marBottom w:val="0"/>
              <w:divBdr>
                <w:top w:val="none" w:sz="0" w:space="0" w:color="auto"/>
                <w:left w:val="none" w:sz="0" w:space="0" w:color="auto"/>
                <w:bottom w:val="none" w:sz="0" w:space="0" w:color="auto"/>
                <w:right w:val="none" w:sz="0" w:space="0" w:color="auto"/>
              </w:divBdr>
            </w:div>
            <w:div w:id="751319541">
              <w:marLeft w:val="0"/>
              <w:marRight w:val="0"/>
              <w:marTop w:val="0"/>
              <w:marBottom w:val="0"/>
              <w:divBdr>
                <w:top w:val="none" w:sz="0" w:space="0" w:color="auto"/>
                <w:left w:val="none" w:sz="0" w:space="0" w:color="auto"/>
                <w:bottom w:val="none" w:sz="0" w:space="0" w:color="auto"/>
                <w:right w:val="none" w:sz="0" w:space="0" w:color="auto"/>
              </w:divBdr>
            </w:div>
            <w:div w:id="1954244010">
              <w:marLeft w:val="0"/>
              <w:marRight w:val="0"/>
              <w:marTop w:val="0"/>
              <w:marBottom w:val="0"/>
              <w:divBdr>
                <w:top w:val="none" w:sz="0" w:space="0" w:color="auto"/>
                <w:left w:val="none" w:sz="0" w:space="0" w:color="auto"/>
                <w:bottom w:val="none" w:sz="0" w:space="0" w:color="auto"/>
                <w:right w:val="none" w:sz="0" w:space="0" w:color="auto"/>
              </w:divBdr>
            </w:div>
            <w:div w:id="1624313611">
              <w:marLeft w:val="0"/>
              <w:marRight w:val="0"/>
              <w:marTop w:val="0"/>
              <w:marBottom w:val="0"/>
              <w:divBdr>
                <w:top w:val="none" w:sz="0" w:space="0" w:color="auto"/>
                <w:left w:val="none" w:sz="0" w:space="0" w:color="auto"/>
                <w:bottom w:val="none" w:sz="0" w:space="0" w:color="auto"/>
                <w:right w:val="none" w:sz="0" w:space="0" w:color="auto"/>
              </w:divBdr>
            </w:div>
            <w:div w:id="943196398">
              <w:marLeft w:val="0"/>
              <w:marRight w:val="0"/>
              <w:marTop w:val="0"/>
              <w:marBottom w:val="0"/>
              <w:divBdr>
                <w:top w:val="none" w:sz="0" w:space="0" w:color="auto"/>
                <w:left w:val="none" w:sz="0" w:space="0" w:color="auto"/>
                <w:bottom w:val="none" w:sz="0" w:space="0" w:color="auto"/>
                <w:right w:val="none" w:sz="0" w:space="0" w:color="auto"/>
              </w:divBdr>
            </w:div>
            <w:div w:id="616301336">
              <w:marLeft w:val="0"/>
              <w:marRight w:val="0"/>
              <w:marTop w:val="0"/>
              <w:marBottom w:val="0"/>
              <w:divBdr>
                <w:top w:val="none" w:sz="0" w:space="0" w:color="auto"/>
                <w:left w:val="none" w:sz="0" w:space="0" w:color="auto"/>
                <w:bottom w:val="none" w:sz="0" w:space="0" w:color="auto"/>
                <w:right w:val="none" w:sz="0" w:space="0" w:color="auto"/>
              </w:divBdr>
            </w:div>
            <w:div w:id="1020207246">
              <w:marLeft w:val="0"/>
              <w:marRight w:val="0"/>
              <w:marTop w:val="0"/>
              <w:marBottom w:val="0"/>
              <w:divBdr>
                <w:top w:val="none" w:sz="0" w:space="0" w:color="auto"/>
                <w:left w:val="none" w:sz="0" w:space="0" w:color="auto"/>
                <w:bottom w:val="none" w:sz="0" w:space="0" w:color="auto"/>
                <w:right w:val="none" w:sz="0" w:space="0" w:color="auto"/>
              </w:divBdr>
            </w:div>
            <w:div w:id="183859428">
              <w:marLeft w:val="0"/>
              <w:marRight w:val="0"/>
              <w:marTop w:val="0"/>
              <w:marBottom w:val="0"/>
              <w:divBdr>
                <w:top w:val="none" w:sz="0" w:space="0" w:color="auto"/>
                <w:left w:val="none" w:sz="0" w:space="0" w:color="auto"/>
                <w:bottom w:val="none" w:sz="0" w:space="0" w:color="auto"/>
                <w:right w:val="none" w:sz="0" w:space="0" w:color="auto"/>
              </w:divBdr>
            </w:div>
            <w:div w:id="1993409262">
              <w:marLeft w:val="0"/>
              <w:marRight w:val="0"/>
              <w:marTop w:val="0"/>
              <w:marBottom w:val="0"/>
              <w:divBdr>
                <w:top w:val="none" w:sz="0" w:space="0" w:color="auto"/>
                <w:left w:val="none" w:sz="0" w:space="0" w:color="auto"/>
                <w:bottom w:val="none" w:sz="0" w:space="0" w:color="auto"/>
                <w:right w:val="none" w:sz="0" w:space="0" w:color="auto"/>
              </w:divBdr>
            </w:div>
            <w:div w:id="1956714240">
              <w:marLeft w:val="0"/>
              <w:marRight w:val="0"/>
              <w:marTop w:val="0"/>
              <w:marBottom w:val="0"/>
              <w:divBdr>
                <w:top w:val="none" w:sz="0" w:space="0" w:color="auto"/>
                <w:left w:val="none" w:sz="0" w:space="0" w:color="auto"/>
                <w:bottom w:val="none" w:sz="0" w:space="0" w:color="auto"/>
                <w:right w:val="none" w:sz="0" w:space="0" w:color="auto"/>
              </w:divBdr>
            </w:div>
            <w:div w:id="1813594140">
              <w:marLeft w:val="0"/>
              <w:marRight w:val="0"/>
              <w:marTop w:val="0"/>
              <w:marBottom w:val="0"/>
              <w:divBdr>
                <w:top w:val="none" w:sz="0" w:space="0" w:color="auto"/>
                <w:left w:val="none" w:sz="0" w:space="0" w:color="auto"/>
                <w:bottom w:val="none" w:sz="0" w:space="0" w:color="auto"/>
                <w:right w:val="none" w:sz="0" w:space="0" w:color="auto"/>
              </w:divBdr>
            </w:div>
            <w:div w:id="99836074">
              <w:marLeft w:val="0"/>
              <w:marRight w:val="0"/>
              <w:marTop w:val="0"/>
              <w:marBottom w:val="0"/>
              <w:divBdr>
                <w:top w:val="none" w:sz="0" w:space="0" w:color="auto"/>
                <w:left w:val="none" w:sz="0" w:space="0" w:color="auto"/>
                <w:bottom w:val="none" w:sz="0" w:space="0" w:color="auto"/>
                <w:right w:val="none" w:sz="0" w:space="0" w:color="auto"/>
              </w:divBdr>
            </w:div>
            <w:div w:id="1928225501">
              <w:marLeft w:val="0"/>
              <w:marRight w:val="0"/>
              <w:marTop w:val="0"/>
              <w:marBottom w:val="0"/>
              <w:divBdr>
                <w:top w:val="none" w:sz="0" w:space="0" w:color="auto"/>
                <w:left w:val="none" w:sz="0" w:space="0" w:color="auto"/>
                <w:bottom w:val="none" w:sz="0" w:space="0" w:color="auto"/>
                <w:right w:val="none" w:sz="0" w:space="0" w:color="auto"/>
              </w:divBdr>
            </w:div>
            <w:div w:id="1562986177">
              <w:marLeft w:val="0"/>
              <w:marRight w:val="0"/>
              <w:marTop w:val="0"/>
              <w:marBottom w:val="0"/>
              <w:divBdr>
                <w:top w:val="none" w:sz="0" w:space="0" w:color="auto"/>
                <w:left w:val="none" w:sz="0" w:space="0" w:color="auto"/>
                <w:bottom w:val="none" w:sz="0" w:space="0" w:color="auto"/>
                <w:right w:val="none" w:sz="0" w:space="0" w:color="auto"/>
              </w:divBdr>
            </w:div>
            <w:div w:id="110247540">
              <w:marLeft w:val="0"/>
              <w:marRight w:val="0"/>
              <w:marTop w:val="0"/>
              <w:marBottom w:val="0"/>
              <w:divBdr>
                <w:top w:val="none" w:sz="0" w:space="0" w:color="auto"/>
                <w:left w:val="none" w:sz="0" w:space="0" w:color="auto"/>
                <w:bottom w:val="none" w:sz="0" w:space="0" w:color="auto"/>
                <w:right w:val="none" w:sz="0" w:space="0" w:color="auto"/>
              </w:divBdr>
            </w:div>
            <w:div w:id="2144106381">
              <w:marLeft w:val="0"/>
              <w:marRight w:val="0"/>
              <w:marTop w:val="0"/>
              <w:marBottom w:val="0"/>
              <w:divBdr>
                <w:top w:val="none" w:sz="0" w:space="0" w:color="auto"/>
                <w:left w:val="none" w:sz="0" w:space="0" w:color="auto"/>
                <w:bottom w:val="none" w:sz="0" w:space="0" w:color="auto"/>
                <w:right w:val="none" w:sz="0" w:space="0" w:color="auto"/>
              </w:divBdr>
            </w:div>
            <w:div w:id="323708730">
              <w:marLeft w:val="0"/>
              <w:marRight w:val="0"/>
              <w:marTop w:val="0"/>
              <w:marBottom w:val="0"/>
              <w:divBdr>
                <w:top w:val="none" w:sz="0" w:space="0" w:color="auto"/>
                <w:left w:val="none" w:sz="0" w:space="0" w:color="auto"/>
                <w:bottom w:val="none" w:sz="0" w:space="0" w:color="auto"/>
                <w:right w:val="none" w:sz="0" w:space="0" w:color="auto"/>
              </w:divBdr>
            </w:div>
            <w:div w:id="1408843822">
              <w:marLeft w:val="0"/>
              <w:marRight w:val="0"/>
              <w:marTop w:val="0"/>
              <w:marBottom w:val="0"/>
              <w:divBdr>
                <w:top w:val="none" w:sz="0" w:space="0" w:color="auto"/>
                <w:left w:val="none" w:sz="0" w:space="0" w:color="auto"/>
                <w:bottom w:val="none" w:sz="0" w:space="0" w:color="auto"/>
                <w:right w:val="none" w:sz="0" w:space="0" w:color="auto"/>
              </w:divBdr>
            </w:div>
            <w:div w:id="1057898419">
              <w:marLeft w:val="0"/>
              <w:marRight w:val="0"/>
              <w:marTop w:val="0"/>
              <w:marBottom w:val="0"/>
              <w:divBdr>
                <w:top w:val="none" w:sz="0" w:space="0" w:color="auto"/>
                <w:left w:val="none" w:sz="0" w:space="0" w:color="auto"/>
                <w:bottom w:val="none" w:sz="0" w:space="0" w:color="auto"/>
                <w:right w:val="none" w:sz="0" w:space="0" w:color="auto"/>
              </w:divBdr>
            </w:div>
            <w:div w:id="1082261851">
              <w:marLeft w:val="0"/>
              <w:marRight w:val="0"/>
              <w:marTop w:val="0"/>
              <w:marBottom w:val="0"/>
              <w:divBdr>
                <w:top w:val="none" w:sz="0" w:space="0" w:color="auto"/>
                <w:left w:val="none" w:sz="0" w:space="0" w:color="auto"/>
                <w:bottom w:val="none" w:sz="0" w:space="0" w:color="auto"/>
                <w:right w:val="none" w:sz="0" w:space="0" w:color="auto"/>
              </w:divBdr>
            </w:div>
            <w:div w:id="114952025">
              <w:marLeft w:val="0"/>
              <w:marRight w:val="0"/>
              <w:marTop w:val="0"/>
              <w:marBottom w:val="0"/>
              <w:divBdr>
                <w:top w:val="none" w:sz="0" w:space="0" w:color="auto"/>
                <w:left w:val="none" w:sz="0" w:space="0" w:color="auto"/>
                <w:bottom w:val="none" w:sz="0" w:space="0" w:color="auto"/>
                <w:right w:val="none" w:sz="0" w:space="0" w:color="auto"/>
              </w:divBdr>
            </w:div>
            <w:div w:id="1855220577">
              <w:marLeft w:val="0"/>
              <w:marRight w:val="0"/>
              <w:marTop w:val="0"/>
              <w:marBottom w:val="0"/>
              <w:divBdr>
                <w:top w:val="none" w:sz="0" w:space="0" w:color="auto"/>
                <w:left w:val="none" w:sz="0" w:space="0" w:color="auto"/>
                <w:bottom w:val="none" w:sz="0" w:space="0" w:color="auto"/>
                <w:right w:val="none" w:sz="0" w:space="0" w:color="auto"/>
              </w:divBdr>
            </w:div>
            <w:div w:id="192159453">
              <w:marLeft w:val="0"/>
              <w:marRight w:val="0"/>
              <w:marTop w:val="0"/>
              <w:marBottom w:val="0"/>
              <w:divBdr>
                <w:top w:val="none" w:sz="0" w:space="0" w:color="auto"/>
                <w:left w:val="none" w:sz="0" w:space="0" w:color="auto"/>
                <w:bottom w:val="none" w:sz="0" w:space="0" w:color="auto"/>
                <w:right w:val="none" w:sz="0" w:space="0" w:color="auto"/>
              </w:divBdr>
            </w:div>
            <w:div w:id="669219875">
              <w:marLeft w:val="0"/>
              <w:marRight w:val="0"/>
              <w:marTop w:val="0"/>
              <w:marBottom w:val="0"/>
              <w:divBdr>
                <w:top w:val="none" w:sz="0" w:space="0" w:color="auto"/>
                <w:left w:val="none" w:sz="0" w:space="0" w:color="auto"/>
                <w:bottom w:val="none" w:sz="0" w:space="0" w:color="auto"/>
                <w:right w:val="none" w:sz="0" w:space="0" w:color="auto"/>
              </w:divBdr>
            </w:div>
            <w:div w:id="75713023">
              <w:marLeft w:val="0"/>
              <w:marRight w:val="0"/>
              <w:marTop w:val="0"/>
              <w:marBottom w:val="0"/>
              <w:divBdr>
                <w:top w:val="none" w:sz="0" w:space="0" w:color="auto"/>
                <w:left w:val="none" w:sz="0" w:space="0" w:color="auto"/>
                <w:bottom w:val="none" w:sz="0" w:space="0" w:color="auto"/>
                <w:right w:val="none" w:sz="0" w:space="0" w:color="auto"/>
              </w:divBdr>
            </w:div>
            <w:div w:id="1800495249">
              <w:marLeft w:val="0"/>
              <w:marRight w:val="0"/>
              <w:marTop w:val="0"/>
              <w:marBottom w:val="0"/>
              <w:divBdr>
                <w:top w:val="none" w:sz="0" w:space="0" w:color="auto"/>
                <w:left w:val="none" w:sz="0" w:space="0" w:color="auto"/>
                <w:bottom w:val="none" w:sz="0" w:space="0" w:color="auto"/>
                <w:right w:val="none" w:sz="0" w:space="0" w:color="auto"/>
              </w:divBdr>
            </w:div>
            <w:div w:id="1376353397">
              <w:marLeft w:val="0"/>
              <w:marRight w:val="0"/>
              <w:marTop w:val="0"/>
              <w:marBottom w:val="0"/>
              <w:divBdr>
                <w:top w:val="none" w:sz="0" w:space="0" w:color="auto"/>
                <w:left w:val="none" w:sz="0" w:space="0" w:color="auto"/>
                <w:bottom w:val="none" w:sz="0" w:space="0" w:color="auto"/>
                <w:right w:val="none" w:sz="0" w:space="0" w:color="auto"/>
              </w:divBdr>
            </w:div>
            <w:div w:id="977494408">
              <w:marLeft w:val="0"/>
              <w:marRight w:val="0"/>
              <w:marTop w:val="0"/>
              <w:marBottom w:val="0"/>
              <w:divBdr>
                <w:top w:val="none" w:sz="0" w:space="0" w:color="auto"/>
                <w:left w:val="none" w:sz="0" w:space="0" w:color="auto"/>
                <w:bottom w:val="none" w:sz="0" w:space="0" w:color="auto"/>
                <w:right w:val="none" w:sz="0" w:space="0" w:color="auto"/>
              </w:divBdr>
            </w:div>
            <w:div w:id="1133867298">
              <w:marLeft w:val="0"/>
              <w:marRight w:val="0"/>
              <w:marTop w:val="0"/>
              <w:marBottom w:val="0"/>
              <w:divBdr>
                <w:top w:val="none" w:sz="0" w:space="0" w:color="auto"/>
                <w:left w:val="none" w:sz="0" w:space="0" w:color="auto"/>
                <w:bottom w:val="none" w:sz="0" w:space="0" w:color="auto"/>
                <w:right w:val="none" w:sz="0" w:space="0" w:color="auto"/>
              </w:divBdr>
            </w:div>
            <w:div w:id="1418599625">
              <w:marLeft w:val="0"/>
              <w:marRight w:val="0"/>
              <w:marTop w:val="0"/>
              <w:marBottom w:val="0"/>
              <w:divBdr>
                <w:top w:val="none" w:sz="0" w:space="0" w:color="auto"/>
                <w:left w:val="none" w:sz="0" w:space="0" w:color="auto"/>
                <w:bottom w:val="none" w:sz="0" w:space="0" w:color="auto"/>
                <w:right w:val="none" w:sz="0" w:space="0" w:color="auto"/>
              </w:divBdr>
            </w:div>
            <w:div w:id="1803690056">
              <w:marLeft w:val="0"/>
              <w:marRight w:val="0"/>
              <w:marTop w:val="0"/>
              <w:marBottom w:val="0"/>
              <w:divBdr>
                <w:top w:val="none" w:sz="0" w:space="0" w:color="auto"/>
                <w:left w:val="none" w:sz="0" w:space="0" w:color="auto"/>
                <w:bottom w:val="none" w:sz="0" w:space="0" w:color="auto"/>
                <w:right w:val="none" w:sz="0" w:space="0" w:color="auto"/>
              </w:divBdr>
            </w:div>
            <w:div w:id="227351510">
              <w:marLeft w:val="0"/>
              <w:marRight w:val="0"/>
              <w:marTop w:val="0"/>
              <w:marBottom w:val="0"/>
              <w:divBdr>
                <w:top w:val="none" w:sz="0" w:space="0" w:color="auto"/>
                <w:left w:val="none" w:sz="0" w:space="0" w:color="auto"/>
                <w:bottom w:val="none" w:sz="0" w:space="0" w:color="auto"/>
                <w:right w:val="none" w:sz="0" w:space="0" w:color="auto"/>
              </w:divBdr>
            </w:div>
            <w:div w:id="2013752063">
              <w:marLeft w:val="0"/>
              <w:marRight w:val="0"/>
              <w:marTop w:val="0"/>
              <w:marBottom w:val="0"/>
              <w:divBdr>
                <w:top w:val="none" w:sz="0" w:space="0" w:color="auto"/>
                <w:left w:val="none" w:sz="0" w:space="0" w:color="auto"/>
                <w:bottom w:val="none" w:sz="0" w:space="0" w:color="auto"/>
                <w:right w:val="none" w:sz="0" w:space="0" w:color="auto"/>
              </w:divBdr>
            </w:div>
            <w:div w:id="1416631462">
              <w:marLeft w:val="0"/>
              <w:marRight w:val="0"/>
              <w:marTop w:val="0"/>
              <w:marBottom w:val="0"/>
              <w:divBdr>
                <w:top w:val="none" w:sz="0" w:space="0" w:color="auto"/>
                <w:left w:val="none" w:sz="0" w:space="0" w:color="auto"/>
                <w:bottom w:val="none" w:sz="0" w:space="0" w:color="auto"/>
                <w:right w:val="none" w:sz="0" w:space="0" w:color="auto"/>
              </w:divBdr>
            </w:div>
            <w:div w:id="549074520">
              <w:marLeft w:val="0"/>
              <w:marRight w:val="0"/>
              <w:marTop w:val="0"/>
              <w:marBottom w:val="0"/>
              <w:divBdr>
                <w:top w:val="none" w:sz="0" w:space="0" w:color="auto"/>
                <w:left w:val="none" w:sz="0" w:space="0" w:color="auto"/>
                <w:bottom w:val="none" w:sz="0" w:space="0" w:color="auto"/>
                <w:right w:val="none" w:sz="0" w:space="0" w:color="auto"/>
              </w:divBdr>
            </w:div>
            <w:div w:id="1774668180">
              <w:marLeft w:val="0"/>
              <w:marRight w:val="0"/>
              <w:marTop w:val="0"/>
              <w:marBottom w:val="0"/>
              <w:divBdr>
                <w:top w:val="none" w:sz="0" w:space="0" w:color="auto"/>
                <w:left w:val="none" w:sz="0" w:space="0" w:color="auto"/>
                <w:bottom w:val="none" w:sz="0" w:space="0" w:color="auto"/>
                <w:right w:val="none" w:sz="0" w:space="0" w:color="auto"/>
              </w:divBdr>
            </w:div>
            <w:div w:id="1408335075">
              <w:marLeft w:val="0"/>
              <w:marRight w:val="0"/>
              <w:marTop w:val="0"/>
              <w:marBottom w:val="0"/>
              <w:divBdr>
                <w:top w:val="none" w:sz="0" w:space="0" w:color="auto"/>
                <w:left w:val="none" w:sz="0" w:space="0" w:color="auto"/>
                <w:bottom w:val="none" w:sz="0" w:space="0" w:color="auto"/>
                <w:right w:val="none" w:sz="0" w:space="0" w:color="auto"/>
              </w:divBdr>
            </w:div>
            <w:div w:id="1090195365">
              <w:marLeft w:val="0"/>
              <w:marRight w:val="0"/>
              <w:marTop w:val="0"/>
              <w:marBottom w:val="0"/>
              <w:divBdr>
                <w:top w:val="none" w:sz="0" w:space="0" w:color="auto"/>
                <w:left w:val="none" w:sz="0" w:space="0" w:color="auto"/>
                <w:bottom w:val="none" w:sz="0" w:space="0" w:color="auto"/>
                <w:right w:val="none" w:sz="0" w:space="0" w:color="auto"/>
              </w:divBdr>
            </w:div>
            <w:div w:id="944192132">
              <w:marLeft w:val="0"/>
              <w:marRight w:val="0"/>
              <w:marTop w:val="0"/>
              <w:marBottom w:val="0"/>
              <w:divBdr>
                <w:top w:val="none" w:sz="0" w:space="0" w:color="auto"/>
                <w:left w:val="none" w:sz="0" w:space="0" w:color="auto"/>
                <w:bottom w:val="none" w:sz="0" w:space="0" w:color="auto"/>
                <w:right w:val="none" w:sz="0" w:space="0" w:color="auto"/>
              </w:divBdr>
            </w:div>
            <w:div w:id="1842042220">
              <w:marLeft w:val="0"/>
              <w:marRight w:val="0"/>
              <w:marTop w:val="0"/>
              <w:marBottom w:val="0"/>
              <w:divBdr>
                <w:top w:val="none" w:sz="0" w:space="0" w:color="auto"/>
                <w:left w:val="none" w:sz="0" w:space="0" w:color="auto"/>
                <w:bottom w:val="none" w:sz="0" w:space="0" w:color="auto"/>
                <w:right w:val="none" w:sz="0" w:space="0" w:color="auto"/>
              </w:divBdr>
            </w:div>
            <w:div w:id="895162835">
              <w:marLeft w:val="0"/>
              <w:marRight w:val="0"/>
              <w:marTop w:val="0"/>
              <w:marBottom w:val="0"/>
              <w:divBdr>
                <w:top w:val="none" w:sz="0" w:space="0" w:color="auto"/>
                <w:left w:val="none" w:sz="0" w:space="0" w:color="auto"/>
                <w:bottom w:val="none" w:sz="0" w:space="0" w:color="auto"/>
                <w:right w:val="none" w:sz="0" w:space="0" w:color="auto"/>
              </w:divBdr>
            </w:div>
            <w:div w:id="866719467">
              <w:marLeft w:val="0"/>
              <w:marRight w:val="0"/>
              <w:marTop w:val="0"/>
              <w:marBottom w:val="0"/>
              <w:divBdr>
                <w:top w:val="none" w:sz="0" w:space="0" w:color="auto"/>
                <w:left w:val="none" w:sz="0" w:space="0" w:color="auto"/>
                <w:bottom w:val="none" w:sz="0" w:space="0" w:color="auto"/>
                <w:right w:val="none" w:sz="0" w:space="0" w:color="auto"/>
              </w:divBdr>
            </w:div>
            <w:div w:id="977540259">
              <w:marLeft w:val="0"/>
              <w:marRight w:val="0"/>
              <w:marTop w:val="0"/>
              <w:marBottom w:val="0"/>
              <w:divBdr>
                <w:top w:val="none" w:sz="0" w:space="0" w:color="auto"/>
                <w:left w:val="none" w:sz="0" w:space="0" w:color="auto"/>
                <w:bottom w:val="none" w:sz="0" w:space="0" w:color="auto"/>
                <w:right w:val="none" w:sz="0" w:space="0" w:color="auto"/>
              </w:divBdr>
            </w:div>
            <w:div w:id="1272471487">
              <w:marLeft w:val="0"/>
              <w:marRight w:val="0"/>
              <w:marTop w:val="0"/>
              <w:marBottom w:val="0"/>
              <w:divBdr>
                <w:top w:val="none" w:sz="0" w:space="0" w:color="auto"/>
                <w:left w:val="none" w:sz="0" w:space="0" w:color="auto"/>
                <w:bottom w:val="none" w:sz="0" w:space="0" w:color="auto"/>
                <w:right w:val="none" w:sz="0" w:space="0" w:color="auto"/>
              </w:divBdr>
            </w:div>
            <w:div w:id="10343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4995">
      <w:bodyDiv w:val="1"/>
      <w:marLeft w:val="0"/>
      <w:marRight w:val="0"/>
      <w:marTop w:val="0"/>
      <w:marBottom w:val="0"/>
      <w:divBdr>
        <w:top w:val="none" w:sz="0" w:space="0" w:color="auto"/>
        <w:left w:val="none" w:sz="0" w:space="0" w:color="auto"/>
        <w:bottom w:val="none" w:sz="0" w:space="0" w:color="auto"/>
        <w:right w:val="none" w:sz="0" w:space="0" w:color="auto"/>
      </w:divBdr>
    </w:div>
    <w:div w:id="1762264000">
      <w:bodyDiv w:val="1"/>
      <w:marLeft w:val="0"/>
      <w:marRight w:val="0"/>
      <w:marTop w:val="0"/>
      <w:marBottom w:val="0"/>
      <w:divBdr>
        <w:top w:val="none" w:sz="0" w:space="0" w:color="auto"/>
        <w:left w:val="none" w:sz="0" w:space="0" w:color="auto"/>
        <w:bottom w:val="none" w:sz="0" w:space="0" w:color="auto"/>
        <w:right w:val="none" w:sz="0" w:space="0" w:color="auto"/>
      </w:divBdr>
      <w:divsChild>
        <w:div w:id="2097743932">
          <w:marLeft w:val="0"/>
          <w:marRight w:val="0"/>
          <w:marTop w:val="0"/>
          <w:marBottom w:val="0"/>
          <w:divBdr>
            <w:top w:val="none" w:sz="0" w:space="0" w:color="auto"/>
            <w:left w:val="none" w:sz="0" w:space="0" w:color="auto"/>
            <w:bottom w:val="none" w:sz="0" w:space="0" w:color="auto"/>
            <w:right w:val="none" w:sz="0" w:space="0" w:color="auto"/>
          </w:divBdr>
          <w:divsChild>
            <w:div w:id="1562011047">
              <w:marLeft w:val="0"/>
              <w:marRight w:val="0"/>
              <w:marTop w:val="0"/>
              <w:marBottom w:val="0"/>
              <w:divBdr>
                <w:top w:val="none" w:sz="0" w:space="0" w:color="auto"/>
                <w:left w:val="none" w:sz="0" w:space="0" w:color="auto"/>
                <w:bottom w:val="none" w:sz="0" w:space="0" w:color="auto"/>
                <w:right w:val="none" w:sz="0" w:space="0" w:color="auto"/>
              </w:divBdr>
            </w:div>
            <w:div w:id="1773813852">
              <w:marLeft w:val="0"/>
              <w:marRight w:val="0"/>
              <w:marTop w:val="0"/>
              <w:marBottom w:val="0"/>
              <w:divBdr>
                <w:top w:val="none" w:sz="0" w:space="0" w:color="auto"/>
                <w:left w:val="none" w:sz="0" w:space="0" w:color="auto"/>
                <w:bottom w:val="none" w:sz="0" w:space="0" w:color="auto"/>
                <w:right w:val="none" w:sz="0" w:space="0" w:color="auto"/>
              </w:divBdr>
            </w:div>
            <w:div w:id="549154705">
              <w:marLeft w:val="0"/>
              <w:marRight w:val="0"/>
              <w:marTop w:val="0"/>
              <w:marBottom w:val="0"/>
              <w:divBdr>
                <w:top w:val="none" w:sz="0" w:space="0" w:color="auto"/>
                <w:left w:val="none" w:sz="0" w:space="0" w:color="auto"/>
                <w:bottom w:val="none" w:sz="0" w:space="0" w:color="auto"/>
                <w:right w:val="none" w:sz="0" w:space="0" w:color="auto"/>
              </w:divBdr>
            </w:div>
            <w:div w:id="1098715241">
              <w:marLeft w:val="0"/>
              <w:marRight w:val="0"/>
              <w:marTop w:val="0"/>
              <w:marBottom w:val="0"/>
              <w:divBdr>
                <w:top w:val="none" w:sz="0" w:space="0" w:color="auto"/>
                <w:left w:val="none" w:sz="0" w:space="0" w:color="auto"/>
                <w:bottom w:val="none" w:sz="0" w:space="0" w:color="auto"/>
                <w:right w:val="none" w:sz="0" w:space="0" w:color="auto"/>
              </w:divBdr>
            </w:div>
            <w:div w:id="400906368">
              <w:marLeft w:val="0"/>
              <w:marRight w:val="0"/>
              <w:marTop w:val="0"/>
              <w:marBottom w:val="0"/>
              <w:divBdr>
                <w:top w:val="none" w:sz="0" w:space="0" w:color="auto"/>
                <w:left w:val="none" w:sz="0" w:space="0" w:color="auto"/>
                <w:bottom w:val="none" w:sz="0" w:space="0" w:color="auto"/>
                <w:right w:val="none" w:sz="0" w:space="0" w:color="auto"/>
              </w:divBdr>
            </w:div>
            <w:div w:id="1540585476">
              <w:marLeft w:val="0"/>
              <w:marRight w:val="0"/>
              <w:marTop w:val="0"/>
              <w:marBottom w:val="0"/>
              <w:divBdr>
                <w:top w:val="none" w:sz="0" w:space="0" w:color="auto"/>
                <w:left w:val="none" w:sz="0" w:space="0" w:color="auto"/>
                <w:bottom w:val="none" w:sz="0" w:space="0" w:color="auto"/>
                <w:right w:val="none" w:sz="0" w:space="0" w:color="auto"/>
              </w:divBdr>
            </w:div>
            <w:div w:id="1486043571">
              <w:marLeft w:val="0"/>
              <w:marRight w:val="0"/>
              <w:marTop w:val="0"/>
              <w:marBottom w:val="0"/>
              <w:divBdr>
                <w:top w:val="none" w:sz="0" w:space="0" w:color="auto"/>
                <w:left w:val="none" w:sz="0" w:space="0" w:color="auto"/>
                <w:bottom w:val="none" w:sz="0" w:space="0" w:color="auto"/>
                <w:right w:val="none" w:sz="0" w:space="0" w:color="auto"/>
              </w:divBdr>
            </w:div>
            <w:div w:id="271326956">
              <w:marLeft w:val="0"/>
              <w:marRight w:val="0"/>
              <w:marTop w:val="0"/>
              <w:marBottom w:val="0"/>
              <w:divBdr>
                <w:top w:val="none" w:sz="0" w:space="0" w:color="auto"/>
                <w:left w:val="none" w:sz="0" w:space="0" w:color="auto"/>
                <w:bottom w:val="none" w:sz="0" w:space="0" w:color="auto"/>
                <w:right w:val="none" w:sz="0" w:space="0" w:color="auto"/>
              </w:divBdr>
            </w:div>
            <w:div w:id="1140076625">
              <w:marLeft w:val="0"/>
              <w:marRight w:val="0"/>
              <w:marTop w:val="0"/>
              <w:marBottom w:val="0"/>
              <w:divBdr>
                <w:top w:val="none" w:sz="0" w:space="0" w:color="auto"/>
                <w:left w:val="none" w:sz="0" w:space="0" w:color="auto"/>
                <w:bottom w:val="none" w:sz="0" w:space="0" w:color="auto"/>
                <w:right w:val="none" w:sz="0" w:space="0" w:color="auto"/>
              </w:divBdr>
            </w:div>
            <w:div w:id="970860269">
              <w:marLeft w:val="0"/>
              <w:marRight w:val="0"/>
              <w:marTop w:val="0"/>
              <w:marBottom w:val="0"/>
              <w:divBdr>
                <w:top w:val="none" w:sz="0" w:space="0" w:color="auto"/>
                <w:left w:val="none" w:sz="0" w:space="0" w:color="auto"/>
                <w:bottom w:val="none" w:sz="0" w:space="0" w:color="auto"/>
                <w:right w:val="none" w:sz="0" w:space="0" w:color="auto"/>
              </w:divBdr>
            </w:div>
            <w:div w:id="1455053383">
              <w:marLeft w:val="0"/>
              <w:marRight w:val="0"/>
              <w:marTop w:val="0"/>
              <w:marBottom w:val="0"/>
              <w:divBdr>
                <w:top w:val="none" w:sz="0" w:space="0" w:color="auto"/>
                <w:left w:val="none" w:sz="0" w:space="0" w:color="auto"/>
                <w:bottom w:val="none" w:sz="0" w:space="0" w:color="auto"/>
                <w:right w:val="none" w:sz="0" w:space="0" w:color="auto"/>
              </w:divBdr>
            </w:div>
            <w:div w:id="187646458">
              <w:marLeft w:val="0"/>
              <w:marRight w:val="0"/>
              <w:marTop w:val="0"/>
              <w:marBottom w:val="0"/>
              <w:divBdr>
                <w:top w:val="none" w:sz="0" w:space="0" w:color="auto"/>
                <w:left w:val="none" w:sz="0" w:space="0" w:color="auto"/>
                <w:bottom w:val="none" w:sz="0" w:space="0" w:color="auto"/>
                <w:right w:val="none" w:sz="0" w:space="0" w:color="auto"/>
              </w:divBdr>
            </w:div>
            <w:div w:id="820729923">
              <w:marLeft w:val="0"/>
              <w:marRight w:val="0"/>
              <w:marTop w:val="0"/>
              <w:marBottom w:val="0"/>
              <w:divBdr>
                <w:top w:val="none" w:sz="0" w:space="0" w:color="auto"/>
                <w:left w:val="none" w:sz="0" w:space="0" w:color="auto"/>
                <w:bottom w:val="none" w:sz="0" w:space="0" w:color="auto"/>
                <w:right w:val="none" w:sz="0" w:space="0" w:color="auto"/>
              </w:divBdr>
            </w:div>
            <w:div w:id="546987887">
              <w:marLeft w:val="0"/>
              <w:marRight w:val="0"/>
              <w:marTop w:val="0"/>
              <w:marBottom w:val="0"/>
              <w:divBdr>
                <w:top w:val="none" w:sz="0" w:space="0" w:color="auto"/>
                <w:left w:val="none" w:sz="0" w:space="0" w:color="auto"/>
                <w:bottom w:val="none" w:sz="0" w:space="0" w:color="auto"/>
                <w:right w:val="none" w:sz="0" w:space="0" w:color="auto"/>
              </w:divBdr>
            </w:div>
            <w:div w:id="1549875979">
              <w:marLeft w:val="0"/>
              <w:marRight w:val="0"/>
              <w:marTop w:val="0"/>
              <w:marBottom w:val="0"/>
              <w:divBdr>
                <w:top w:val="none" w:sz="0" w:space="0" w:color="auto"/>
                <w:left w:val="none" w:sz="0" w:space="0" w:color="auto"/>
                <w:bottom w:val="none" w:sz="0" w:space="0" w:color="auto"/>
                <w:right w:val="none" w:sz="0" w:space="0" w:color="auto"/>
              </w:divBdr>
            </w:div>
            <w:div w:id="1065958251">
              <w:marLeft w:val="0"/>
              <w:marRight w:val="0"/>
              <w:marTop w:val="0"/>
              <w:marBottom w:val="0"/>
              <w:divBdr>
                <w:top w:val="none" w:sz="0" w:space="0" w:color="auto"/>
                <w:left w:val="none" w:sz="0" w:space="0" w:color="auto"/>
                <w:bottom w:val="none" w:sz="0" w:space="0" w:color="auto"/>
                <w:right w:val="none" w:sz="0" w:space="0" w:color="auto"/>
              </w:divBdr>
            </w:div>
            <w:div w:id="159782760">
              <w:marLeft w:val="0"/>
              <w:marRight w:val="0"/>
              <w:marTop w:val="0"/>
              <w:marBottom w:val="0"/>
              <w:divBdr>
                <w:top w:val="none" w:sz="0" w:space="0" w:color="auto"/>
                <w:left w:val="none" w:sz="0" w:space="0" w:color="auto"/>
                <w:bottom w:val="none" w:sz="0" w:space="0" w:color="auto"/>
                <w:right w:val="none" w:sz="0" w:space="0" w:color="auto"/>
              </w:divBdr>
            </w:div>
            <w:div w:id="2135173369">
              <w:marLeft w:val="0"/>
              <w:marRight w:val="0"/>
              <w:marTop w:val="0"/>
              <w:marBottom w:val="0"/>
              <w:divBdr>
                <w:top w:val="none" w:sz="0" w:space="0" w:color="auto"/>
                <w:left w:val="none" w:sz="0" w:space="0" w:color="auto"/>
                <w:bottom w:val="none" w:sz="0" w:space="0" w:color="auto"/>
                <w:right w:val="none" w:sz="0" w:space="0" w:color="auto"/>
              </w:divBdr>
            </w:div>
            <w:div w:id="2031451576">
              <w:marLeft w:val="0"/>
              <w:marRight w:val="0"/>
              <w:marTop w:val="0"/>
              <w:marBottom w:val="0"/>
              <w:divBdr>
                <w:top w:val="none" w:sz="0" w:space="0" w:color="auto"/>
                <w:left w:val="none" w:sz="0" w:space="0" w:color="auto"/>
                <w:bottom w:val="none" w:sz="0" w:space="0" w:color="auto"/>
                <w:right w:val="none" w:sz="0" w:space="0" w:color="auto"/>
              </w:divBdr>
            </w:div>
            <w:div w:id="787236313">
              <w:marLeft w:val="0"/>
              <w:marRight w:val="0"/>
              <w:marTop w:val="0"/>
              <w:marBottom w:val="0"/>
              <w:divBdr>
                <w:top w:val="none" w:sz="0" w:space="0" w:color="auto"/>
                <w:left w:val="none" w:sz="0" w:space="0" w:color="auto"/>
                <w:bottom w:val="none" w:sz="0" w:space="0" w:color="auto"/>
                <w:right w:val="none" w:sz="0" w:space="0" w:color="auto"/>
              </w:divBdr>
            </w:div>
            <w:div w:id="806166348">
              <w:marLeft w:val="0"/>
              <w:marRight w:val="0"/>
              <w:marTop w:val="0"/>
              <w:marBottom w:val="0"/>
              <w:divBdr>
                <w:top w:val="none" w:sz="0" w:space="0" w:color="auto"/>
                <w:left w:val="none" w:sz="0" w:space="0" w:color="auto"/>
                <w:bottom w:val="none" w:sz="0" w:space="0" w:color="auto"/>
                <w:right w:val="none" w:sz="0" w:space="0" w:color="auto"/>
              </w:divBdr>
            </w:div>
            <w:div w:id="1015763612">
              <w:marLeft w:val="0"/>
              <w:marRight w:val="0"/>
              <w:marTop w:val="0"/>
              <w:marBottom w:val="0"/>
              <w:divBdr>
                <w:top w:val="none" w:sz="0" w:space="0" w:color="auto"/>
                <w:left w:val="none" w:sz="0" w:space="0" w:color="auto"/>
                <w:bottom w:val="none" w:sz="0" w:space="0" w:color="auto"/>
                <w:right w:val="none" w:sz="0" w:space="0" w:color="auto"/>
              </w:divBdr>
            </w:div>
            <w:div w:id="1494106470">
              <w:marLeft w:val="0"/>
              <w:marRight w:val="0"/>
              <w:marTop w:val="0"/>
              <w:marBottom w:val="0"/>
              <w:divBdr>
                <w:top w:val="none" w:sz="0" w:space="0" w:color="auto"/>
                <w:left w:val="none" w:sz="0" w:space="0" w:color="auto"/>
                <w:bottom w:val="none" w:sz="0" w:space="0" w:color="auto"/>
                <w:right w:val="none" w:sz="0" w:space="0" w:color="auto"/>
              </w:divBdr>
            </w:div>
            <w:div w:id="2008822583">
              <w:marLeft w:val="0"/>
              <w:marRight w:val="0"/>
              <w:marTop w:val="0"/>
              <w:marBottom w:val="0"/>
              <w:divBdr>
                <w:top w:val="none" w:sz="0" w:space="0" w:color="auto"/>
                <w:left w:val="none" w:sz="0" w:space="0" w:color="auto"/>
                <w:bottom w:val="none" w:sz="0" w:space="0" w:color="auto"/>
                <w:right w:val="none" w:sz="0" w:space="0" w:color="auto"/>
              </w:divBdr>
            </w:div>
            <w:div w:id="1258515975">
              <w:marLeft w:val="0"/>
              <w:marRight w:val="0"/>
              <w:marTop w:val="0"/>
              <w:marBottom w:val="0"/>
              <w:divBdr>
                <w:top w:val="none" w:sz="0" w:space="0" w:color="auto"/>
                <w:left w:val="none" w:sz="0" w:space="0" w:color="auto"/>
                <w:bottom w:val="none" w:sz="0" w:space="0" w:color="auto"/>
                <w:right w:val="none" w:sz="0" w:space="0" w:color="auto"/>
              </w:divBdr>
            </w:div>
            <w:div w:id="955986146">
              <w:marLeft w:val="0"/>
              <w:marRight w:val="0"/>
              <w:marTop w:val="0"/>
              <w:marBottom w:val="0"/>
              <w:divBdr>
                <w:top w:val="none" w:sz="0" w:space="0" w:color="auto"/>
                <w:left w:val="none" w:sz="0" w:space="0" w:color="auto"/>
                <w:bottom w:val="none" w:sz="0" w:space="0" w:color="auto"/>
                <w:right w:val="none" w:sz="0" w:space="0" w:color="auto"/>
              </w:divBdr>
            </w:div>
            <w:div w:id="1726250472">
              <w:marLeft w:val="0"/>
              <w:marRight w:val="0"/>
              <w:marTop w:val="0"/>
              <w:marBottom w:val="0"/>
              <w:divBdr>
                <w:top w:val="none" w:sz="0" w:space="0" w:color="auto"/>
                <w:left w:val="none" w:sz="0" w:space="0" w:color="auto"/>
                <w:bottom w:val="none" w:sz="0" w:space="0" w:color="auto"/>
                <w:right w:val="none" w:sz="0" w:space="0" w:color="auto"/>
              </w:divBdr>
            </w:div>
            <w:div w:id="1823766150">
              <w:marLeft w:val="0"/>
              <w:marRight w:val="0"/>
              <w:marTop w:val="0"/>
              <w:marBottom w:val="0"/>
              <w:divBdr>
                <w:top w:val="none" w:sz="0" w:space="0" w:color="auto"/>
                <w:left w:val="none" w:sz="0" w:space="0" w:color="auto"/>
                <w:bottom w:val="none" w:sz="0" w:space="0" w:color="auto"/>
                <w:right w:val="none" w:sz="0" w:space="0" w:color="auto"/>
              </w:divBdr>
            </w:div>
            <w:div w:id="734013305">
              <w:marLeft w:val="0"/>
              <w:marRight w:val="0"/>
              <w:marTop w:val="0"/>
              <w:marBottom w:val="0"/>
              <w:divBdr>
                <w:top w:val="none" w:sz="0" w:space="0" w:color="auto"/>
                <w:left w:val="none" w:sz="0" w:space="0" w:color="auto"/>
                <w:bottom w:val="none" w:sz="0" w:space="0" w:color="auto"/>
                <w:right w:val="none" w:sz="0" w:space="0" w:color="auto"/>
              </w:divBdr>
            </w:div>
            <w:div w:id="1458068873">
              <w:marLeft w:val="0"/>
              <w:marRight w:val="0"/>
              <w:marTop w:val="0"/>
              <w:marBottom w:val="0"/>
              <w:divBdr>
                <w:top w:val="none" w:sz="0" w:space="0" w:color="auto"/>
                <w:left w:val="none" w:sz="0" w:space="0" w:color="auto"/>
                <w:bottom w:val="none" w:sz="0" w:space="0" w:color="auto"/>
                <w:right w:val="none" w:sz="0" w:space="0" w:color="auto"/>
              </w:divBdr>
            </w:div>
            <w:div w:id="1974165766">
              <w:marLeft w:val="0"/>
              <w:marRight w:val="0"/>
              <w:marTop w:val="0"/>
              <w:marBottom w:val="0"/>
              <w:divBdr>
                <w:top w:val="none" w:sz="0" w:space="0" w:color="auto"/>
                <w:left w:val="none" w:sz="0" w:space="0" w:color="auto"/>
                <w:bottom w:val="none" w:sz="0" w:space="0" w:color="auto"/>
                <w:right w:val="none" w:sz="0" w:space="0" w:color="auto"/>
              </w:divBdr>
            </w:div>
            <w:div w:id="1427312701">
              <w:marLeft w:val="0"/>
              <w:marRight w:val="0"/>
              <w:marTop w:val="0"/>
              <w:marBottom w:val="0"/>
              <w:divBdr>
                <w:top w:val="none" w:sz="0" w:space="0" w:color="auto"/>
                <w:left w:val="none" w:sz="0" w:space="0" w:color="auto"/>
                <w:bottom w:val="none" w:sz="0" w:space="0" w:color="auto"/>
                <w:right w:val="none" w:sz="0" w:space="0" w:color="auto"/>
              </w:divBdr>
            </w:div>
            <w:div w:id="142549645">
              <w:marLeft w:val="0"/>
              <w:marRight w:val="0"/>
              <w:marTop w:val="0"/>
              <w:marBottom w:val="0"/>
              <w:divBdr>
                <w:top w:val="none" w:sz="0" w:space="0" w:color="auto"/>
                <w:left w:val="none" w:sz="0" w:space="0" w:color="auto"/>
                <w:bottom w:val="none" w:sz="0" w:space="0" w:color="auto"/>
                <w:right w:val="none" w:sz="0" w:space="0" w:color="auto"/>
              </w:divBdr>
            </w:div>
            <w:div w:id="243493868">
              <w:marLeft w:val="0"/>
              <w:marRight w:val="0"/>
              <w:marTop w:val="0"/>
              <w:marBottom w:val="0"/>
              <w:divBdr>
                <w:top w:val="none" w:sz="0" w:space="0" w:color="auto"/>
                <w:left w:val="none" w:sz="0" w:space="0" w:color="auto"/>
                <w:bottom w:val="none" w:sz="0" w:space="0" w:color="auto"/>
                <w:right w:val="none" w:sz="0" w:space="0" w:color="auto"/>
              </w:divBdr>
            </w:div>
            <w:div w:id="1490830936">
              <w:marLeft w:val="0"/>
              <w:marRight w:val="0"/>
              <w:marTop w:val="0"/>
              <w:marBottom w:val="0"/>
              <w:divBdr>
                <w:top w:val="none" w:sz="0" w:space="0" w:color="auto"/>
                <w:left w:val="none" w:sz="0" w:space="0" w:color="auto"/>
                <w:bottom w:val="none" w:sz="0" w:space="0" w:color="auto"/>
                <w:right w:val="none" w:sz="0" w:space="0" w:color="auto"/>
              </w:divBdr>
            </w:div>
            <w:div w:id="984436491">
              <w:marLeft w:val="0"/>
              <w:marRight w:val="0"/>
              <w:marTop w:val="0"/>
              <w:marBottom w:val="0"/>
              <w:divBdr>
                <w:top w:val="none" w:sz="0" w:space="0" w:color="auto"/>
                <w:left w:val="none" w:sz="0" w:space="0" w:color="auto"/>
                <w:bottom w:val="none" w:sz="0" w:space="0" w:color="auto"/>
                <w:right w:val="none" w:sz="0" w:space="0" w:color="auto"/>
              </w:divBdr>
            </w:div>
            <w:div w:id="2123694296">
              <w:marLeft w:val="0"/>
              <w:marRight w:val="0"/>
              <w:marTop w:val="0"/>
              <w:marBottom w:val="0"/>
              <w:divBdr>
                <w:top w:val="none" w:sz="0" w:space="0" w:color="auto"/>
                <w:left w:val="none" w:sz="0" w:space="0" w:color="auto"/>
                <w:bottom w:val="none" w:sz="0" w:space="0" w:color="auto"/>
                <w:right w:val="none" w:sz="0" w:space="0" w:color="auto"/>
              </w:divBdr>
            </w:div>
            <w:div w:id="1925645047">
              <w:marLeft w:val="0"/>
              <w:marRight w:val="0"/>
              <w:marTop w:val="0"/>
              <w:marBottom w:val="0"/>
              <w:divBdr>
                <w:top w:val="none" w:sz="0" w:space="0" w:color="auto"/>
                <w:left w:val="none" w:sz="0" w:space="0" w:color="auto"/>
                <w:bottom w:val="none" w:sz="0" w:space="0" w:color="auto"/>
                <w:right w:val="none" w:sz="0" w:space="0" w:color="auto"/>
              </w:divBdr>
            </w:div>
            <w:div w:id="1469012386">
              <w:marLeft w:val="0"/>
              <w:marRight w:val="0"/>
              <w:marTop w:val="0"/>
              <w:marBottom w:val="0"/>
              <w:divBdr>
                <w:top w:val="none" w:sz="0" w:space="0" w:color="auto"/>
                <w:left w:val="none" w:sz="0" w:space="0" w:color="auto"/>
                <w:bottom w:val="none" w:sz="0" w:space="0" w:color="auto"/>
                <w:right w:val="none" w:sz="0" w:space="0" w:color="auto"/>
              </w:divBdr>
            </w:div>
            <w:div w:id="1041052675">
              <w:marLeft w:val="0"/>
              <w:marRight w:val="0"/>
              <w:marTop w:val="0"/>
              <w:marBottom w:val="0"/>
              <w:divBdr>
                <w:top w:val="none" w:sz="0" w:space="0" w:color="auto"/>
                <w:left w:val="none" w:sz="0" w:space="0" w:color="auto"/>
                <w:bottom w:val="none" w:sz="0" w:space="0" w:color="auto"/>
                <w:right w:val="none" w:sz="0" w:space="0" w:color="auto"/>
              </w:divBdr>
            </w:div>
            <w:div w:id="1732121168">
              <w:marLeft w:val="0"/>
              <w:marRight w:val="0"/>
              <w:marTop w:val="0"/>
              <w:marBottom w:val="0"/>
              <w:divBdr>
                <w:top w:val="none" w:sz="0" w:space="0" w:color="auto"/>
                <w:left w:val="none" w:sz="0" w:space="0" w:color="auto"/>
                <w:bottom w:val="none" w:sz="0" w:space="0" w:color="auto"/>
                <w:right w:val="none" w:sz="0" w:space="0" w:color="auto"/>
              </w:divBdr>
            </w:div>
            <w:div w:id="609123260">
              <w:marLeft w:val="0"/>
              <w:marRight w:val="0"/>
              <w:marTop w:val="0"/>
              <w:marBottom w:val="0"/>
              <w:divBdr>
                <w:top w:val="none" w:sz="0" w:space="0" w:color="auto"/>
                <w:left w:val="none" w:sz="0" w:space="0" w:color="auto"/>
                <w:bottom w:val="none" w:sz="0" w:space="0" w:color="auto"/>
                <w:right w:val="none" w:sz="0" w:space="0" w:color="auto"/>
              </w:divBdr>
            </w:div>
            <w:div w:id="275064424">
              <w:marLeft w:val="0"/>
              <w:marRight w:val="0"/>
              <w:marTop w:val="0"/>
              <w:marBottom w:val="0"/>
              <w:divBdr>
                <w:top w:val="none" w:sz="0" w:space="0" w:color="auto"/>
                <w:left w:val="none" w:sz="0" w:space="0" w:color="auto"/>
                <w:bottom w:val="none" w:sz="0" w:space="0" w:color="auto"/>
                <w:right w:val="none" w:sz="0" w:space="0" w:color="auto"/>
              </w:divBdr>
            </w:div>
            <w:div w:id="2090150980">
              <w:marLeft w:val="0"/>
              <w:marRight w:val="0"/>
              <w:marTop w:val="0"/>
              <w:marBottom w:val="0"/>
              <w:divBdr>
                <w:top w:val="none" w:sz="0" w:space="0" w:color="auto"/>
                <w:left w:val="none" w:sz="0" w:space="0" w:color="auto"/>
                <w:bottom w:val="none" w:sz="0" w:space="0" w:color="auto"/>
                <w:right w:val="none" w:sz="0" w:space="0" w:color="auto"/>
              </w:divBdr>
            </w:div>
            <w:div w:id="1012561831">
              <w:marLeft w:val="0"/>
              <w:marRight w:val="0"/>
              <w:marTop w:val="0"/>
              <w:marBottom w:val="0"/>
              <w:divBdr>
                <w:top w:val="none" w:sz="0" w:space="0" w:color="auto"/>
                <w:left w:val="none" w:sz="0" w:space="0" w:color="auto"/>
                <w:bottom w:val="none" w:sz="0" w:space="0" w:color="auto"/>
                <w:right w:val="none" w:sz="0" w:space="0" w:color="auto"/>
              </w:divBdr>
            </w:div>
            <w:div w:id="1972244891">
              <w:marLeft w:val="0"/>
              <w:marRight w:val="0"/>
              <w:marTop w:val="0"/>
              <w:marBottom w:val="0"/>
              <w:divBdr>
                <w:top w:val="none" w:sz="0" w:space="0" w:color="auto"/>
                <w:left w:val="none" w:sz="0" w:space="0" w:color="auto"/>
                <w:bottom w:val="none" w:sz="0" w:space="0" w:color="auto"/>
                <w:right w:val="none" w:sz="0" w:space="0" w:color="auto"/>
              </w:divBdr>
            </w:div>
            <w:div w:id="1650791105">
              <w:marLeft w:val="0"/>
              <w:marRight w:val="0"/>
              <w:marTop w:val="0"/>
              <w:marBottom w:val="0"/>
              <w:divBdr>
                <w:top w:val="none" w:sz="0" w:space="0" w:color="auto"/>
                <w:left w:val="none" w:sz="0" w:space="0" w:color="auto"/>
                <w:bottom w:val="none" w:sz="0" w:space="0" w:color="auto"/>
                <w:right w:val="none" w:sz="0" w:space="0" w:color="auto"/>
              </w:divBdr>
            </w:div>
            <w:div w:id="1970474116">
              <w:marLeft w:val="0"/>
              <w:marRight w:val="0"/>
              <w:marTop w:val="0"/>
              <w:marBottom w:val="0"/>
              <w:divBdr>
                <w:top w:val="none" w:sz="0" w:space="0" w:color="auto"/>
                <w:left w:val="none" w:sz="0" w:space="0" w:color="auto"/>
                <w:bottom w:val="none" w:sz="0" w:space="0" w:color="auto"/>
                <w:right w:val="none" w:sz="0" w:space="0" w:color="auto"/>
              </w:divBdr>
            </w:div>
            <w:div w:id="689650621">
              <w:marLeft w:val="0"/>
              <w:marRight w:val="0"/>
              <w:marTop w:val="0"/>
              <w:marBottom w:val="0"/>
              <w:divBdr>
                <w:top w:val="none" w:sz="0" w:space="0" w:color="auto"/>
                <w:left w:val="none" w:sz="0" w:space="0" w:color="auto"/>
                <w:bottom w:val="none" w:sz="0" w:space="0" w:color="auto"/>
                <w:right w:val="none" w:sz="0" w:space="0" w:color="auto"/>
              </w:divBdr>
            </w:div>
            <w:div w:id="1805386427">
              <w:marLeft w:val="0"/>
              <w:marRight w:val="0"/>
              <w:marTop w:val="0"/>
              <w:marBottom w:val="0"/>
              <w:divBdr>
                <w:top w:val="none" w:sz="0" w:space="0" w:color="auto"/>
                <w:left w:val="none" w:sz="0" w:space="0" w:color="auto"/>
                <w:bottom w:val="none" w:sz="0" w:space="0" w:color="auto"/>
                <w:right w:val="none" w:sz="0" w:space="0" w:color="auto"/>
              </w:divBdr>
            </w:div>
            <w:div w:id="1279797189">
              <w:marLeft w:val="0"/>
              <w:marRight w:val="0"/>
              <w:marTop w:val="0"/>
              <w:marBottom w:val="0"/>
              <w:divBdr>
                <w:top w:val="none" w:sz="0" w:space="0" w:color="auto"/>
                <w:left w:val="none" w:sz="0" w:space="0" w:color="auto"/>
                <w:bottom w:val="none" w:sz="0" w:space="0" w:color="auto"/>
                <w:right w:val="none" w:sz="0" w:space="0" w:color="auto"/>
              </w:divBdr>
            </w:div>
            <w:div w:id="1284263697">
              <w:marLeft w:val="0"/>
              <w:marRight w:val="0"/>
              <w:marTop w:val="0"/>
              <w:marBottom w:val="0"/>
              <w:divBdr>
                <w:top w:val="none" w:sz="0" w:space="0" w:color="auto"/>
                <w:left w:val="none" w:sz="0" w:space="0" w:color="auto"/>
                <w:bottom w:val="none" w:sz="0" w:space="0" w:color="auto"/>
                <w:right w:val="none" w:sz="0" w:space="0" w:color="auto"/>
              </w:divBdr>
            </w:div>
            <w:div w:id="1764180706">
              <w:marLeft w:val="0"/>
              <w:marRight w:val="0"/>
              <w:marTop w:val="0"/>
              <w:marBottom w:val="0"/>
              <w:divBdr>
                <w:top w:val="none" w:sz="0" w:space="0" w:color="auto"/>
                <w:left w:val="none" w:sz="0" w:space="0" w:color="auto"/>
                <w:bottom w:val="none" w:sz="0" w:space="0" w:color="auto"/>
                <w:right w:val="none" w:sz="0" w:space="0" w:color="auto"/>
              </w:divBdr>
            </w:div>
            <w:div w:id="2118674004">
              <w:marLeft w:val="0"/>
              <w:marRight w:val="0"/>
              <w:marTop w:val="0"/>
              <w:marBottom w:val="0"/>
              <w:divBdr>
                <w:top w:val="none" w:sz="0" w:space="0" w:color="auto"/>
                <w:left w:val="none" w:sz="0" w:space="0" w:color="auto"/>
                <w:bottom w:val="none" w:sz="0" w:space="0" w:color="auto"/>
                <w:right w:val="none" w:sz="0" w:space="0" w:color="auto"/>
              </w:divBdr>
            </w:div>
            <w:div w:id="1045374708">
              <w:marLeft w:val="0"/>
              <w:marRight w:val="0"/>
              <w:marTop w:val="0"/>
              <w:marBottom w:val="0"/>
              <w:divBdr>
                <w:top w:val="none" w:sz="0" w:space="0" w:color="auto"/>
                <w:left w:val="none" w:sz="0" w:space="0" w:color="auto"/>
                <w:bottom w:val="none" w:sz="0" w:space="0" w:color="auto"/>
                <w:right w:val="none" w:sz="0" w:space="0" w:color="auto"/>
              </w:divBdr>
            </w:div>
            <w:div w:id="61223792">
              <w:marLeft w:val="0"/>
              <w:marRight w:val="0"/>
              <w:marTop w:val="0"/>
              <w:marBottom w:val="0"/>
              <w:divBdr>
                <w:top w:val="none" w:sz="0" w:space="0" w:color="auto"/>
                <w:left w:val="none" w:sz="0" w:space="0" w:color="auto"/>
                <w:bottom w:val="none" w:sz="0" w:space="0" w:color="auto"/>
                <w:right w:val="none" w:sz="0" w:space="0" w:color="auto"/>
              </w:divBdr>
            </w:div>
            <w:div w:id="1991782923">
              <w:marLeft w:val="0"/>
              <w:marRight w:val="0"/>
              <w:marTop w:val="0"/>
              <w:marBottom w:val="0"/>
              <w:divBdr>
                <w:top w:val="none" w:sz="0" w:space="0" w:color="auto"/>
                <w:left w:val="none" w:sz="0" w:space="0" w:color="auto"/>
                <w:bottom w:val="none" w:sz="0" w:space="0" w:color="auto"/>
                <w:right w:val="none" w:sz="0" w:space="0" w:color="auto"/>
              </w:divBdr>
            </w:div>
            <w:div w:id="1647198898">
              <w:marLeft w:val="0"/>
              <w:marRight w:val="0"/>
              <w:marTop w:val="0"/>
              <w:marBottom w:val="0"/>
              <w:divBdr>
                <w:top w:val="none" w:sz="0" w:space="0" w:color="auto"/>
                <w:left w:val="none" w:sz="0" w:space="0" w:color="auto"/>
                <w:bottom w:val="none" w:sz="0" w:space="0" w:color="auto"/>
                <w:right w:val="none" w:sz="0" w:space="0" w:color="auto"/>
              </w:divBdr>
            </w:div>
            <w:div w:id="961304225">
              <w:marLeft w:val="0"/>
              <w:marRight w:val="0"/>
              <w:marTop w:val="0"/>
              <w:marBottom w:val="0"/>
              <w:divBdr>
                <w:top w:val="none" w:sz="0" w:space="0" w:color="auto"/>
                <w:left w:val="none" w:sz="0" w:space="0" w:color="auto"/>
                <w:bottom w:val="none" w:sz="0" w:space="0" w:color="auto"/>
                <w:right w:val="none" w:sz="0" w:space="0" w:color="auto"/>
              </w:divBdr>
            </w:div>
            <w:div w:id="90781025">
              <w:marLeft w:val="0"/>
              <w:marRight w:val="0"/>
              <w:marTop w:val="0"/>
              <w:marBottom w:val="0"/>
              <w:divBdr>
                <w:top w:val="none" w:sz="0" w:space="0" w:color="auto"/>
                <w:left w:val="none" w:sz="0" w:space="0" w:color="auto"/>
                <w:bottom w:val="none" w:sz="0" w:space="0" w:color="auto"/>
                <w:right w:val="none" w:sz="0" w:space="0" w:color="auto"/>
              </w:divBdr>
            </w:div>
            <w:div w:id="1840846946">
              <w:marLeft w:val="0"/>
              <w:marRight w:val="0"/>
              <w:marTop w:val="0"/>
              <w:marBottom w:val="0"/>
              <w:divBdr>
                <w:top w:val="none" w:sz="0" w:space="0" w:color="auto"/>
                <w:left w:val="none" w:sz="0" w:space="0" w:color="auto"/>
                <w:bottom w:val="none" w:sz="0" w:space="0" w:color="auto"/>
                <w:right w:val="none" w:sz="0" w:space="0" w:color="auto"/>
              </w:divBdr>
            </w:div>
            <w:div w:id="1869369762">
              <w:marLeft w:val="0"/>
              <w:marRight w:val="0"/>
              <w:marTop w:val="0"/>
              <w:marBottom w:val="0"/>
              <w:divBdr>
                <w:top w:val="none" w:sz="0" w:space="0" w:color="auto"/>
                <w:left w:val="none" w:sz="0" w:space="0" w:color="auto"/>
                <w:bottom w:val="none" w:sz="0" w:space="0" w:color="auto"/>
                <w:right w:val="none" w:sz="0" w:space="0" w:color="auto"/>
              </w:divBdr>
            </w:div>
            <w:div w:id="1537741954">
              <w:marLeft w:val="0"/>
              <w:marRight w:val="0"/>
              <w:marTop w:val="0"/>
              <w:marBottom w:val="0"/>
              <w:divBdr>
                <w:top w:val="none" w:sz="0" w:space="0" w:color="auto"/>
                <w:left w:val="none" w:sz="0" w:space="0" w:color="auto"/>
                <w:bottom w:val="none" w:sz="0" w:space="0" w:color="auto"/>
                <w:right w:val="none" w:sz="0" w:space="0" w:color="auto"/>
              </w:divBdr>
            </w:div>
            <w:div w:id="1498156394">
              <w:marLeft w:val="0"/>
              <w:marRight w:val="0"/>
              <w:marTop w:val="0"/>
              <w:marBottom w:val="0"/>
              <w:divBdr>
                <w:top w:val="none" w:sz="0" w:space="0" w:color="auto"/>
                <w:left w:val="none" w:sz="0" w:space="0" w:color="auto"/>
                <w:bottom w:val="none" w:sz="0" w:space="0" w:color="auto"/>
                <w:right w:val="none" w:sz="0" w:space="0" w:color="auto"/>
              </w:divBdr>
            </w:div>
            <w:div w:id="586691435">
              <w:marLeft w:val="0"/>
              <w:marRight w:val="0"/>
              <w:marTop w:val="0"/>
              <w:marBottom w:val="0"/>
              <w:divBdr>
                <w:top w:val="none" w:sz="0" w:space="0" w:color="auto"/>
                <w:left w:val="none" w:sz="0" w:space="0" w:color="auto"/>
                <w:bottom w:val="none" w:sz="0" w:space="0" w:color="auto"/>
                <w:right w:val="none" w:sz="0" w:space="0" w:color="auto"/>
              </w:divBdr>
            </w:div>
            <w:div w:id="441614296">
              <w:marLeft w:val="0"/>
              <w:marRight w:val="0"/>
              <w:marTop w:val="0"/>
              <w:marBottom w:val="0"/>
              <w:divBdr>
                <w:top w:val="none" w:sz="0" w:space="0" w:color="auto"/>
                <w:left w:val="none" w:sz="0" w:space="0" w:color="auto"/>
                <w:bottom w:val="none" w:sz="0" w:space="0" w:color="auto"/>
                <w:right w:val="none" w:sz="0" w:space="0" w:color="auto"/>
              </w:divBdr>
            </w:div>
            <w:div w:id="1120732872">
              <w:marLeft w:val="0"/>
              <w:marRight w:val="0"/>
              <w:marTop w:val="0"/>
              <w:marBottom w:val="0"/>
              <w:divBdr>
                <w:top w:val="none" w:sz="0" w:space="0" w:color="auto"/>
                <w:left w:val="none" w:sz="0" w:space="0" w:color="auto"/>
                <w:bottom w:val="none" w:sz="0" w:space="0" w:color="auto"/>
                <w:right w:val="none" w:sz="0" w:space="0" w:color="auto"/>
              </w:divBdr>
            </w:div>
            <w:div w:id="962661633">
              <w:marLeft w:val="0"/>
              <w:marRight w:val="0"/>
              <w:marTop w:val="0"/>
              <w:marBottom w:val="0"/>
              <w:divBdr>
                <w:top w:val="none" w:sz="0" w:space="0" w:color="auto"/>
                <w:left w:val="none" w:sz="0" w:space="0" w:color="auto"/>
                <w:bottom w:val="none" w:sz="0" w:space="0" w:color="auto"/>
                <w:right w:val="none" w:sz="0" w:space="0" w:color="auto"/>
              </w:divBdr>
            </w:div>
            <w:div w:id="1882013185">
              <w:marLeft w:val="0"/>
              <w:marRight w:val="0"/>
              <w:marTop w:val="0"/>
              <w:marBottom w:val="0"/>
              <w:divBdr>
                <w:top w:val="none" w:sz="0" w:space="0" w:color="auto"/>
                <w:left w:val="none" w:sz="0" w:space="0" w:color="auto"/>
                <w:bottom w:val="none" w:sz="0" w:space="0" w:color="auto"/>
                <w:right w:val="none" w:sz="0" w:space="0" w:color="auto"/>
              </w:divBdr>
            </w:div>
            <w:div w:id="1490753632">
              <w:marLeft w:val="0"/>
              <w:marRight w:val="0"/>
              <w:marTop w:val="0"/>
              <w:marBottom w:val="0"/>
              <w:divBdr>
                <w:top w:val="none" w:sz="0" w:space="0" w:color="auto"/>
                <w:left w:val="none" w:sz="0" w:space="0" w:color="auto"/>
                <w:bottom w:val="none" w:sz="0" w:space="0" w:color="auto"/>
                <w:right w:val="none" w:sz="0" w:space="0" w:color="auto"/>
              </w:divBdr>
            </w:div>
            <w:div w:id="721174739">
              <w:marLeft w:val="0"/>
              <w:marRight w:val="0"/>
              <w:marTop w:val="0"/>
              <w:marBottom w:val="0"/>
              <w:divBdr>
                <w:top w:val="none" w:sz="0" w:space="0" w:color="auto"/>
                <w:left w:val="none" w:sz="0" w:space="0" w:color="auto"/>
                <w:bottom w:val="none" w:sz="0" w:space="0" w:color="auto"/>
                <w:right w:val="none" w:sz="0" w:space="0" w:color="auto"/>
              </w:divBdr>
            </w:div>
            <w:div w:id="168375472">
              <w:marLeft w:val="0"/>
              <w:marRight w:val="0"/>
              <w:marTop w:val="0"/>
              <w:marBottom w:val="0"/>
              <w:divBdr>
                <w:top w:val="none" w:sz="0" w:space="0" w:color="auto"/>
                <w:left w:val="none" w:sz="0" w:space="0" w:color="auto"/>
                <w:bottom w:val="none" w:sz="0" w:space="0" w:color="auto"/>
                <w:right w:val="none" w:sz="0" w:space="0" w:color="auto"/>
              </w:divBdr>
            </w:div>
            <w:div w:id="1825390249">
              <w:marLeft w:val="0"/>
              <w:marRight w:val="0"/>
              <w:marTop w:val="0"/>
              <w:marBottom w:val="0"/>
              <w:divBdr>
                <w:top w:val="none" w:sz="0" w:space="0" w:color="auto"/>
                <w:left w:val="none" w:sz="0" w:space="0" w:color="auto"/>
                <w:bottom w:val="none" w:sz="0" w:space="0" w:color="auto"/>
                <w:right w:val="none" w:sz="0" w:space="0" w:color="auto"/>
              </w:divBdr>
            </w:div>
            <w:div w:id="1710764478">
              <w:marLeft w:val="0"/>
              <w:marRight w:val="0"/>
              <w:marTop w:val="0"/>
              <w:marBottom w:val="0"/>
              <w:divBdr>
                <w:top w:val="none" w:sz="0" w:space="0" w:color="auto"/>
                <w:left w:val="none" w:sz="0" w:space="0" w:color="auto"/>
                <w:bottom w:val="none" w:sz="0" w:space="0" w:color="auto"/>
                <w:right w:val="none" w:sz="0" w:space="0" w:color="auto"/>
              </w:divBdr>
            </w:div>
            <w:div w:id="1287656811">
              <w:marLeft w:val="0"/>
              <w:marRight w:val="0"/>
              <w:marTop w:val="0"/>
              <w:marBottom w:val="0"/>
              <w:divBdr>
                <w:top w:val="none" w:sz="0" w:space="0" w:color="auto"/>
                <w:left w:val="none" w:sz="0" w:space="0" w:color="auto"/>
                <w:bottom w:val="none" w:sz="0" w:space="0" w:color="auto"/>
                <w:right w:val="none" w:sz="0" w:space="0" w:color="auto"/>
              </w:divBdr>
            </w:div>
            <w:div w:id="904678060">
              <w:marLeft w:val="0"/>
              <w:marRight w:val="0"/>
              <w:marTop w:val="0"/>
              <w:marBottom w:val="0"/>
              <w:divBdr>
                <w:top w:val="none" w:sz="0" w:space="0" w:color="auto"/>
                <w:left w:val="none" w:sz="0" w:space="0" w:color="auto"/>
                <w:bottom w:val="none" w:sz="0" w:space="0" w:color="auto"/>
                <w:right w:val="none" w:sz="0" w:space="0" w:color="auto"/>
              </w:divBdr>
            </w:div>
            <w:div w:id="1245722892">
              <w:marLeft w:val="0"/>
              <w:marRight w:val="0"/>
              <w:marTop w:val="0"/>
              <w:marBottom w:val="0"/>
              <w:divBdr>
                <w:top w:val="none" w:sz="0" w:space="0" w:color="auto"/>
                <w:left w:val="none" w:sz="0" w:space="0" w:color="auto"/>
                <w:bottom w:val="none" w:sz="0" w:space="0" w:color="auto"/>
                <w:right w:val="none" w:sz="0" w:space="0" w:color="auto"/>
              </w:divBdr>
            </w:div>
            <w:div w:id="620573294">
              <w:marLeft w:val="0"/>
              <w:marRight w:val="0"/>
              <w:marTop w:val="0"/>
              <w:marBottom w:val="0"/>
              <w:divBdr>
                <w:top w:val="none" w:sz="0" w:space="0" w:color="auto"/>
                <w:left w:val="none" w:sz="0" w:space="0" w:color="auto"/>
                <w:bottom w:val="none" w:sz="0" w:space="0" w:color="auto"/>
                <w:right w:val="none" w:sz="0" w:space="0" w:color="auto"/>
              </w:divBdr>
            </w:div>
            <w:div w:id="1207335549">
              <w:marLeft w:val="0"/>
              <w:marRight w:val="0"/>
              <w:marTop w:val="0"/>
              <w:marBottom w:val="0"/>
              <w:divBdr>
                <w:top w:val="none" w:sz="0" w:space="0" w:color="auto"/>
                <w:left w:val="none" w:sz="0" w:space="0" w:color="auto"/>
                <w:bottom w:val="none" w:sz="0" w:space="0" w:color="auto"/>
                <w:right w:val="none" w:sz="0" w:space="0" w:color="auto"/>
              </w:divBdr>
            </w:div>
            <w:div w:id="897285471">
              <w:marLeft w:val="0"/>
              <w:marRight w:val="0"/>
              <w:marTop w:val="0"/>
              <w:marBottom w:val="0"/>
              <w:divBdr>
                <w:top w:val="none" w:sz="0" w:space="0" w:color="auto"/>
                <w:left w:val="none" w:sz="0" w:space="0" w:color="auto"/>
                <w:bottom w:val="none" w:sz="0" w:space="0" w:color="auto"/>
                <w:right w:val="none" w:sz="0" w:space="0" w:color="auto"/>
              </w:divBdr>
            </w:div>
            <w:div w:id="1142699521">
              <w:marLeft w:val="0"/>
              <w:marRight w:val="0"/>
              <w:marTop w:val="0"/>
              <w:marBottom w:val="0"/>
              <w:divBdr>
                <w:top w:val="none" w:sz="0" w:space="0" w:color="auto"/>
                <w:left w:val="none" w:sz="0" w:space="0" w:color="auto"/>
                <w:bottom w:val="none" w:sz="0" w:space="0" w:color="auto"/>
                <w:right w:val="none" w:sz="0" w:space="0" w:color="auto"/>
              </w:divBdr>
            </w:div>
            <w:div w:id="1381976544">
              <w:marLeft w:val="0"/>
              <w:marRight w:val="0"/>
              <w:marTop w:val="0"/>
              <w:marBottom w:val="0"/>
              <w:divBdr>
                <w:top w:val="none" w:sz="0" w:space="0" w:color="auto"/>
                <w:left w:val="none" w:sz="0" w:space="0" w:color="auto"/>
                <w:bottom w:val="none" w:sz="0" w:space="0" w:color="auto"/>
                <w:right w:val="none" w:sz="0" w:space="0" w:color="auto"/>
              </w:divBdr>
            </w:div>
            <w:div w:id="843739423">
              <w:marLeft w:val="0"/>
              <w:marRight w:val="0"/>
              <w:marTop w:val="0"/>
              <w:marBottom w:val="0"/>
              <w:divBdr>
                <w:top w:val="none" w:sz="0" w:space="0" w:color="auto"/>
                <w:left w:val="none" w:sz="0" w:space="0" w:color="auto"/>
                <w:bottom w:val="none" w:sz="0" w:space="0" w:color="auto"/>
                <w:right w:val="none" w:sz="0" w:space="0" w:color="auto"/>
              </w:divBdr>
            </w:div>
            <w:div w:id="1354762779">
              <w:marLeft w:val="0"/>
              <w:marRight w:val="0"/>
              <w:marTop w:val="0"/>
              <w:marBottom w:val="0"/>
              <w:divBdr>
                <w:top w:val="none" w:sz="0" w:space="0" w:color="auto"/>
                <w:left w:val="none" w:sz="0" w:space="0" w:color="auto"/>
                <w:bottom w:val="none" w:sz="0" w:space="0" w:color="auto"/>
                <w:right w:val="none" w:sz="0" w:space="0" w:color="auto"/>
              </w:divBdr>
            </w:div>
            <w:div w:id="723061391">
              <w:marLeft w:val="0"/>
              <w:marRight w:val="0"/>
              <w:marTop w:val="0"/>
              <w:marBottom w:val="0"/>
              <w:divBdr>
                <w:top w:val="none" w:sz="0" w:space="0" w:color="auto"/>
                <w:left w:val="none" w:sz="0" w:space="0" w:color="auto"/>
                <w:bottom w:val="none" w:sz="0" w:space="0" w:color="auto"/>
                <w:right w:val="none" w:sz="0" w:space="0" w:color="auto"/>
              </w:divBdr>
            </w:div>
            <w:div w:id="278800181">
              <w:marLeft w:val="0"/>
              <w:marRight w:val="0"/>
              <w:marTop w:val="0"/>
              <w:marBottom w:val="0"/>
              <w:divBdr>
                <w:top w:val="none" w:sz="0" w:space="0" w:color="auto"/>
                <w:left w:val="none" w:sz="0" w:space="0" w:color="auto"/>
                <w:bottom w:val="none" w:sz="0" w:space="0" w:color="auto"/>
                <w:right w:val="none" w:sz="0" w:space="0" w:color="auto"/>
              </w:divBdr>
            </w:div>
            <w:div w:id="1054088762">
              <w:marLeft w:val="0"/>
              <w:marRight w:val="0"/>
              <w:marTop w:val="0"/>
              <w:marBottom w:val="0"/>
              <w:divBdr>
                <w:top w:val="none" w:sz="0" w:space="0" w:color="auto"/>
                <w:left w:val="none" w:sz="0" w:space="0" w:color="auto"/>
                <w:bottom w:val="none" w:sz="0" w:space="0" w:color="auto"/>
                <w:right w:val="none" w:sz="0" w:space="0" w:color="auto"/>
              </w:divBdr>
            </w:div>
            <w:div w:id="483203557">
              <w:marLeft w:val="0"/>
              <w:marRight w:val="0"/>
              <w:marTop w:val="0"/>
              <w:marBottom w:val="0"/>
              <w:divBdr>
                <w:top w:val="none" w:sz="0" w:space="0" w:color="auto"/>
                <w:left w:val="none" w:sz="0" w:space="0" w:color="auto"/>
                <w:bottom w:val="none" w:sz="0" w:space="0" w:color="auto"/>
                <w:right w:val="none" w:sz="0" w:space="0" w:color="auto"/>
              </w:divBdr>
            </w:div>
            <w:div w:id="1707441638">
              <w:marLeft w:val="0"/>
              <w:marRight w:val="0"/>
              <w:marTop w:val="0"/>
              <w:marBottom w:val="0"/>
              <w:divBdr>
                <w:top w:val="none" w:sz="0" w:space="0" w:color="auto"/>
                <w:left w:val="none" w:sz="0" w:space="0" w:color="auto"/>
                <w:bottom w:val="none" w:sz="0" w:space="0" w:color="auto"/>
                <w:right w:val="none" w:sz="0" w:space="0" w:color="auto"/>
              </w:divBdr>
            </w:div>
            <w:div w:id="357855775">
              <w:marLeft w:val="0"/>
              <w:marRight w:val="0"/>
              <w:marTop w:val="0"/>
              <w:marBottom w:val="0"/>
              <w:divBdr>
                <w:top w:val="none" w:sz="0" w:space="0" w:color="auto"/>
                <w:left w:val="none" w:sz="0" w:space="0" w:color="auto"/>
                <w:bottom w:val="none" w:sz="0" w:space="0" w:color="auto"/>
                <w:right w:val="none" w:sz="0" w:space="0" w:color="auto"/>
              </w:divBdr>
            </w:div>
            <w:div w:id="960191315">
              <w:marLeft w:val="0"/>
              <w:marRight w:val="0"/>
              <w:marTop w:val="0"/>
              <w:marBottom w:val="0"/>
              <w:divBdr>
                <w:top w:val="none" w:sz="0" w:space="0" w:color="auto"/>
                <w:left w:val="none" w:sz="0" w:space="0" w:color="auto"/>
                <w:bottom w:val="none" w:sz="0" w:space="0" w:color="auto"/>
                <w:right w:val="none" w:sz="0" w:space="0" w:color="auto"/>
              </w:divBdr>
            </w:div>
            <w:div w:id="651952627">
              <w:marLeft w:val="0"/>
              <w:marRight w:val="0"/>
              <w:marTop w:val="0"/>
              <w:marBottom w:val="0"/>
              <w:divBdr>
                <w:top w:val="none" w:sz="0" w:space="0" w:color="auto"/>
                <w:left w:val="none" w:sz="0" w:space="0" w:color="auto"/>
                <w:bottom w:val="none" w:sz="0" w:space="0" w:color="auto"/>
                <w:right w:val="none" w:sz="0" w:space="0" w:color="auto"/>
              </w:divBdr>
            </w:div>
            <w:div w:id="1025056109">
              <w:marLeft w:val="0"/>
              <w:marRight w:val="0"/>
              <w:marTop w:val="0"/>
              <w:marBottom w:val="0"/>
              <w:divBdr>
                <w:top w:val="none" w:sz="0" w:space="0" w:color="auto"/>
                <w:left w:val="none" w:sz="0" w:space="0" w:color="auto"/>
                <w:bottom w:val="none" w:sz="0" w:space="0" w:color="auto"/>
                <w:right w:val="none" w:sz="0" w:space="0" w:color="auto"/>
              </w:divBdr>
            </w:div>
            <w:div w:id="1890456879">
              <w:marLeft w:val="0"/>
              <w:marRight w:val="0"/>
              <w:marTop w:val="0"/>
              <w:marBottom w:val="0"/>
              <w:divBdr>
                <w:top w:val="none" w:sz="0" w:space="0" w:color="auto"/>
                <w:left w:val="none" w:sz="0" w:space="0" w:color="auto"/>
                <w:bottom w:val="none" w:sz="0" w:space="0" w:color="auto"/>
                <w:right w:val="none" w:sz="0" w:space="0" w:color="auto"/>
              </w:divBdr>
            </w:div>
            <w:div w:id="728042588">
              <w:marLeft w:val="0"/>
              <w:marRight w:val="0"/>
              <w:marTop w:val="0"/>
              <w:marBottom w:val="0"/>
              <w:divBdr>
                <w:top w:val="none" w:sz="0" w:space="0" w:color="auto"/>
                <w:left w:val="none" w:sz="0" w:space="0" w:color="auto"/>
                <w:bottom w:val="none" w:sz="0" w:space="0" w:color="auto"/>
                <w:right w:val="none" w:sz="0" w:space="0" w:color="auto"/>
              </w:divBdr>
            </w:div>
            <w:div w:id="638457597">
              <w:marLeft w:val="0"/>
              <w:marRight w:val="0"/>
              <w:marTop w:val="0"/>
              <w:marBottom w:val="0"/>
              <w:divBdr>
                <w:top w:val="none" w:sz="0" w:space="0" w:color="auto"/>
                <w:left w:val="none" w:sz="0" w:space="0" w:color="auto"/>
                <w:bottom w:val="none" w:sz="0" w:space="0" w:color="auto"/>
                <w:right w:val="none" w:sz="0" w:space="0" w:color="auto"/>
              </w:divBdr>
            </w:div>
            <w:div w:id="1766615019">
              <w:marLeft w:val="0"/>
              <w:marRight w:val="0"/>
              <w:marTop w:val="0"/>
              <w:marBottom w:val="0"/>
              <w:divBdr>
                <w:top w:val="none" w:sz="0" w:space="0" w:color="auto"/>
                <w:left w:val="none" w:sz="0" w:space="0" w:color="auto"/>
                <w:bottom w:val="none" w:sz="0" w:space="0" w:color="auto"/>
                <w:right w:val="none" w:sz="0" w:space="0" w:color="auto"/>
              </w:divBdr>
            </w:div>
            <w:div w:id="921795704">
              <w:marLeft w:val="0"/>
              <w:marRight w:val="0"/>
              <w:marTop w:val="0"/>
              <w:marBottom w:val="0"/>
              <w:divBdr>
                <w:top w:val="none" w:sz="0" w:space="0" w:color="auto"/>
                <w:left w:val="none" w:sz="0" w:space="0" w:color="auto"/>
                <w:bottom w:val="none" w:sz="0" w:space="0" w:color="auto"/>
                <w:right w:val="none" w:sz="0" w:space="0" w:color="auto"/>
              </w:divBdr>
            </w:div>
            <w:div w:id="957950255">
              <w:marLeft w:val="0"/>
              <w:marRight w:val="0"/>
              <w:marTop w:val="0"/>
              <w:marBottom w:val="0"/>
              <w:divBdr>
                <w:top w:val="none" w:sz="0" w:space="0" w:color="auto"/>
                <w:left w:val="none" w:sz="0" w:space="0" w:color="auto"/>
                <w:bottom w:val="none" w:sz="0" w:space="0" w:color="auto"/>
                <w:right w:val="none" w:sz="0" w:space="0" w:color="auto"/>
              </w:divBdr>
            </w:div>
            <w:div w:id="1960839191">
              <w:marLeft w:val="0"/>
              <w:marRight w:val="0"/>
              <w:marTop w:val="0"/>
              <w:marBottom w:val="0"/>
              <w:divBdr>
                <w:top w:val="none" w:sz="0" w:space="0" w:color="auto"/>
                <w:left w:val="none" w:sz="0" w:space="0" w:color="auto"/>
                <w:bottom w:val="none" w:sz="0" w:space="0" w:color="auto"/>
                <w:right w:val="none" w:sz="0" w:space="0" w:color="auto"/>
              </w:divBdr>
            </w:div>
            <w:div w:id="1649746774">
              <w:marLeft w:val="0"/>
              <w:marRight w:val="0"/>
              <w:marTop w:val="0"/>
              <w:marBottom w:val="0"/>
              <w:divBdr>
                <w:top w:val="none" w:sz="0" w:space="0" w:color="auto"/>
                <w:left w:val="none" w:sz="0" w:space="0" w:color="auto"/>
                <w:bottom w:val="none" w:sz="0" w:space="0" w:color="auto"/>
                <w:right w:val="none" w:sz="0" w:space="0" w:color="auto"/>
              </w:divBdr>
            </w:div>
            <w:div w:id="1006790023">
              <w:marLeft w:val="0"/>
              <w:marRight w:val="0"/>
              <w:marTop w:val="0"/>
              <w:marBottom w:val="0"/>
              <w:divBdr>
                <w:top w:val="none" w:sz="0" w:space="0" w:color="auto"/>
                <w:left w:val="none" w:sz="0" w:space="0" w:color="auto"/>
                <w:bottom w:val="none" w:sz="0" w:space="0" w:color="auto"/>
                <w:right w:val="none" w:sz="0" w:space="0" w:color="auto"/>
              </w:divBdr>
            </w:div>
            <w:div w:id="47343211">
              <w:marLeft w:val="0"/>
              <w:marRight w:val="0"/>
              <w:marTop w:val="0"/>
              <w:marBottom w:val="0"/>
              <w:divBdr>
                <w:top w:val="none" w:sz="0" w:space="0" w:color="auto"/>
                <w:left w:val="none" w:sz="0" w:space="0" w:color="auto"/>
                <w:bottom w:val="none" w:sz="0" w:space="0" w:color="auto"/>
                <w:right w:val="none" w:sz="0" w:space="0" w:color="auto"/>
              </w:divBdr>
            </w:div>
            <w:div w:id="820461994">
              <w:marLeft w:val="0"/>
              <w:marRight w:val="0"/>
              <w:marTop w:val="0"/>
              <w:marBottom w:val="0"/>
              <w:divBdr>
                <w:top w:val="none" w:sz="0" w:space="0" w:color="auto"/>
                <w:left w:val="none" w:sz="0" w:space="0" w:color="auto"/>
                <w:bottom w:val="none" w:sz="0" w:space="0" w:color="auto"/>
                <w:right w:val="none" w:sz="0" w:space="0" w:color="auto"/>
              </w:divBdr>
            </w:div>
            <w:div w:id="884832162">
              <w:marLeft w:val="0"/>
              <w:marRight w:val="0"/>
              <w:marTop w:val="0"/>
              <w:marBottom w:val="0"/>
              <w:divBdr>
                <w:top w:val="none" w:sz="0" w:space="0" w:color="auto"/>
                <w:left w:val="none" w:sz="0" w:space="0" w:color="auto"/>
                <w:bottom w:val="none" w:sz="0" w:space="0" w:color="auto"/>
                <w:right w:val="none" w:sz="0" w:space="0" w:color="auto"/>
              </w:divBdr>
            </w:div>
            <w:div w:id="668412566">
              <w:marLeft w:val="0"/>
              <w:marRight w:val="0"/>
              <w:marTop w:val="0"/>
              <w:marBottom w:val="0"/>
              <w:divBdr>
                <w:top w:val="none" w:sz="0" w:space="0" w:color="auto"/>
                <w:left w:val="none" w:sz="0" w:space="0" w:color="auto"/>
                <w:bottom w:val="none" w:sz="0" w:space="0" w:color="auto"/>
                <w:right w:val="none" w:sz="0" w:space="0" w:color="auto"/>
              </w:divBdr>
            </w:div>
            <w:div w:id="1116481131">
              <w:marLeft w:val="0"/>
              <w:marRight w:val="0"/>
              <w:marTop w:val="0"/>
              <w:marBottom w:val="0"/>
              <w:divBdr>
                <w:top w:val="none" w:sz="0" w:space="0" w:color="auto"/>
                <w:left w:val="none" w:sz="0" w:space="0" w:color="auto"/>
                <w:bottom w:val="none" w:sz="0" w:space="0" w:color="auto"/>
                <w:right w:val="none" w:sz="0" w:space="0" w:color="auto"/>
              </w:divBdr>
            </w:div>
            <w:div w:id="1879051962">
              <w:marLeft w:val="0"/>
              <w:marRight w:val="0"/>
              <w:marTop w:val="0"/>
              <w:marBottom w:val="0"/>
              <w:divBdr>
                <w:top w:val="none" w:sz="0" w:space="0" w:color="auto"/>
                <w:left w:val="none" w:sz="0" w:space="0" w:color="auto"/>
                <w:bottom w:val="none" w:sz="0" w:space="0" w:color="auto"/>
                <w:right w:val="none" w:sz="0" w:space="0" w:color="auto"/>
              </w:divBdr>
            </w:div>
            <w:div w:id="42560338">
              <w:marLeft w:val="0"/>
              <w:marRight w:val="0"/>
              <w:marTop w:val="0"/>
              <w:marBottom w:val="0"/>
              <w:divBdr>
                <w:top w:val="none" w:sz="0" w:space="0" w:color="auto"/>
                <w:left w:val="none" w:sz="0" w:space="0" w:color="auto"/>
                <w:bottom w:val="none" w:sz="0" w:space="0" w:color="auto"/>
                <w:right w:val="none" w:sz="0" w:space="0" w:color="auto"/>
              </w:divBdr>
            </w:div>
            <w:div w:id="1395276177">
              <w:marLeft w:val="0"/>
              <w:marRight w:val="0"/>
              <w:marTop w:val="0"/>
              <w:marBottom w:val="0"/>
              <w:divBdr>
                <w:top w:val="none" w:sz="0" w:space="0" w:color="auto"/>
                <w:left w:val="none" w:sz="0" w:space="0" w:color="auto"/>
                <w:bottom w:val="none" w:sz="0" w:space="0" w:color="auto"/>
                <w:right w:val="none" w:sz="0" w:space="0" w:color="auto"/>
              </w:divBdr>
            </w:div>
            <w:div w:id="103966082">
              <w:marLeft w:val="0"/>
              <w:marRight w:val="0"/>
              <w:marTop w:val="0"/>
              <w:marBottom w:val="0"/>
              <w:divBdr>
                <w:top w:val="none" w:sz="0" w:space="0" w:color="auto"/>
                <w:left w:val="none" w:sz="0" w:space="0" w:color="auto"/>
                <w:bottom w:val="none" w:sz="0" w:space="0" w:color="auto"/>
                <w:right w:val="none" w:sz="0" w:space="0" w:color="auto"/>
              </w:divBdr>
            </w:div>
            <w:div w:id="1536574812">
              <w:marLeft w:val="0"/>
              <w:marRight w:val="0"/>
              <w:marTop w:val="0"/>
              <w:marBottom w:val="0"/>
              <w:divBdr>
                <w:top w:val="none" w:sz="0" w:space="0" w:color="auto"/>
                <w:left w:val="none" w:sz="0" w:space="0" w:color="auto"/>
                <w:bottom w:val="none" w:sz="0" w:space="0" w:color="auto"/>
                <w:right w:val="none" w:sz="0" w:space="0" w:color="auto"/>
              </w:divBdr>
            </w:div>
            <w:div w:id="1688826788">
              <w:marLeft w:val="0"/>
              <w:marRight w:val="0"/>
              <w:marTop w:val="0"/>
              <w:marBottom w:val="0"/>
              <w:divBdr>
                <w:top w:val="none" w:sz="0" w:space="0" w:color="auto"/>
                <w:left w:val="none" w:sz="0" w:space="0" w:color="auto"/>
                <w:bottom w:val="none" w:sz="0" w:space="0" w:color="auto"/>
                <w:right w:val="none" w:sz="0" w:space="0" w:color="auto"/>
              </w:divBdr>
            </w:div>
            <w:div w:id="281813456">
              <w:marLeft w:val="0"/>
              <w:marRight w:val="0"/>
              <w:marTop w:val="0"/>
              <w:marBottom w:val="0"/>
              <w:divBdr>
                <w:top w:val="none" w:sz="0" w:space="0" w:color="auto"/>
                <w:left w:val="none" w:sz="0" w:space="0" w:color="auto"/>
                <w:bottom w:val="none" w:sz="0" w:space="0" w:color="auto"/>
                <w:right w:val="none" w:sz="0" w:space="0" w:color="auto"/>
              </w:divBdr>
            </w:div>
            <w:div w:id="1161000957">
              <w:marLeft w:val="0"/>
              <w:marRight w:val="0"/>
              <w:marTop w:val="0"/>
              <w:marBottom w:val="0"/>
              <w:divBdr>
                <w:top w:val="none" w:sz="0" w:space="0" w:color="auto"/>
                <w:left w:val="none" w:sz="0" w:space="0" w:color="auto"/>
                <w:bottom w:val="none" w:sz="0" w:space="0" w:color="auto"/>
                <w:right w:val="none" w:sz="0" w:space="0" w:color="auto"/>
              </w:divBdr>
            </w:div>
            <w:div w:id="1208641141">
              <w:marLeft w:val="0"/>
              <w:marRight w:val="0"/>
              <w:marTop w:val="0"/>
              <w:marBottom w:val="0"/>
              <w:divBdr>
                <w:top w:val="none" w:sz="0" w:space="0" w:color="auto"/>
                <w:left w:val="none" w:sz="0" w:space="0" w:color="auto"/>
                <w:bottom w:val="none" w:sz="0" w:space="0" w:color="auto"/>
                <w:right w:val="none" w:sz="0" w:space="0" w:color="auto"/>
              </w:divBdr>
            </w:div>
            <w:div w:id="1166017240">
              <w:marLeft w:val="0"/>
              <w:marRight w:val="0"/>
              <w:marTop w:val="0"/>
              <w:marBottom w:val="0"/>
              <w:divBdr>
                <w:top w:val="none" w:sz="0" w:space="0" w:color="auto"/>
                <w:left w:val="none" w:sz="0" w:space="0" w:color="auto"/>
                <w:bottom w:val="none" w:sz="0" w:space="0" w:color="auto"/>
                <w:right w:val="none" w:sz="0" w:space="0" w:color="auto"/>
              </w:divBdr>
            </w:div>
            <w:div w:id="538051702">
              <w:marLeft w:val="0"/>
              <w:marRight w:val="0"/>
              <w:marTop w:val="0"/>
              <w:marBottom w:val="0"/>
              <w:divBdr>
                <w:top w:val="none" w:sz="0" w:space="0" w:color="auto"/>
                <w:left w:val="none" w:sz="0" w:space="0" w:color="auto"/>
                <w:bottom w:val="none" w:sz="0" w:space="0" w:color="auto"/>
                <w:right w:val="none" w:sz="0" w:space="0" w:color="auto"/>
              </w:divBdr>
            </w:div>
            <w:div w:id="839006596">
              <w:marLeft w:val="0"/>
              <w:marRight w:val="0"/>
              <w:marTop w:val="0"/>
              <w:marBottom w:val="0"/>
              <w:divBdr>
                <w:top w:val="none" w:sz="0" w:space="0" w:color="auto"/>
                <w:left w:val="none" w:sz="0" w:space="0" w:color="auto"/>
                <w:bottom w:val="none" w:sz="0" w:space="0" w:color="auto"/>
                <w:right w:val="none" w:sz="0" w:space="0" w:color="auto"/>
              </w:divBdr>
            </w:div>
            <w:div w:id="489374694">
              <w:marLeft w:val="0"/>
              <w:marRight w:val="0"/>
              <w:marTop w:val="0"/>
              <w:marBottom w:val="0"/>
              <w:divBdr>
                <w:top w:val="none" w:sz="0" w:space="0" w:color="auto"/>
                <w:left w:val="none" w:sz="0" w:space="0" w:color="auto"/>
                <w:bottom w:val="none" w:sz="0" w:space="0" w:color="auto"/>
                <w:right w:val="none" w:sz="0" w:space="0" w:color="auto"/>
              </w:divBdr>
            </w:div>
            <w:div w:id="1943688228">
              <w:marLeft w:val="0"/>
              <w:marRight w:val="0"/>
              <w:marTop w:val="0"/>
              <w:marBottom w:val="0"/>
              <w:divBdr>
                <w:top w:val="none" w:sz="0" w:space="0" w:color="auto"/>
                <w:left w:val="none" w:sz="0" w:space="0" w:color="auto"/>
                <w:bottom w:val="none" w:sz="0" w:space="0" w:color="auto"/>
                <w:right w:val="none" w:sz="0" w:space="0" w:color="auto"/>
              </w:divBdr>
            </w:div>
            <w:div w:id="318656853">
              <w:marLeft w:val="0"/>
              <w:marRight w:val="0"/>
              <w:marTop w:val="0"/>
              <w:marBottom w:val="0"/>
              <w:divBdr>
                <w:top w:val="none" w:sz="0" w:space="0" w:color="auto"/>
                <w:left w:val="none" w:sz="0" w:space="0" w:color="auto"/>
                <w:bottom w:val="none" w:sz="0" w:space="0" w:color="auto"/>
                <w:right w:val="none" w:sz="0" w:space="0" w:color="auto"/>
              </w:divBdr>
            </w:div>
            <w:div w:id="1118181876">
              <w:marLeft w:val="0"/>
              <w:marRight w:val="0"/>
              <w:marTop w:val="0"/>
              <w:marBottom w:val="0"/>
              <w:divBdr>
                <w:top w:val="none" w:sz="0" w:space="0" w:color="auto"/>
                <w:left w:val="none" w:sz="0" w:space="0" w:color="auto"/>
                <w:bottom w:val="none" w:sz="0" w:space="0" w:color="auto"/>
                <w:right w:val="none" w:sz="0" w:space="0" w:color="auto"/>
              </w:divBdr>
            </w:div>
            <w:div w:id="890726326">
              <w:marLeft w:val="0"/>
              <w:marRight w:val="0"/>
              <w:marTop w:val="0"/>
              <w:marBottom w:val="0"/>
              <w:divBdr>
                <w:top w:val="none" w:sz="0" w:space="0" w:color="auto"/>
                <w:left w:val="none" w:sz="0" w:space="0" w:color="auto"/>
                <w:bottom w:val="none" w:sz="0" w:space="0" w:color="auto"/>
                <w:right w:val="none" w:sz="0" w:space="0" w:color="auto"/>
              </w:divBdr>
            </w:div>
            <w:div w:id="1393968347">
              <w:marLeft w:val="0"/>
              <w:marRight w:val="0"/>
              <w:marTop w:val="0"/>
              <w:marBottom w:val="0"/>
              <w:divBdr>
                <w:top w:val="none" w:sz="0" w:space="0" w:color="auto"/>
                <w:left w:val="none" w:sz="0" w:space="0" w:color="auto"/>
                <w:bottom w:val="none" w:sz="0" w:space="0" w:color="auto"/>
                <w:right w:val="none" w:sz="0" w:space="0" w:color="auto"/>
              </w:divBdr>
            </w:div>
            <w:div w:id="327681629">
              <w:marLeft w:val="0"/>
              <w:marRight w:val="0"/>
              <w:marTop w:val="0"/>
              <w:marBottom w:val="0"/>
              <w:divBdr>
                <w:top w:val="none" w:sz="0" w:space="0" w:color="auto"/>
                <w:left w:val="none" w:sz="0" w:space="0" w:color="auto"/>
                <w:bottom w:val="none" w:sz="0" w:space="0" w:color="auto"/>
                <w:right w:val="none" w:sz="0" w:space="0" w:color="auto"/>
              </w:divBdr>
            </w:div>
            <w:div w:id="744188972">
              <w:marLeft w:val="0"/>
              <w:marRight w:val="0"/>
              <w:marTop w:val="0"/>
              <w:marBottom w:val="0"/>
              <w:divBdr>
                <w:top w:val="none" w:sz="0" w:space="0" w:color="auto"/>
                <w:left w:val="none" w:sz="0" w:space="0" w:color="auto"/>
                <w:bottom w:val="none" w:sz="0" w:space="0" w:color="auto"/>
                <w:right w:val="none" w:sz="0" w:space="0" w:color="auto"/>
              </w:divBdr>
            </w:div>
            <w:div w:id="143665640">
              <w:marLeft w:val="0"/>
              <w:marRight w:val="0"/>
              <w:marTop w:val="0"/>
              <w:marBottom w:val="0"/>
              <w:divBdr>
                <w:top w:val="none" w:sz="0" w:space="0" w:color="auto"/>
                <w:left w:val="none" w:sz="0" w:space="0" w:color="auto"/>
                <w:bottom w:val="none" w:sz="0" w:space="0" w:color="auto"/>
                <w:right w:val="none" w:sz="0" w:space="0" w:color="auto"/>
              </w:divBdr>
            </w:div>
            <w:div w:id="1081685513">
              <w:marLeft w:val="0"/>
              <w:marRight w:val="0"/>
              <w:marTop w:val="0"/>
              <w:marBottom w:val="0"/>
              <w:divBdr>
                <w:top w:val="none" w:sz="0" w:space="0" w:color="auto"/>
                <w:left w:val="none" w:sz="0" w:space="0" w:color="auto"/>
                <w:bottom w:val="none" w:sz="0" w:space="0" w:color="auto"/>
                <w:right w:val="none" w:sz="0" w:space="0" w:color="auto"/>
              </w:divBdr>
            </w:div>
            <w:div w:id="278727273">
              <w:marLeft w:val="0"/>
              <w:marRight w:val="0"/>
              <w:marTop w:val="0"/>
              <w:marBottom w:val="0"/>
              <w:divBdr>
                <w:top w:val="none" w:sz="0" w:space="0" w:color="auto"/>
                <w:left w:val="none" w:sz="0" w:space="0" w:color="auto"/>
                <w:bottom w:val="none" w:sz="0" w:space="0" w:color="auto"/>
                <w:right w:val="none" w:sz="0" w:space="0" w:color="auto"/>
              </w:divBdr>
            </w:div>
            <w:div w:id="1488546555">
              <w:marLeft w:val="0"/>
              <w:marRight w:val="0"/>
              <w:marTop w:val="0"/>
              <w:marBottom w:val="0"/>
              <w:divBdr>
                <w:top w:val="none" w:sz="0" w:space="0" w:color="auto"/>
                <w:left w:val="none" w:sz="0" w:space="0" w:color="auto"/>
                <w:bottom w:val="none" w:sz="0" w:space="0" w:color="auto"/>
                <w:right w:val="none" w:sz="0" w:space="0" w:color="auto"/>
              </w:divBdr>
            </w:div>
            <w:div w:id="1333947857">
              <w:marLeft w:val="0"/>
              <w:marRight w:val="0"/>
              <w:marTop w:val="0"/>
              <w:marBottom w:val="0"/>
              <w:divBdr>
                <w:top w:val="none" w:sz="0" w:space="0" w:color="auto"/>
                <w:left w:val="none" w:sz="0" w:space="0" w:color="auto"/>
                <w:bottom w:val="none" w:sz="0" w:space="0" w:color="auto"/>
                <w:right w:val="none" w:sz="0" w:space="0" w:color="auto"/>
              </w:divBdr>
            </w:div>
            <w:div w:id="147522297">
              <w:marLeft w:val="0"/>
              <w:marRight w:val="0"/>
              <w:marTop w:val="0"/>
              <w:marBottom w:val="0"/>
              <w:divBdr>
                <w:top w:val="none" w:sz="0" w:space="0" w:color="auto"/>
                <w:left w:val="none" w:sz="0" w:space="0" w:color="auto"/>
                <w:bottom w:val="none" w:sz="0" w:space="0" w:color="auto"/>
                <w:right w:val="none" w:sz="0" w:space="0" w:color="auto"/>
              </w:divBdr>
            </w:div>
            <w:div w:id="557279936">
              <w:marLeft w:val="0"/>
              <w:marRight w:val="0"/>
              <w:marTop w:val="0"/>
              <w:marBottom w:val="0"/>
              <w:divBdr>
                <w:top w:val="none" w:sz="0" w:space="0" w:color="auto"/>
                <w:left w:val="none" w:sz="0" w:space="0" w:color="auto"/>
                <w:bottom w:val="none" w:sz="0" w:space="0" w:color="auto"/>
                <w:right w:val="none" w:sz="0" w:space="0" w:color="auto"/>
              </w:divBdr>
            </w:div>
            <w:div w:id="2091653145">
              <w:marLeft w:val="0"/>
              <w:marRight w:val="0"/>
              <w:marTop w:val="0"/>
              <w:marBottom w:val="0"/>
              <w:divBdr>
                <w:top w:val="none" w:sz="0" w:space="0" w:color="auto"/>
                <w:left w:val="none" w:sz="0" w:space="0" w:color="auto"/>
                <w:bottom w:val="none" w:sz="0" w:space="0" w:color="auto"/>
                <w:right w:val="none" w:sz="0" w:space="0" w:color="auto"/>
              </w:divBdr>
            </w:div>
            <w:div w:id="259797741">
              <w:marLeft w:val="0"/>
              <w:marRight w:val="0"/>
              <w:marTop w:val="0"/>
              <w:marBottom w:val="0"/>
              <w:divBdr>
                <w:top w:val="none" w:sz="0" w:space="0" w:color="auto"/>
                <w:left w:val="none" w:sz="0" w:space="0" w:color="auto"/>
                <w:bottom w:val="none" w:sz="0" w:space="0" w:color="auto"/>
                <w:right w:val="none" w:sz="0" w:space="0" w:color="auto"/>
              </w:divBdr>
            </w:div>
            <w:div w:id="1307976406">
              <w:marLeft w:val="0"/>
              <w:marRight w:val="0"/>
              <w:marTop w:val="0"/>
              <w:marBottom w:val="0"/>
              <w:divBdr>
                <w:top w:val="none" w:sz="0" w:space="0" w:color="auto"/>
                <w:left w:val="none" w:sz="0" w:space="0" w:color="auto"/>
                <w:bottom w:val="none" w:sz="0" w:space="0" w:color="auto"/>
                <w:right w:val="none" w:sz="0" w:space="0" w:color="auto"/>
              </w:divBdr>
            </w:div>
            <w:div w:id="2076858607">
              <w:marLeft w:val="0"/>
              <w:marRight w:val="0"/>
              <w:marTop w:val="0"/>
              <w:marBottom w:val="0"/>
              <w:divBdr>
                <w:top w:val="none" w:sz="0" w:space="0" w:color="auto"/>
                <w:left w:val="none" w:sz="0" w:space="0" w:color="auto"/>
                <w:bottom w:val="none" w:sz="0" w:space="0" w:color="auto"/>
                <w:right w:val="none" w:sz="0" w:space="0" w:color="auto"/>
              </w:divBdr>
            </w:div>
            <w:div w:id="1633636093">
              <w:marLeft w:val="0"/>
              <w:marRight w:val="0"/>
              <w:marTop w:val="0"/>
              <w:marBottom w:val="0"/>
              <w:divBdr>
                <w:top w:val="none" w:sz="0" w:space="0" w:color="auto"/>
                <w:left w:val="none" w:sz="0" w:space="0" w:color="auto"/>
                <w:bottom w:val="none" w:sz="0" w:space="0" w:color="auto"/>
                <w:right w:val="none" w:sz="0" w:space="0" w:color="auto"/>
              </w:divBdr>
            </w:div>
            <w:div w:id="1749494373">
              <w:marLeft w:val="0"/>
              <w:marRight w:val="0"/>
              <w:marTop w:val="0"/>
              <w:marBottom w:val="0"/>
              <w:divBdr>
                <w:top w:val="none" w:sz="0" w:space="0" w:color="auto"/>
                <w:left w:val="none" w:sz="0" w:space="0" w:color="auto"/>
                <w:bottom w:val="none" w:sz="0" w:space="0" w:color="auto"/>
                <w:right w:val="none" w:sz="0" w:space="0" w:color="auto"/>
              </w:divBdr>
            </w:div>
            <w:div w:id="2043624067">
              <w:marLeft w:val="0"/>
              <w:marRight w:val="0"/>
              <w:marTop w:val="0"/>
              <w:marBottom w:val="0"/>
              <w:divBdr>
                <w:top w:val="none" w:sz="0" w:space="0" w:color="auto"/>
                <w:left w:val="none" w:sz="0" w:space="0" w:color="auto"/>
                <w:bottom w:val="none" w:sz="0" w:space="0" w:color="auto"/>
                <w:right w:val="none" w:sz="0" w:space="0" w:color="auto"/>
              </w:divBdr>
            </w:div>
            <w:div w:id="1463036549">
              <w:marLeft w:val="0"/>
              <w:marRight w:val="0"/>
              <w:marTop w:val="0"/>
              <w:marBottom w:val="0"/>
              <w:divBdr>
                <w:top w:val="none" w:sz="0" w:space="0" w:color="auto"/>
                <w:left w:val="none" w:sz="0" w:space="0" w:color="auto"/>
                <w:bottom w:val="none" w:sz="0" w:space="0" w:color="auto"/>
                <w:right w:val="none" w:sz="0" w:space="0" w:color="auto"/>
              </w:divBdr>
            </w:div>
            <w:div w:id="852916044">
              <w:marLeft w:val="0"/>
              <w:marRight w:val="0"/>
              <w:marTop w:val="0"/>
              <w:marBottom w:val="0"/>
              <w:divBdr>
                <w:top w:val="none" w:sz="0" w:space="0" w:color="auto"/>
                <w:left w:val="none" w:sz="0" w:space="0" w:color="auto"/>
                <w:bottom w:val="none" w:sz="0" w:space="0" w:color="auto"/>
                <w:right w:val="none" w:sz="0" w:space="0" w:color="auto"/>
              </w:divBdr>
            </w:div>
            <w:div w:id="1064598481">
              <w:marLeft w:val="0"/>
              <w:marRight w:val="0"/>
              <w:marTop w:val="0"/>
              <w:marBottom w:val="0"/>
              <w:divBdr>
                <w:top w:val="none" w:sz="0" w:space="0" w:color="auto"/>
                <w:left w:val="none" w:sz="0" w:space="0" w:color="auto"/>
                <w:bottom w:val="none" w:sz="0" w:space="0" w:color="auto"/>
                <w:right w:val="none" w:sz="0" w:space="0" w:color="auto"/>
              </w:divBdr>
            </w:div>
            <w:div w:id="610403546">
              <w:marLeft w:val="0"/>
              <w:marRight w:val="0"/>
              <w:marTop w:val="0"/>
              <w:marBottom w:val="0"/>
              <w:divBdr>
                <w:top w:val="none" w:sz="0" w:space="0" w:color="auto"/>
                <w:left w:val="none" w:sz="0" w:space="0" w:color="auto"/>
                <w:bottom w:val="none" w:sz="0" w:space="0" w:color="auto"/>
                <w:right w:val="none" w:sz="0" w:space="0" w:color="auto"/>
              </w:divBdr>
            </w:div>
            <w:div w:id="448166508">
              <w:marLeft w:val="0"/>
              <w:marRight w:val="0"/>
              <w:marTop w:val="0"/>
              <w:marBottom w:val="0"/>
              <w:divBdr>
                <w:top w:val="none" w:sz="0" w:space="0" w:color="auto"/>
                <w:left w:val="none" w:sz="0" w:space="0" w:color="auto"/>
                <w:bottom w:val="none" w:sz="0" w:space="0" w:color="auto"/>
                <w:right w:val="none" w:sz="0" w:space="0" w:color="auto"/>
              </w:divBdr>
            </w:div>
            <w:div w:id="1074276831">
              <w:marLeft w:val="0"/>
              <w:marRight w:val="0"/>
              <w:marTop w:val="0"/>
              <w:marBottom w:val="0"/>
              <w:divBdr>
                <w:top w:val="none" w:sz="0" w:space="0" w:color="auto"/>
                <w:left w:val="none" w:sz="0" w:space="0" w:color="auto"/>
                <w:bottom w:val="none" w:sz="0" w:space="0" w:color="auto"/>
                <w:right w:val="none" w:sz="0" w:space="0" w:color="auto"/>
              </w:divBdr>
            </w:div>
            <w:div w:id="1570190618">
              <w:marLeft w:val="0"/>
              <w:marRight w:val="0"/>
              <w:marTop w:val="0"/>
              <w:marBottom w:val="0"/>
              <w:divBdr>
                <w:top w:val="none" w:sz="0" w:space="0" w:color="auto"/>
                <w:left w:val="none" w:sz="0" w:space="0" w:color="auto"/>
                <w:bottom w:val="none" w:sz="0" w:space="0" w:color="auto"/>
                <w:right w:val="none" w:sz="0" w:space="0" w:color="auto"/>
              </w:divBdr>
            </w:div>
            <w:div w:id="1116409690">
              <w:marLeft w:val="0"/>
              <w:marRight w:val="0"/>
              <w:marTop w:val="0"/>
              <w:marBottom w:val="0"/>
              <w:divBdr>
                <w:top w:val="none" w:sz="0" w:space="0" w:color="auto"/>
                <w:left w:val="none" w:sz="0" w:space="0" w:color="auto"/>
                <w:bottom w:val="none" w:sz="0" w:space="0" w:color="auto"/>
                <w:right w:val="none" w:sz="0" w:space="0" w:color="auto"/>
              </w:divBdr>
            </w:div>
            <w:div w:id="279640">
              <w:marLeft w:val="0"/>
              <w:marRight w:val="0"/>
              <w:marTop w:val="0"/>
              <w:marBottom w:val="0"/>
              <w:divBdr>
                <w:top w:val="none" w:sz="0" w:space="0" w:color="auto"/>
                <w:left w:val="none" w:sz="0" w:space="0" w:color="auto"/>
                <w:bottom w:val="none" w:sz="0" w:space="0" w:color="auto"/>
                <w:right w:val="none" w:sz="0" w:space="0" w:color="auto"/>
              </w:divBdr>
            </w:div>
            <w:div w:id="198706919">
              <w:marLeft w:val="0"/>
              <w:marRight w:val="0"/>
              <w:marTop w:val="0"/>
              <w:marBottom w:val="0"/>
              <w:divBdr>
                <w:top w:val="none" w:sz="0" w:space="0" w:color="auto"/>
                <w:left w:val="none" w:sz="0" w:space="0" w:color="auto"/>
                <w:bottom w:val="none" w:sz="0" w:space="0" w:color="auto"/>
                <w:right w:val="none" w:sz="0" w:space="0" w:color="auto"/>
              </w:divBdr>
            </w:div>
            <w:div w:id="1375039904">
              <w:marLeft w:val="0"/>
              <w:marRight w:val="0"/>
              <w:marTop w:val="0"/>
              <w:marBottom w:val="0"/>
              <w:divBdr>
                <w:top w:val="none" w:sz="0" w:space="0" w:color="auto"/>
                <w:left w:val="none" w:sz="0" w:space="0" w:color="auto"/>
                <w:bottom w:val="none" w:sz="0" w:space="0" w:color="auto"/>
                <w:right w:val="none" w:sz="0" w:space="0" w:color="auto"/>
              </w:divBdr>
            </w:div>
            <w:div w:id="873539068">
              <w:marLeft w:val="0"/>
              <w:marRight w:val="0"/>
              <w:marTop w:val="0"/>
              <w:marBottom w:val="0"/>
              <w:divBdr>
                <w:top w:val="none" w:sz="0" w:space="0" w:color="auto"/>
                <w:left w:val="none" w:sz="0" w:space="0" w:color="auto"/>
                <w:bottom w:val="none" w:sz="0" w:space="0" w:color="auto"/>
                <w:right w:val="none" w:sz="0" w:space="0" w:color="auto"/>
              </w:divBdr>
            </w:div>
            <w:div w:id="1400178879">
              <w:marLeft w:val="0"/>
              <w:marRight w:val="0"/>
              <w:marTop w:val="0"/>
              <w:marBottom w:val="0"/>
              <w:divBdr>
                <w:top w:val="none" w:sz="0" w:space="0" w:color="auto"/>
                <w:left w:val="none" w:sz="0" w:space="0" w:color="auto"/>
                <w:bottom w:val="none" w:sz="0" w:space="0" w:color="auto"/>
                <w:right w:val="none" w:sz="0" w:space="0" w:color="auto"/>
              </w:divBdr>
            </w:div>
            <w:div w:id="195781390">
              <w:marLeft w:val="0"/>
              <w:marRight w:val="0"/>
              <w:marTop w:val="0"/>
              <w:marBottom w:val="0"/>
              <w:divBdr>
                <w:top w:val="none" w:sz="0" w:space="0" w:color="auto"/>
                <w:left w:val="none" w:sz="0" w:space="0" w:color="auto"/>
                <w:bottom w:val="none" w:sz="0" w:space="0" w:color="auto"/>
                <w:right w:val="none" w:sz="0" w:space="0" w:color="auto"/>
              </w:divBdr>
            </w:div>
            <w:div w:id="868641052">
              <w:marLeft w:val="0"/>
              <w:marRight w:val="0"/>
              <w:marTop w:val="0"/>
              <w:marBottom w:val="0"/>
              <w:divBdr>
                <w:top w:val="none" w:sz="0" w:space="0" w:color="auto"/>
                <w:left w:val="none" w:sz="0" w:space="0" w:color="auto"/>
                <w:bottom w:val="none" w:sz="0" w:space="0" w:color="auto"/>
                <w:right w:val="none" w:sz="0" w:space="0" w:color="auto"/>
              </w:divBdr>
            </w:div>
            <w:div w:id="149568642">
              <w:marLeft w:val="0"/>
              <w:marRight w:val="0"/>
              <w:marTop w:val="0"/>
              <w:marBottom w:val="0"/>
              <w:divBdr>
                <w:top w:val="none" w:sz="0" w:space="0" w:color="auto"/>
                <w:left w:val="none" w:sz="0" w:space="0" w:color="auto"/>
                <w:bottom w:val="none" w:sz="0" w:space="0" w:color="auto"/>
                <w:right w:val="none" w:sz="0" w:space="0" w:color="auto"/>
              </w:divBdr>
            </w:div>
            <w:div w:id="1398624904">
              <w:marLeft w:val="0"/>
              <w:marRight w:val="0"/>
              <w:marTop w:val="0"/>
              <w:marBottom w:val="0"/>
              <w:divBdr>
                <w:top w:val="none" w:sz="0" w:space="0" w:color="auto"/>
                <w:left w:val="none" w:sz="0" w:space="0" w:color="auto"/>
                <w:bottom w:val="none" w:sz="0" w:space="0" w:color="auto"/>
                <w:right w:val="none" w:sz="0" w:space="0" w:color="auto"/>
              </w:divBdr>
            </w:div>
            <w:div w:id="1096443173">
              <w:marLeft w:val="0"/>
              <w:marRight w:val="0"/>
              <w:marTop w:val="0"/>
              <w:marBottom w:val="0"/>
              <w:divBdr>
                <w:top w:val="none" w:sz="0" w:space="0" w:color="auto"/>
                <w:left w:val="none" w:sz="0" w:space="0" w:color="auto"/>
                <w:bottom w:val="none" w:sz="0" w:space="0" w:color="auto"/>
                <w:right w:val="none" w:sz="0" w:space="0" w:color="auto"/>
              </w:divBdr>
            </w:div>
            <w:div w:id="1426806632">
              <w:marLeft w:val="0"/>
              <w:marRight w:val="0"/>
              <w:marTop w:val="0"/>
              <w:marBottom w:val="0"/>
              <w:divBdr>
                <w:top w:val="none" w:sz="0" w:space="0" w:color="auto"/>
                <w:left w:val="none" w:sz="0" w:space="0" w:color="auto"/>
                <w:bottom w:val="none" w:sz="0" w:space="0" w:color="auto"/>
                <w:right w:val="none" w:sz="0" w:space="0" w:color="auto"/>
              </w:divBdr>
            </w:div>
            <w:div w:id="1134643123">
              <w:marLeft w:val="0"/>
              <w:marRight w:val="0"/>
              <w:marTop w:val="0"/>
              <w:marBottom w:val="0"/>
              <w:divBdr>
                <w:top w:val="none" w:sz="0" w:space="0" w:color="auto"/>
                <w:left w:val="none" w:sz="0" w:space="0" w:color="auto"/>
                <w:bottom w:val="none" w:sz="0" w:space="0" w:color="auto"/>
                <w:right w:val="none" w:sz="0" w:space="0" w:color="auto"/>
              </w:divBdr>
            </w:div>
            <w:div w:id="916595335">
              <w:marLeft w:val="0"/>
              <w:marRight w:val="0"/>
              <w:marTop w:val="0"/>
              <w:marBottom w:val="0"/>
              <w:divBdr>
                <w:top w:val="none" w:sz="0" w:space="0" w:color="auto"/>
                <w:left w:val="none" w:sz="0" w:space="0" w:color="auto"/>
                <w:bottom w:val="none" w:sz="0" w:space="0" w:color="auto"/>
                <w:right w:val="none" w:sz="0" w:space="0" w:color="auto"/>
              </w:divBdr>
            </w:div>
            <w:div w:id="422798516">
              <w:marLeft w:val="0"/>
              <w:marRight w:val="0"/>
              <w:marTop w:val="0"/>
              <w:marBottom w:val="0"/>
              <w:divBdr>
                <w:top w:val="none" w:sz="0" w:space="0" w:color="auto"/>
                <w:left w:val="none" w:sz="0" w:space="0" w:color="auto"/>
                <w:bottom w:val="none" w:sz="0" w:space="0" w:color="auto"/>
                <w:right w:val="none" w:sz="0" w:space="0" w:color="auto"/>
              </w:divBdr>
            </w:div>
            <w:div w:id="2119597221">
              <w:marLeft w:val="0"/>
              <w:marRight w:val="0"/>
              <w:marTop w:val="0"/>
              <w:marBottom w:val="0"/>
              <w:divBdr>
                <w:top w:val="none" w:sz="0" w:space="0" w:color="auto"/>
                <w:left w:val="none" w:sz="0" w:space="0" w:color="auto"/>
                <w:bottom w:val="none" w:sz="0" w:space="0" w:color="auto"/>
                <w:right w:val="none" w:sz="0" w:space="0" w:color="auto"/>
              </w:divBdr>
            </w:div>
            <w:div w:id="1787311886">
              <w:marLeft w:val="0"/>
              <w:marRight w:val="0"/>
              <w:marTop w:val="0"/>
              <w:marBottom w:val="0"/>
              <w:divBdr>
                <w:top w:val="none" w:sz="0" w:space="0" w:color="auto"/>
                <w:left w:val="none" w:sz="0" w:space="0" w:color="auto"/>
                <w:bottom w:val="none" w:sz="0" w:space="0" w:color="auto"/>
                <w:right w:val="none" w:sz="0" w:space="0" w:color="auto"/>
              </w:divBdr>
            </w:div>
            <w:div w:id="910654790">
              <w:marLeft w:val="0"/>
              <w:marRight w:val="0"/>
              <w:marTop w:val="0"/>
              <w:marBottom w:val="0"/>
              <w:divBdr>
                <w:top w:val="none" w:sz="0" w:space="0" w:color="auto"/>
                <w:left w:val="none" w:sz="0" w:space="0" w:color="auto"/>
                <w:bottom w:val="none" w:sz="0" w:space="0" w:color="auto"/>
                <w:right w:val="none" w:sz="0" w:space="0" w:color="auto"/>
              </w:divBdr>
            </w:div>
            <w:div w:id="127433636">
              <w:marLeft w:val="0"/>
              <w:marRight w:val="0"/>
              <w:marTop w:val="0"/>
              <w:marBottom w:val="0"/>
              <w:divBdr>
                <w:top w:val="none" w:sz="0" w:space="0" w:color="auto"/>
                <w:left w:val="none" w:sz="0" w:space="0" w:color="auto"/>
                <w:bottom w:val="none" w:sz="0" w:space="0" w:color="auto"/>
                <w:right w:val="none" w:sz="0" w:space="0" w:color="auto"/>
              </w:divBdr>
            </w:div>
            <w:div w:id="1994602643">
              <w:marLeft w:val="0"/>
              <w:marRight w:val="0"/>
              <w:marTop w:val="0"/>
              <w:marBottom w:val="0"/>
              <w:divBdr>
                <w:top w:val="none" w:sz="0" w:space="0" w:color="auto"/>
                <w:left w:val="none" w:sz="0" w:space="0" w:color="auto"/>
                <w:bottom w:val="none" w:sz="0" w:space="0" w:color="auto"/>
                <w:right w:val="none" w:sz="0" w:space="0" w:color="auto"/>
              </w:divBdr>
            </w:div>
            <w:div w:id="97215111">
              <w:marLeft w:val="0"/>
              <w:marRight w:val="0"/>
              <w:marTop w:val="0"/>
              <w:marBottom w:val="0"/>
              <w:divBdr>
                <w:top w:val="none" w:sz="0" w:space="0" w:color="auto"/>
                <w:left w:val="none" w:sz="0" w:space="0" w:color="auto"/>
                <w:bottom w:val="none" w:sz="0" w:space="0" w:color="auto"/>
                <w:right w:val="none" w:sz="0" w:space="0" w:color="auto"/>
              </w:divBdr>
            </w:div>
            <w:div w:id="97146361">
              <w:marLeft w:val="0"/>
              <w:marRight w:val="0"/>
              <w:marTop w:val="0"/>
              <w:marBottom w:val="0"/>
              <w:divBdr>
                <w:top w:val="none" w:sz="0" w:space="0" w:color="auto"/>
                <w:left w:val="none" w:sz="0" w:space="0" w:color="auto"/>
                <w:bottom w:val="none" w:sz="0" w:space="0" w:color="auto"/>
                <w:right w:val="none" w:sz="0" w:space="0" w:color="auto"/>
              </w:divBdr>
            </w:div>
            <w:div w:id="16316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4229">
      <w:bodyDiv w:val="1"/>
      <w:marLeft w:val="0"/>
      <w:marRight w:val="0"/>
      <w:marTop w:val="0"/>
      <w:marBottom w:val="0"/>
      <w:divBdr>
        <w:top w:val="none" w:sz="0" w:space="0" w:color="auto"/>
        <w:left w:val="none" w:sz="0" w:space="0" w:color="auto"/>
        <w:bottom w:val="none" w:sz="0" w:space="0" w:color="auto"/>
        <w:right w:val="none" w:sz="0" w:space="0" w:color="auto"/>
      </w:divBdr>
    </w:div>
    <w:div w:id="1780835475">
      <w:bodyDiv w:val="1"/>
      <w:marLeft w:val="0"/>
      <w:marRight w:val="0"/>
      <w:marTop w:val="0"/>
      <w:marBottom w:val="0"/>
      <w:divBdr>
        <w:top w:val="none" w:sz="0" w:space="0" w:color="auto"/>
        <w:left w:val="none" w:sz="0" w:space="0" w:color="auto"/>
        <w:bottom w:val="none" w:sz="0" w:space="0" w:color="auto"/>
        <w:right w:val="none" w:sz="0" w:space="0" w:color="auto"/>
      </w:divBdr>
    </w:div>
    <w:div w:id="1826316577">
      <w:bodyDiv w:val="1"/>
      <w:marLeft w:val="0"/>
      <w:marRight w:val="0"/>
      <w:marTop w:val="0"/>
      <w:marBottom w:val="0"/>
      <w:divBdr>
        <w:top w:val="none" w:sz="0" w:space="0" w:color="auto"/>
        <w:left w:val="none" w:sz="0" w:space="0" w:color="auto"/>
        <w:bottom w:val="none" w:sz="0" w:space="0" w:color="auto"/>
        <w:right w:val="none" w:sz="0" w:space="0" w:color="auto"/>
      </w:divBdr>
    </w:div>
    <w:div w:id="1828941025">
      <w:bodyDiv w:val="1"/>
      <w:marLeft w:val="0"/>
      <w:marRight w:val="0"/>
      <w:marTop w:val="0"/>
      <w:marBottom w:val="0"/>
      <w:divBdr>
        <w:top w:val="none" w:sz="0" w:space="0" w:color="auto"/>
        <w:left w:val="none" w:sz="0" w:space="0" w:color="auto"/>
        <w:bottom w:val="none" w:sz="0" w:space="0" w:color="auto"/>
        <w:right w:val="none" w:sz="0" w:space="0" w:color="auto"/>
      </w:divBdr>
    </w:div>
    <w:div w:id="1846549004">
      <w:bodyDiv w:val="1"/>
      <w:marLeft w:val="0"/>
      <w:marRight w:val="0"/>
      <w:marTop w:val="0"/>
      <w:marBottom w:val="0"/>
      <w:divBdr>
        <w:top w:val="none" w:sz="0" w:space="0" w:color="auto"/>
        <w:left w:val="none" w:sz="0" w:space="0" w:color="auto"/>
        <w:bottom w:val="none" w:sz="0" w:space="0" w:color="auto"/>
        <w:right w:val="none" w:sz="0" w:space="0" w:color="auto"/>
      </w:divBdr>
    </w:div>
    <w:div w:id="1885557827">
      <w:bodyDiv w:val="1"/>
      <w:marLeft w:val="0"/>
      <w:marRight w:val="0"/>
      <w:marTop w:val="0"/>
      <w:marBottom w:val="0"/>
      <w:divBdr>
        <w:top w:val="none" w:sz="0" w:space="0" w:color="auto"/>
        <w:left w:val="none" w:sz="0" w:space="0" w:color="auto"/>
        <w:bottom w:val="none" w:sz="0" w:space="0" w:color="auto"/>
        <w:right w:val="none" w:sz="0" w:space="0" w:color="auto"/>
      </w:divBdr>
    </w:div>
    <w:div w:id="1890412426">
      <w:bodyDiv w:val="1"/>
      <w:marLeft w:val="0"/>
      <w:marRight w:val="0"/>
      <w:marTop w:val="0"/>
      <w:marBottom w:val="0"/>
      <w:divBdr>
        <w:top w:val="none" w:sz="0" w:space="0" w:color="auto"/>
        <w:left w:val="none" w:sz="0" w:space="0" w:color="auto"/>
        <w:bottom w:val="none" w:sz="0" w:space="0" w:color="auto"/>
        <w:right w:val="none" w:sz="0" w:space="0" w:color="auto"/>
      </w:divBdr>
    </w:div>
    <w:div w:id="1906060576">
      <w:bodyDiv w:val="1"/>
      <w:marLeft w:val="0"/>
      <w:marRight w:val="0"/>
      <w:marTop w:val="0"/>
      <w:marBottom w:val="0"/>
      <w:divBdr>
        <w:top w:val="none" w:sz="0" w:space="0" w:color="auto"/>
        <w:left w:val="none" w:sz="0" w:space="0" w:color="auto"/>
        <w:bottom w:val="none" w:sz="0" w:space="0" w:color="auto"/>
        <w:right w:val="none" w:sz="0" w:space="0" w:color="auto"/>
      </w:divBdr>
    </w:div>
    <w:div w:id="1927761643">
      <w:bodyDiv w:val="1"/>
      <w:marLeft w:val="0"/>
      <w:marRight w:val="0"/>
      <w:marTop w:val="0"/>
      <w:marBottom w:val="0"/>
      <w:divBdr>
        <w:top w:val="none" w:sz="0" w:space="0" w:color="auto"/>
        <w:left w:val="none" w:sz="0" w:space="0" w:color="auto"/>
        <w:bottom w:val="none" w:sz="0" w:space="0" w:color="auto"/>
        <w:right w:val="none" w:sz="0" w:space="0" w:color="auto"/>
      </w:divBdr>
    </w:div>
    <w:div w:id="1939945367">
      <w:bodyDiv w:val="1"/>
      <w:marLeft w:val="0"/>
      <w:marRight w:val="0"/>
      <w:marTop w:val="0"/>
      <w:marBottom w:val="0"/>
      <w:divBdr>
        <w:top w:val="none" w:sz="0" w:space="0" w:color="auto"/>
        <w:left w:val="none" w:sz="0" w:space="0" w:color="auto"/>
        <w:bottom w:val="none" w:sz="0" w:space="0" w:color="auto"/>
        <w:right w:val="none" w:sz="0" w:space="0" w:color="auto"/>
      </w:divBdr>
    </w:div>
    <w:div w:id="1944993216">
      <w:bodyDiv w:val="1"/>
      <w:marLeft w:val="0"/>
      <w:marRight w:val="0"/>
      <w:marTop w:val="0"/>
      <w:marBottom w:val="0"/>
      <w:divBdr>
        <w:top w:val="none" w:sz="0" w:space="0" w:color="auto"/>
        <w:left w:val="none" w:sz="0" w:space="0" w:color="auto"/>
        <w:bottom w:val="none" w:sz="0" w:space="0" w:color="auto"/>
        <w:right w:val="none" w:sz="0" w:space="0" w:color="auto"/>
      </w:divBdr>
    </w:div>
    <w:div w:id="2009365504">
      <w:bodyDiv w:val="1"/>
      <w:marLeft w:val="0"/>
      <w:marRight w:val="0"/>
      <w:marTop w:val="0"/>
      <w:marBottom w:val="0"/>
      <w:divBdr>
        <w:top w:val="none" w:sz="0" w:space="0" w:color="auto"/>
        <w:left w:val="none" w:sz="0" w:space="0" w:color="auto"/>
        <w:bottom w:val="none" w:sz="0" w:space="0" w:color="auto"/>
        <w:right w:val="none" w:sz="0" w:space="0" w:color="auto"/>
      </w:divBdr>
    </w:div>
    <w:div w:id="2014647377">
      <w:bodyDiv w:val="1"/>
      <w:marLeft w:val="0"/>
      <w:marRight w:val="0"/>
      <w:marTop w:val="0"/>
      <w:marBottom w:val="0"/>
      <w:divBdr>
        <w:top w:val="none" w:sz="0" w:space="0" w:color="auto"/>
        <w:left w:val="none" w:sz="0" w:space="0" w:color="auto"/>
        <w:bottom w:val="none" w:sz="0" w:space="0" w:color="auto"/>
        <w:right w:val="none" w:sz="0" w:space="0" w:color="auto"/>
      </w:divBdr>
    </w:div>
    <w:div w:id="2108112022">
      <w:bodyDiv w:val="1"/>
      <w:marLeft w:val="0"/>
      <w:marRight w:val="0"/>
      <w:marTop w:val="0"/>
      <w:marBottom w:val="0"/>
      <w:divBdr>
        <w:top w:val="none" w:sz="0" w:space="0" w:color="auto"/>
        <w:left w:val="none" w:sz="0" w:space="0" w:color="auto"/>
        <w:bottom w:val="none" w:sz="0" w:space="0" w:color="auto"/>
        <w:right w:val="none" w:sz="0" w:space="0" w:color="auto"/>
      </w:divBdr>
    </w:div>
    <w:div w:id="2139106015">
      <w:bodyDiv w:val="1"/>
      <w:marLeft w:val="0"/>
      <w:marRight w:val="0"/>
      <w:marTop w:val="0"/>
      <w:marBottom w:val="0"/>
      <w:divBdr>
        <w:top w:val="none" w:sz="0" w:space="0" w:color="auto"/>
        <w:left w:val="none" w:sz="0" w:space="0" w:color="auto"/>
        <w:bottom w:val="none" w:sz="0" w:space="0" w:color="auto"/>
        <w:right w:val="none" w:sz="0" w:space="0" w:color="auto"/>
      </w:divBdr>
      <w:divsChild>
        <w:div w:id="631253348">
          <w:marLeft w:val="0"/>
          <w:marRight w:val="0"/>
          <w:marTop w:val="0"/>
          <w:marBottom w:val="0"/>
          <w:divBdr>
            <w:top w:val="none" w:sz="0" w:space="0" w:color="auto"/>
            <w:left w:val="none" w:sz="0" w:space="0" w:color="auto"/>
            <w:bottom w:val="none" w:sz="0" w:space="0" w:color="auto"/>
            <w:right w:val="none" w:sz="0" w:space="0" w:color="auto"/>
          </w:divBdr>
          <w:divsChild>
            <w:div w:id="708186087">
              <w:marLeft w:val="0"/>
              <w:marRight w:val="0"/>
              <w:marTop w:val="0"/>
              <w:marBottom w:val="0"/>
              <w:divBdr>
                <w:top w:val="none" w:sz="0" w:space="0" w:color="auto"/>
                <w:left w:val="none" w:sz="0" w:space="0" w:color="auto"/>
                <w:bottom w:val="none" w:sz="0" w:space="0" w:color="auto"/>
                <w:right w:val="none" w:sz="0" w:space="0" w:color="auto"/>
              </w:divBdr>
            </w:div>
            <w:div w:id="809980299">
              <w:marLeft w:val="0"/>
              <w:marRight w:val="0"/>
              <w:marTop w:val="0"/>
              <w:marBottom w:val="0"/>
              <w:divBdr>
                <w:top w:val="none" w:sz="0" w:space="0" w:color="auto"/>
                <w:left w:val="none" w:sz="0" w:space="0" w:color="auto"/>
                <w:bottom w:val="none" w:sz="0" w:space="0" w:color="auto"/>
                <w:right w:val="none" w:sz="0" w:space="0" w:color="auto"/>
              </w:divBdr>
            </w:div>
            <w:div w:id="1892961245">
              <w:marLeft w:val="0"/>
              <w:marRight w:val="0"/>
              <w:marTop w:val="0"/>
              <w:marBottom w:val="0"/>
              <w:divBdr>
                <w:top w:val="none" w:sz="0" w:space="0" w:color="auto"/>
                <w:left w:val="none" w:sz="0" w:space="0" w:color="auto"/>
                <w:bottom w:val="none" w:sz="0" w:space="0" w:color="auto"/>
                <w:right w:val="none" w:sz="0" w:space="0" w:color="auto"/>
              </w:divBdr>
            </w:div>
            <w:div w:id="228466180">
              <w:marLeft w:val="0"/>
              <w:marRight w:val="0"/>
              <w:marTop w:val="0"/>
              <w:marBottom w:val="0"/>
              <w:divBdr>
                <w:top w:val="none" w:sz="0" w:space="0" w:color="auto"/>
                <w:left w:val="none" w:sz="0" w:space="0" w:color="auto"/>
                <w:bottom w:val="none" w:sz="0" w:space="0" w:color="auto"/>
                <w:right w:val="none" w:sz="0" w:space="0" w:color="auto"/>
              </w:divBdr>
            </w:div>
            <w:div w:id="190606269">
              <w:marLeft w:val="0"/>
              <w:marRight w:val="0"/>
              <w:marTop w:val="0"/>
              <w:marBottom w:val="0"/>
              <w:divBdr>
                <w:top w:val="none" w:sz="0" w:space="0" w:color="auto"/>
                <w:left w:val="none" w:sz="0" w:space="0" w:color="auto"/>
                <w:bottom w:val="none" w:sz="0" w:space="0" w:color="auto"/>
                <w:right w:val="none" w:sz="0" w:space="0" w:color="auto"/>
              </w:divBdr>
            </w:div>
            <w:div w:id="1399474728">
              <w:marLeft w:val="0"/>
              <w:marRight w:val="0"/>
              <w:marTop w:val="0"/>
              <w:marBottom w:val="0"/>
              <w:divBdr>
                <w:top w:val="none" w:sz="0" w:space="0" w:color="auto"/>
                <w:left w:val="none" w:sz="0" w:space="0" w:color="auto"/>
                <w:bottom w:val="none" w:sz="0" w:space="0" w:color="auto"/>
                <w:right w:val="none" w:sz="0" w:space="0" w:color="auto"/>
              </w:divBdr>
            </w:div>
            <w:div w:id="2146460602">
              <w:marLeft w:val="0"/>
              <w:marRight w:val="0"/>
              <w:marTop w:val="0"/>
              <w:marBottom w:val="0"/>
              <w:divBdr>
                <w:top w:val="none" w:sz="0" w:space="0" w:color="auto"/>
                <w:left w:val="none" w:sz="0" w:space="0" w:color="auto"/>
                <w:bottom w:val="none" w:sz="0" w:space="0" w:color="auto"/>
                <w:right w:val="none" w:sz="0" w:space="0" w:color="auto"/>
              </w:divBdr>
            </w:div>
            <w:div w:id="2010135475">
              <w:marLeft w:val="0"/>
              <w:marRight w:val="0"/>
              <w:marTop w:val="0"/>
              <w:marBottom w:val="0"/>
              <w:divBdr>
                <w:top w:val="none" w:sz="0" w:space="0" w:color="auto"/>
                <w:left w:val="none" w:sz="0" w:space="0" w:color="auto"/>
                <w:bottom w:val="none" w:sz="0" w:space="0" w:color="auto"/>
                <w:right w:val="none" w:sz="0" w:space="0" w:color="auto"/>
              </w:divBdr>
            </w:div>
            <w:div w:id="1591740023">
              <w:marLeft w:val="0"/>
              <w:marRight w:val="0"/>
              <w:marTop w:val="0"/>
              <w:marBottom w:val="0"/>
              <w:divBdr>
                <w:top w:val="none" w:sz="0" w:space="0" w:color="auto"/>
                <w:left w:val="none" w:sz="0" w:space="0" w:color="auto"/>
                <w:bottom w:val="none" w:sz="0" w:space="0" w:color="auto"/>
                <w:right w:val="none" w:sz="0" w:space="0" w:color="auto"/>
              </w:divBdr>
            </w:div>
            <w:div w:id="388186670">
              <w:marLeft w:val="0"/>
              <w:marRight w:val="0"/>
              <w:marTop w:val="0"/>
              <w:marBottom w:val="0"/>
              <w:divBdr>
                <w:top w:val="none" w:sz="0" w:space="0" w:color="auto"/>
                <w:left w:val="none" w:sz="0" w:space="0" w:color="auto"/>
                <w:bottom w:val="none" w:sz="0" w:space="0" w:color="auto"/>
                <w:right w:val="none" w:sz="0" w:space="0" w:color="auto"/>
              </w:divBdr>
            </w:div>
            <w:div w:id="2110195170">
              <w:marLeft w:val="0"/>
              <w:marRight w:val="0"/>
              <w:marTop w:val="0"/>
              <w:marBottom w:val="0"/>
              <w:divBdr>
                <w:top w:val="none" w:sz="0" w:space="0" w:color="auto"/>
                <w:left w:val="none" w:sz="0" w:space="0" w:color="auto"/>
                <w:bottom w:val="none" w:sz="0" w:space="0" w:color="auto"/>
                <w:right w:val="none" w:sz="0" w:space="0" w:color="auto"/>
              </w:divBdr>
            </w:div>
            <w:div w:id="697655617">
              <w:marLeft w:val="0"/>
              <w:marRight w:val="0"/>
              <w:marTop w:val="0"/>
              <w:marBottom w:val="0"/>
              <w:divBdr>
                <w:top w:val="none" w:sz="0" w:space="0" w:color="auto"/>
                <w:left w:val="none" w:sz="0" w:space="0" w:color="auto"/>
                <w:bottom w:val="none" w:sz="0" w:space="0" w:color="auto"/>
                <w:right w:val="none" w:sz="0" w:space="0" w:color="auto"/>
              </w:divBdr>
            </w:div>
            <w:div w:id="282083042">
              <w:marLeft w:val="0"/>
              <w:marRight w:val="0"/>
              <w:marTop w:val="0"/>
              <w:marBottom w:val="0"/>
              <w:divBdr>
                <w:top w:val="none" w:sz="0" w:space="0" w:color="auto"/>
                <w:left w:val="none" w:sz="0" w:space="0" w:color="auto"/>
                <w:bottom w:val="none" w:sz="0" w:space="0" w:color="auto"/>
                <w:right w:val="none" w:sz="0" w:space="0" w:color="auto"/>
              </w:divBdr>
            </w:div>
            <w:div w:id="1964117530">
              <w:marLeft w:val="0"/>
              <w:marRight w:val="0"/>
              <w:marTop w:val="0"/>
              <w:marBottom w:val="0"/>
              <w:divBdr>
                <w:top w:val="none" w:sz="0" w:space="0" w:color="auto"/>
                <w:left w:val="none" w:sz="0" w:space="0" w:color="auto"/>
                <w:bottom w:val="none" w:sz="0" w:space="0" w:color="auto"/>
                <w:right w:val="none" w:sz="0" w:space="0" w:color="auto"/>
              </w:divBdr>
            </w:div>
            <w:div w:id="87426536">
              <w:marLeft w:val="0"/>
              <w:marRight w:val="0"/>
              <w:marTop w:val="0"/>
              <w:marBottom w:val="0"/>
              <w:divBdr>
                <w:top w:val="none" w:sz="0" w:space="0" w:color="auto"/>
                <w:left w:val="none" w:sz="0" w:space="0" w:color="auto"/>
                <w:bottom w:val="none" w:sz="0" w:space="0" w:color="auto"/>
                <w:right w:val="none" w:sz="0" w:space="0" w:color="auto"/>
              </w:divBdr>
            </w:div>
            <w:div w:id="515772046">
              <w:marLeft w:val="0"/>
              <w:marRight w:val="0"/>
              <w:marTop w:val="0"/>
              <w:marBottom w:val="0"/>
              <w:divBdr>
                <w:top w:val="none" w:sz="0" w:space="0" w:color="auto"/>
                <w:left w:val="none" w:sz="0" w:space="0" w:color="auto"/>
                <w:bottom w:val="none" w:sz="0" w:space="0" w:color="auto"/>
                <w:right w:val="none" w:sz="0" w:space="0" w:color="auto"/>
              </w:divBdr>
            </w:div>
            <w:div w:id="2087149646">
              <w:marLeft w:val="0"/>
              <w:marRight w:val="0"/>
              <w:marTop w:val="0"/>
              <w:marBottom w:val="0"/>
              <w:divBdr>
                <w:top w:val="none" w:sz="0" w:space="0" w:color="auto"/>
                <w:left w:val="none" w:sz="0" w:space="0" w:color="auto"/>
                <w:bottom w:val="none" w:sz="0" w:space="0" w:color="auto"/>
                <w:right w:val="none" w:sz="0" w:space="0" w:color="auto"/>
              </w:divBdr>
            </w:div>
            <w:div w:id="1005549285">
              <w:marLeft w:val="0"/>
              <w:marRight w:val="0"/>
              <w:marTop w:val="0"/>
              <w:marBottom w:val="0"/>
              <w:divBdr>
                <w:top w:val="none" w:sz="0" w:space="0" w:color="auto"/>
                <w:left w:val="none" w:sz="0" w:space="0" w:color="auto"/>
                <w:bottom w:val="none" w:sz="0" w:space="0" w:color="auto"/>
                <w:right w:val="none" w:sz="0" w:space="0" w:color="auto"/>
              </w:divBdr>
            </w:div>
            <w:div w:id="1590503786">
              <w:marLeft w:val="0"/>
              <w:marRight w:val="0"/>
              <w:marTop w:val="0"/>
              <w:marBottom w:val="0"/>
              <w:divBdr>
                <w:top w:val="none" w:sz="0" w:space="0" w:color="auto"/>
                <w:left w:val="none" w:sz="0" w:space="0" w:color="auto"/>
                <w:bottom w:val="none" w:sz="0" w:space="0" w:color="auto"/>
                <w:right w:val="none" w:sz="0" w:space="0" w:color="auto"/>
              </w:divBdr>
            </w:div>
            <w:div w:id="1521698552">
              <w:marLeft w:val="0"/>
              <w:marRight w:val="0"/>
              <w:marTop w:val="0"/>
              <w:marBottom w:val="0"/>
              <w:divBdr>
                <w:top w:val="none" w:sz="0" w:space="0" w:color="auto"/>
                <w:left w:val="none" w:sz="0" w:space="0" w:color="auto"/>
                <w:bottom w:val="none" w:sz="0" w:space="0" w:color="auto"/>
                <w:right w:val="none" w:sz="0" w:space="0" w:color="auto"/>
              </w:divBdr>
            </w:div>
            <w:div w:id="819887604">
              <w:marLeft w:val="0"/>
              <w:marRight w:val="0"/>
              <w:marTop w:val="0"/>
              <w:marBottom w:val="0"/>
              <w:divBdr>
                <w:top w:val="none" w:sz="0" w:space="0" w:color="auto"/>
                <w:left w:val="none" w:sz="0" w:space="0" w:color="auto"/>
                <w:bottom w:val="none" w:sz="0" w:space="0" w:color="auto"/>
                <w:right w:val="none" w:sz="0" w:space="0" w:color="auto"/>
              </w:divBdr>
            </w:div>
            <w:div w:id="934092993">
              <w:marLeft w:val="0"/>
              <w:marRight w:val="0"/>
              <w:marTop w:val="0"/>
              <w:marBottom w:val="0"/>
              <w:divBdr>
                <w:top w:val="none" w:sz="0" w:space="0" w:color="auto"/>
                <w:left w:val="none" w:sz="0" w:space="0" w:color="auto"/>
                <w:bottom w:val="none" w:sz="0" w:space="0" w:color="auto"/>
                <w:right w:val="none" w:sz="0" w:space="0" w:color="auto"/>
              </w:divBdr>
            </w:div>
            <w:div w:id="741099073">
              <w:marLeft w:val="0"/>
              <w:marRight w:val="0"/>
              <w:marTop w:val="0"/>
              <w:marBottom w:val="0"/>
              <w:divBdr>
                <w:top w:val="none" w:sz="0" w:space="0" w:color="auto"/>
                <w:left w:val="none" w:sz="0" w:space="0" w:color="auto"/>
                <w:bottom w:val="none" w:sz="0" w:space="0" w:color="auto"/>
                <w:right w:val="none" w:sz="0" w:space="0" w:color="auto"/>
              </w:divBdr>
            </w:div>
            <w:div w:id="1486165700">
              <w:marLeft w:val="0"/>
              <w:marRight w:val="0"/>
              <w:marTop w:val="0"/>
              <w:marBottom w:val="0"/>
              <w:divBdr>
                <w:top w:val="none" w:sz="0" w:space="0" w:color="auto"/>
                <w:left w:val="none" w:sz="0" w:space="0" w:color="auto"/>
                <w:bottom w:val="none" w:sz="0" w:space="0" w:color="auto"/>
                <w:right w:val="none" w:sz="0" w:space="0" w:color="auto"/>
              </w:divBdr>
            </w:div>
            <w:div w:id="1828551734">
              <w:marLeft w:val="0"/>
              <w:marRight w:val="0"/>
              <w:marTop w:val="0"/>
              <w:marBottom w:val="0"/>
              <w:divBdr>
                <w:top w:val="none" w:sz="0" w:space="0" w:color="auto"/>
                <w:left w:val="none" w:sz="0" w:space="0" w:color="auto"/>
                <w:bottom w:val="none" w:sz="0" w:space="0" w:color="auto"/>
                <w:right w:val="none" w:sz="0" w:space="0" w:color="auto"/>
              </w:divBdr>
            </w:div>
            <w:div w:id="1593589403">
              <w:marLeft w:val="0"/>
              <w:marRight w:val="0"/>
              <w:marTop w:val="0"/>
              <w:marBottom w:val="0"/>
              <w:divBdr>
                <w:top w:val="none" w:sz="0" w:space="0" w:color="auto"/>
                <w:left w:val="none" w:sz="0" w:space="0" w:color="auto"/>
                <w:bottom w:val="none" w:sz="0" w:space="0" w:color="auto"/>
                <w:right w:val="none" w:sz="0" w:space="0" w:color="auto"/>
              </w:divBdr>
            </w:div>
            <w:div w:id="1271477216">
              <w:marLeft w:val="0"/>
              <w:marRight w:val="0"/>
              <w:marTop w:val="0"/>
              <w:marBottom w:val="0"/>
              <w:divBdr>
                <w:top w:val="none" w:sz="0" w:space="0" w:color="auto"/>
                <w:left w:val="none" w:sz="0" w:space="0" w:color="auto"/>
                <w:bottom w:val="none" w:sz="0" w:space="0" w:color="auto"/>
                <w:right w:val="none" w:sz="0" w:space="0" w:color="auto"/>
              </w:divBdr>
            </w:div>
            <w:div w:id="1110854630">
              <w:marLeft w:val="0"/>
              <w:marRight w:val="0"/>
              <w:marTop w:val="0"/>
              <w:marBottom w:val="0"/>
              <w:divBdr>
                <w:top w:val="none" w:sz="0" w:space="0" w:color="auto"/>
                <w:left w:val="none" w:sz="0" w:space="0" w:color="auto"/>
                <w:bottom w:val="none" w:sz="0" w:space="0" w:color="auto"/>
                <w:right w:val="none" w:sz="0" w:space="0" w:color="auto"/>
              </w:divBdr>
            </w:div>
            <w:div w:id="1330791246">
              <w:marLeft w:val="0"/>
              <w:marRight w:val="0"/>
              <w:marTop w:val="0"/>
              <w:marBottom w:val="0"/>
              <w:divBdr>
                <w:top w:val="none" w:sz="0" w:space="0" w:color="auto"/>
                <w:left w:val="none" w:sz="0" w:space="0" w:color="auto"/>
                <w:bottom w:val="none" w:sz="0" w:space="0" w:color="auto"/>
                <w:right w:val="none" w:sz="0" w:space="0" w:color="auto"/>
              </w:divBdr>
            </w:div>
            <w:div w:id="409349101">
              <w:marLeft w:val="0"/>
              <w:marRight w:val="0"/>
              <w:marTop w:val="0"/>
              <w:marBottom w:val="0"/>
              <w:divBdr>
                <w:top w:val="none" w:sz="0" w:space="0" w:color="auto"/>
                <w:left w:val="none" w:sz="0" w:space="0" w:color="auto"/>
                <w:bottom w:val="none" w:sz="0" w:space="0" w:color="auto"/>
                <w:right w:val="none" w:sz="0" w:space="0" w:color="auto"/>
              </w:divBdr>
            </w:div>
            <w:div w:id="654066825">
              <w:marLeft w:val="0"/>
              <w:marRight w:val="0"/>
              <w:marTop w:val="0"/>
              <w:marBottom w:val="0"/>
              <w:divBdr>
                <w:top w:val="none" w:sz="0" w:space="0" w:color="auto"/>
                <w:left w:val="none" w:sz="0" w:space="0" w:color="auto"/>
                <w:bottom w:val="none" w:sz="0" w:space="0" w:color="auto"/>
                <w:right w:val="none" w:sz="0" w:space="0" w:color="auto"/>
              </w:divBdr>
            </w:div>
            <w:div w:id="1175388364">
              <w:marLeft w:val="0"/>
              <w:marRight w:val="0"/>
              <w:marTop w:val="0"/>
              <w:marBottom w:val="0"/>
              <w:divBdr>
                <w:top w:val="none" w:sz="0" w:space="0" w:color="auto"/>
                <w:left w:val="none" w:sz="0" w:space="0" w:color="auto"/>
                <w:bottom w:val="none" w:sz="0" w:space="0" w:color="auto"/>
                <w:right w:val="none" w:sz="0" w:space="0" w:color="auto"/>
              </w:divBdr>
            </w:div>
            <w:div w:id="726101326">
              <w:marLeft w:val="0"/>
              <w:marRight w:val="0"/>
              <w:marTop w:val="0"/>
              <w:marBottom w:val="0"/>
              <w:divBdr>
                <w:top w:val="none" w:sz="0" w:space="0" w:color="auto"/>
                <w:left w:val="none" w:sz="0" w:space="0" w:color="auto"/>
                <w:bottom w:val="none" w:sz="0" w:space="0" w:color="auto"/>
                <w:right w:val="none" w:sz="0" w:space="0" w:color="auto"/>
              </w:divBdr>
            </w:div>
            <w:div w:id="1827045352">
              <w:marLeft w:val="0"/>
              <w:marRight w:val="0"/>
              <w:marTop w:val="0"/>
              <w:marBottom w:val="0"/>
              <w:divBdr>
                <w:top w:val="none" w:sz="0" w:space="0" w:color="auto"/>
                <w:left w:val="none" w:sz="0" w:space="0" w:color="auto"/>
                <w:bottom w:val="none" w:sz="0" w:space="0" w:color="auto"/>
                <w:right w:val="none" w:sz="0" w:space="0" w:color="auto"/>
              </w:divBdr>
            </w:div>
            <w:div w:id="610941328">
              <w:marLeft w:val="0"/>
              <w:marRight w:val="0"/>
              <w:marTop w:val="0"/>
              <w:marBottom w:val="0"/>
              <w:divBdr>
                <w:top w:val="none" w:sz="0" w:space="0" w:color="auto"/>
                <w:left w:val="none" w:sz="0" w:space="0" w:color="auto"/>
                <w:bottom w:val="none" w:sz="0" w:space="0" w:color="auto"/>
                <w:right w:val="none" w:sz="0" w:space="0" w:color="auto"/>
              </w:divBdr>
            </w:div>
            <w:div w:id="1525628726">
              <w:marLeft w:val="0"/>
              <w:marRight w:val="0"/>
              <w:marTop w:val="0"/>
              <w:marBottom w:val="0"/>
              <w:divBdr>
                <w:top w:val="none" w:sz="0" w:space="0" w:color="auto"/>
                <w:left w:val="none" w:sz="0" w:space="0" w:color="auto"/>
                <w:bottom w:val="none" w:sz="0" w:space="0" w:color="auto"/>
                <w:right w:val="none" w:sz="0" w:space="0" w:color="auto"/>
              </w:divBdr>
            </w:div>
            <w:div w:id="3897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9072">
      <w:bodyDiv w:val="1"/>
      <w:marLeft w:val="0"/>
      <w:marRight w:val="0"/>
      <w:marTop w:val="0"/>
      <w:marBottom w:val="0"/>
      <w:divBdr>
        <w:top w:val="none" w:sz="0" w:space="0" w:color="auto"/>
        <w:left w:val="none" w:sz="0" w:space="0" w:color="auto"/>
        <w:bottom w:val="none" w:sz="0" w:space="0" w:color="auto"/>
        <w:right w:val="none" w:sz="0" w:space="0" w:color="auto"/>
      </w:divBdr>
      <w:divsChild>
        <w:div w:id="592323309">
          <w:marLeft w:val="0"/>
          <w:marRight w:val="0"/>
          <w:marTop w:val="0"/>
          <w:marBottom w:val="0"/>
          <w:divBdr>
            <w:top w:val="none" w:sz="0" w:space="0" w:color="auto"/>
            <w:left w:val="none" w:sz="0" w:space="0" w:color="auto"/>
            <w:bottom w:val="none" w:sz="0" w:space="0" w:color="auto"/>
            <w:right w:val="none" w:sz="0" w:space="0" w:color="auto"/>
          </w:divBdr>
          <w:divsChild>
            <w:div w:id="1560243995">
              <w:marLeft w:val="0"/>
              <w:marRight w:val="0"/>
              <w:marTop w:val="0"/>
              <w:marBottom w:val="0"/>
              <w:divBdr>
                <w:top w:val="none" w:sz="0" w:space="0" w:color="auto"/>
                <w:left w:val="none" w:sz="0" w:space="0" w:color="auto"/>
                <w:bottom w:val="none" w:sz="0" w:space="0" w:color="auto"/>
                <w:right w:val="none" w:sz="0" w:space="0" w:color="auto"/>
              </w:divBdr>
            </w:div>
            <w:div w:id="101846693">
              <w:marLeft w:val="0"/>
              <w:marRight w:val="0"/>
              <w:marTop w:val="0"/>
              <w:marBottom w:val="0"/>
              <w:divBdr>
                <w:top w:val="none" w:sz="0" w:space="0" w:color="auto"/>
                <w:left w:val="none" w:sz="0" w:space="0" w:color="auto"/>
                <w:bottom w:val="none" w:sz="0" w:space="0" w:color="auto"/>
                <w:right w:val="none" w:sz="0" w:space="0" w:color="auto"/>
              </w:divBdr>
            </w:div>
            <w:div w:id="1743402884">
              <w:marLeft w:val="0"/>
              <w:marRight w:val="0"/>
              <w:marTop w:val="0"/>
              <w:marBottom w:val="0"/>
              <w:divBdr>
                <w:top w:val="none" w:sz="0" w:space="0" w:color="auto"/>
                <w:left w:val="none" w:sz="0" w:space="0" w:color="auto"/>
                <w:bottom w:val="none" w:sz="0" w:space="0" w:color="auto"/>
                <w:right w:val="none" w:sz="0" w:space="0" w:color="auto"/>
              </w:divBdr>
            </w:div>
            <w:div w:id="1810005078">
              <w:marLeft w:val="0"/>
              <w:marRight w:val="0"/>
              <w:marTop w:val="0"/>
              <w:marBottom w:val="0"/>
              <w:divBdr>
                <w:top w:val="none" w:sz="0" w:space="0" w:color="auto"/>
                <w:left w:val="none" w:sz="0" w:space="0" w:color="auto"/>
                <w:bottom w:val="none" w:sz="0" w:space="0" w:color="auto"/>
                <w:right w:val="none" w:sz="0" w:space="0" w:color="auto"/>
              </w:divBdr>
            </w:div>
            <w:div w:id="429131100">
              <w:marLeft w:val="0"/>
              <w:marRight w:val="0"/>
              <w:marTop w:val="0"/>
              <w:marBottom w:val="0"/>
              <w:divBdr>
                <w:top w:val="none" w:sz="0" w:space="0" w:color="auto"/>
                <w:left w:val="none" w:sz="0" w:space="0" w:color="auto"/>
                <w:bottom w:val="none" w:sz="0" w:space="0" w:color="auto"/>
                <w:right w:val="none" w:sz="0" w:space="0" w:color="auto"/>
              </w:divBdr>
            </w:div>
            <w:div w:id="584581521">
              <w:marLeft w:val="0"/>
              <w:marRight w:val="0"/>
              <w:marTop w:val="0"/>
              <w:marBottom w:val="0"/>
              <w:divBdr>
                <w:top w:val="none" w:sz="0" w:space="0" w:color="auto"/>
                <w:left w:val="none" w:sz="0" w:space="0" w:color="auto"/>
                <w:bottom w:val="none" w:sz="0" w:space="0" w:color="auto"/>
                <w:right w:val="none" w:sz="0" w:space="0" w:color="auto"/>
              </w:divBdr>
            </w:div>
            <w:div w:id="489323219">
              <w:marLeft w:val="0"/>
              <w:marRight w:val="0"/>
              <w:marTop w:val="0"/>
              <w:marBottom w:val="0"/>
              <w:divBdr>
                <w:top w:val="none" w:sz="0" w:space="0" w:color="auto"/>
                <w:left w:val="none" w:sz="0" w:space="0" w:color="auto"/>
                <w:bottom w:val="none" w:sz="0" w:space="0" w:color="auto"/>
                <w:right w:val="none" w:sz="0" w:space="0" w:color="auto"/>
              </w:divBdr>
            </w:div>
            <w:div w:id="173082189">
              <w:marLeft w:val="0"/>
              <w:marRight w:val="0"/>
              <w:marTop w:val="0"/>
              <w:marBottom w:val="0"/>
              <w:divBdr>
                <w:top w:val="none" w:sz="0" w:space="0" w:color="auto"/>
                <w:left w:val="none" w:sz="0" w:space="0" w:color="auto"/>
                <w:bottom w:val="none" w:sz="0" w:space="0" w:color="auto"/>
                <w:right w:val="none" w:sz="0" w:space="0" w:color="auto"/>
              </w:divBdr>
            </w:div>
            <w:div w:id="798961064">
              <w:marLeft w:val="0"/>
              <w:marRight w:val="0"/>
              <w:marTop w:val="0"/>
              <w:marBottom w:val="0"/>
              <w:divBdr>
                <w:top w:val="none" w:sz="0" w:space="0" w:color="auto"/>
                <w:left w:val="none" w:sz="0" w:space="0" w:color="auto"/>
                <w:bottom w:val="none" w:sz="0" w:space="0" w:color="auto"/>
                <w:right w:val="none" w:sz="0" w:space="0" w:color="auto"/>
              </w:divBdr>
            </w:div>
            <w:div w:id="368922080">
              <w:marLeft w:val="0"/>
              <w:marRight w:val="0"/>
              <w:marTop w:val="0"/>
              <w:marBottom w:val="0"/>
              <w:divBdr>
                <w:top w:val="none" w:sz="0" w:space="0" w:color="auto"/>
                <w:left w:val="none" w:sz="0" w:space="0" w:color="auto"/>
                <w:bottom w:val="none" w:sz="0" w:space="0" w:color="auto"/>
                <w:right w:val="none" w:sz="0" w:space="0" w:color="auto"/>
              </w:divBdr>
            </w:div>
            <w:div w:id="479082137">
              <w:marLeft w:val="0"/>
              <w:marRight w:val="0"/>
              <w:marTop w:val="0"/>
              <w:marBottom w:val="0"/>
              <w:divBdr>
                <w:top w:val="none" w:sz="0" w:space="0" w:color="auto"/>
                <w:left w:val="none" w:sz="0" w:space="0" w:color="auto"/>
                <w:bottom w:val="none" w:sz="0" w:space="0" w:color="auto"/>
                <w:right w:val="none" w:sz="0" w:space="0" w:color="auto"/>
              </w:divBdr>
            </w:div>
            <w:div w:id="921837897">
              <w:marLeft w:val="0"/>
              <w:marRight w:val="0"/>
              <w:marTop w:val="0"/>
              <w:marBottom w:val="0"/>
              <w:divBdr>
                <w:top w:val="none" w:sz="0" w:space="0" w:color="auto"/>
                <w:left w:val="none" w:sz="0" w:space="0" w:color="auto"/>
                <w:bottom w:val="none" w:sz="0" w:space="0" w:color="auto"/>
                <w:right w:val="none" w:sz="0" w:space="0" w:color="auto"/>
              </w:divBdr>
            </w:div>
            <w:div w:id="45567457">
              <w:marLeft w:val="0"/>
              <w:marRight w:val="0"/>
              <w:marTop w:val="0"/>
              <w:marBottom w:val="0"/>
              <w:divBdr>
                <w:top w:val="none" w:sz="0" w:space="0" w:color="auto"/>
                <w:left w:val="none" w:sz="0" w:space="0" w:color="auto"/>
                <w:bottom w:val="none" w:sz="0" w:space="0" w:color="auto"/>
                <w:right w:val="none" w:sz="0" w:space="0" w:color="auto"/>
              </w:divBdr>
            </w:div>
            <w:div w:id="1078015447">
              <w:marLeft w:val="0"/>
              <w:marRight w:val="0"/>
              <w:marTop w:val="0"/>
              <w:marBottom w:val="0"/>
              <w:divBdr>
                <w:top w:val="none" w:sz="0" w:space="0" w:color="auto"/>
                <w:left w:val="none" w:sz="0" w:space="0" w:color="auto"/>
                <w:bottom w:val="none" w:sz="0" w:space="0" w:color="auto"/>
                <w:right w:val="none" w:sz="0" w:space="0" w:color="auto"/>
              </w:divBdr>
            </w:div>
            <w:div w:id="582253773">
              <w:marLeft w:val="0"/>
              <w:marRight w:val="0"/>
              <w:marTop w:val="0"/>
              <w:marBottom w:val="0"/>
              <w:divBdr>
                <w:top w:val="none" w:sz="0" w:space="0" w:color="auto"/>
                <w:left w:val="none" w:sz="0" w:space="0" w:color="auto"/>
                <w:bottom w:val="none" w:sz="0" w:space="0" w:color="auto"/>
                <w:right w:val="none" w:sz="0" w:space="0" w:color="auto"/>
              </w:divBdr>
            </w:div>
            <w:div w:id="1834442380">
              <w:marLeft w:val="0"/>
              <w:marRight w:val="0"/>
              <w:marTop w:val="0"/>
              <w:marBottom w:val="0"/>
              <w:divBdr>
                <w:top w:val="none" w:sz="0" w:space="0" w:color="auto"/>
                <w:left w:val="none" w:sz="0" w:space="0" w:color="auto"/>
                <w:bottom w:val="none" w:sz="0" w:space="0" w:color="auto"/>
                <w:right w:val="none" w:sz="0" w:space="0" w:color="auto"/>
              </w:divBdr>
            </w:div>
            <w:div w:id="1029527301">
              <w:marLeft w:val="0"/>
              <w:marRight w:val="0"/>
              <w:marTop w:val="0"/>
              <w:marBottom w:val="0"/>
              <w:divBdr>
                <w:top w:val="none" w:sz="0" w:space="0" w:color="auto"/>
                <w:left w:val="none" w:sz="0" w:space="0" w:color="auto"/>
                <w:bottom w:val="none" w:sz="0" w:space="0" w:color="auto"/>
                <w:right w:val="none" w:sz="0" w:space="0" w:color="auto"/>
              </w:divBdr>
            </w:div>
            <w:div w:id="1790587958">
              <w:marLeft w:val="0"/>
              <w:marRight w:val="0"/>
              <w:marTop w:val="0"/>
              <w:marBottom w:val="0"/>
              <w:divBdr>
                <w:top w:val="none" w:sz="0" w:space="0" w:color="auto"/>
                <w:left w:val="none" w:sz="0" w:space="0" w:color="auto"/>
                <w:bottom w:val="none" w:sz="0" w:space="0" w:color="auto"/>
                <w:right w:val="none" w:sz="0" w:space="0" w:color="auto"/>
              </w:divBdr>
            </w:div>
            <w:div w:id="477114347">
              <w:marLeft w:val="0"/>
              <w:marRight w:val="0"/>
              <w:marTop w:val="0"/>
              <w:marBottom w:val="0"/>
              <w:divBdr>
                <w:top w:val="none" w:sz="0" w:space="0" w:color="auto"/>
                <w:left w:val="none" w:sz="0" w:space="0" w:color="auto"/>
                <w:bottom w:val="none" w:sz="0" w:space="0" w:color="auto"/>
                <w:right w:val="none" w:sz="0" w:space="0" w:color="auto"/>
              </w:divBdr>
            </w:div>
            <w:div w:id="1778718622">
              <w:marLeft w:val="0"/>
              <w:marRight w:val="0"/>
              <w:marTop w:val="0"/>
              <w:marBottom w:val="0"/>
              <w:divBdr>
                <w:top w:val="none" w:sz="0" w:space="0" w:color="auto"/>
                <w:left w:val="none" w:sz="0" w:space="0" w:color="auto"/>
                <w:bottom w:val="none" w:sz="0" w:space="0" w:color="auto"/>
                <w:right w:val="none" w:sz="0" w:space="0" w:color="auto"/>
              </w:divBdr>
            </w:div>
            <w:div w:id="255745889">
              <w:marLeft w:val="0"/>
              <w:marRight w:val="0"/>
              <w:marTop w:val="0"/>
              <w:marBottom w:val="0"/>
              <w:divBdr>
                <w:top w:val="none" w:sz="0" w:space="0" w:color="auto"/>
                <w:left w:val="none" w:sz="0" w:space="0" w:color="auto"/>
                <w:bottom w:val="none" w:sz="0" w:space="0" w:color="auto"/>
                <w:right w:val="none" w:sz="0" w:space="0" w:color="auto"/>
              </w:divBdr>
            </w:div>
            <w:div w:id="1064839243">
              <w:marLeft w:val="0"/>
              <w:marRight w:val="0"/>
              <w:marTop w:val="0"/>
              <w:marBottom w:val="0"/>
              <w:divBdr>
                <w:top w:val="none" w:sz="0" w:space="0" w:color="auto"/>
                <w:left w:val="none" w:sz="0" w:space="0" w:color="auto"/>
                <w:bottom w:val="none" w:sz="0" w:space="0" w:color="auto"/>
                <w:right w:val="none" w:sz="0" w:space="0" w:color="auto"/>
              </w:divBdr>
            </w:div>
            <w:div w:id="1681859090">
              <w:marLeft w:val="0"/>
              <w:marRight w:val="0"/>
              <w:marTop w:val="0"/>
              <w:marBottom w:val="0"/>
              <w:divBdr>
                <w:top w:val="none" w:sz="0" w:space="0" w:color="auto"/>
                <w:left w:val="none" w:sz="0" w:space="0" w:color="auto"/>
                <w:bottom w:val="none" w:sz="0" w:space="0" w:color="auto"/>
                <w:right w:val="none" w:sz="0" w:space="0" w:color="auto"/>
              </w:divBdr>
            </w:div>
            <w:div w:id="603879266">
              <w:marLeft w:val="0"/>
              <w:marRight w:val="0"/>
              <w:marTop w:val="0"/>
              <w:marBottom w:val="0"/>
              <w:divBdr>
                <w:top w:val="none" w:sz="0" w:space="0" w:color="auto"/>
                <w:left w:val="none" w:sz="0" w:space="0" w:color="auto"/>
                <w:bottom w:val="none" w:sz="0" w:space="0" w:color="auto"/>
                <w:right w:val="none" w:sz="0" w:space="0" w:color="auto"/>
              </w:divBdr>
            </w:div>
            <w:div w:id="292447559">
              <w:marLeft w:val="0"/>
              <w:marRight w:val="0"/>
              <w:marTop w:val="0"/>
              <w:marBottom w:val="0"/>
              <w:divBdr>
                <w:top w:val="none" w:sz="0" w:space="0" w:color="auto"/>
                <w:left w:val="none" w:sz="0" w:space="0" w:color="auto"/>
                <w:bottom w:val="none" w:sz="0" w:space="0" w:color="auto"/>
                <w:right w:val="none" w:sz="0" w:space="0" w:color="auto"/>
              </w:divBdr>
            </w:div>
            <w:div w:id="1870335672">
              <w:marLeft w:val="0"/>
              <w:marRight w:val="0"/>
              <w:marTop w:val="0"/>
              <w:marBottom w:val="0"/>
              <w:divBdr>
                <w:top w:val="none" w:sz="0" w:space="0" w:color="auto"/>
                <w:left w:val="none" w:sz="0" w:space="0" w:color="auto"/>
                <w:bottom w:val="none" w:sz="0" w:space="0" w:color="auto"/>
                <w:right w:val="none" w:sz="0" w:space="0" w:color="auto"/>
              </w:divBdr>
            </w:div>
            <w:div w:id="982393488">
              <w:marLeft w:val="0"/>
              <w:marRight w:val="0"/>
              <w:marTop w:val="0"/>
              <w:marBottom w:val="0"/>
              <w:divBdr>
                <w:top w:val="none" w:sz="0" w:space="0" w:color="auto"/>
                <w:left w:val="none" w:sz="0" w:space="0" w:color="auto"/>
                <w:bottom w:val="none" w:sz="0" w:space="0" w:color="auto"/>
                <w:right w:val="none" w:sz="0" w:space="0" w:color="auto"/>
              </w:divBdr>
            </w:div>
            <w:div w:id="93671116">
              <w:marLeft w:val="0"/>
              <w:marRight w:val="0"/>
              <w:marTop w:val="0"/>
              <w:marBottom w:val="0"/>
              <w:divBdr>
                <w:top w:val="none" w:sz="0" w:space="0" w:color="auto"/>
                <w:left w:val="none" w:sz="0" w:space="0" w:color="auto"/>
                <w:bottom w:val="none" w:sz="0" w:space="0" w:color="auto"/>
                <w:right w:val="none" w:sz="0" w:space="0" w:color="auto"/>
              </w:divBdr>
            </w:div>
            <w:div w:id="32854101">
              <w:marLeft w:val="0"/>
              <w:marRight w:val="0"/>
              <w:marTop w:val="0"/>
              <w:marBottom w:val="0"/>
              <w:divBdr>
                <w:top w:val="none" w:sz="0" w:space="0" w:color="auto"/>
                <w:left w:val="none" w:sz="0" w:space="0" w:color="auto"/>
                <w:bottom w:val="none" w:sz="0" w:space="0" w:color="auto"/>
                <w:right w:val="none" w:sz="0" w:space="0" w:color="auto"/>
              </w:divBdr>
            </w:div>
            <w:div w:id="1564870254">
              <w:marLeft w:val="0"/>
              <w:marRight w:val="0"/>
              <w:marTop w:val="0"/>
              <w:marBottom w:val="0"/>
              <w:divBdr>
                <w:top w:val="none" w:sz="0" w:space="0" w:color="auto"/>
                <w:left w:val="none" w:sz="0" w:space="0" w:color="auto"/>
                <w:bottom w:val="none" w:sz="0" w:space="0" w:color="auto"/>
                <w:right w:val="none" w:sz="0" w:space="0" w:color="auto"/>
              </w:divBdr>
            </w:div>
            <w:div w:id="710956997">
              <w:marLeft w:val="0"/>
              <w:marRight w:val="0"/>
              <w:marTop w:val="0"/>
              <w:marBottom w:val="0"/>
              <w:divBdr>
                <w:top w:val="none" w:sz="0" w:space="0" w:color="auto"/>
                <w:left w:val="none" w:sz="0" w:space="0" w:color="auto"/>
                <w:bottom w:val="none" w:sz="0" w:space="0" w:color="auto"/>
                <w:right w:val="none" w:sz="0" w:space="0" w:color="auto"/>
              </w:divBdr>
            </w:div>
            <w:div w:id="824593910">
              <w:marLeft w:val="0"/>
              <w:marRight w:val="0"/>
              <w:marTop w:val="0"/>
              <w:marBottom w:val="0"/>
              <w:divBdr>
                <w:top w:val="none" w:sz="0" w:space="0" w:color="auto"/>
                <w:left w:val="none" w:sz="0" w:space="0" w:color="auto"/>
                <w:bottom w:val="none" w:sz="0" w:space="0" w:color="auto"/>
                <w:right w:val="none" w:sz="0" w:space="0" w:color="auto"/>
              </w:divBdr>
            </w:div>
            <w:div w:id="2102947457">
              <w:marLeft w:val="0"/>
              <w:marRight w:val="0"/>
              <w:marTop w:val="0"/>
              <w:marBottom w:val="0"/>
              <w:divBdr>
                <w:top w:val="none" w:sz="0" w:space="0" w:color="auto"/>
                <w:left w:val="none" w:sz="0" w:space="0" w:color="auto"/>
                <w:bottom w:val="none" w:sz="0" w:space="0" w:color="auto"/>
                <w:right w:val="none" w:sz="0" w:space="0" w:color="auto"/>
              </w:divBdr>
            </w:div>
            <w:div w:id="2123525703">
              <w:marLeft w:val="0"/>
              <w:marRight w:val="0"/>
              <w:marTop w:val="0"/>
              <w:marBottom w:val="0"/>
              <w:divBdr>
                <w:top w:val="none" w:sz="0" w:space="0" w:color="auto"/>
                <w:left w:val="none" w:sz="0" w:space="0" w:color="auto"/>
                <w:bottom w:val="none" w:sz="0" w:space="0" w:color="auto"/>
                <w:right w:val="none" w:sz="0" w:space="0" w:color="auto"/>
              </w:divBdr>
            </w:div>
            <w:div w:id="817496379">
              <w:marLeft w:val="0"/>
              <w:marRight w:val="0"/>
              <w:marTop w:val="0"/>
              <w:marBottom w:val="0"/>
              <w:divBdr>
                <w:top w:val="none" w:sz="0" w:space="0" w:color="auto"/>
                <w:left w:val="none" w:sz="0" w:space="0" w:color="auto"/>
                <w:bottom w:val="none" w:sz="0" w:space="0" w:color="auto"/>
                <w:right w:val="none" w:sz="0" w:space="0" w:color="auto"/>
              </w:divBdr>
            </w:div>
            <w:div w:id="1040738939">
              <w:marLeft w:val="0"/>
              <w:marRight w:val="0"/>
              <w:marTop w:val="0"/>
              <w:marBottom w:val="0"/>
              <w:divBdr>
                <w:top w:val="none" w:sz="0" w:space="0" w:color="auto"/>
                <w:left w:val="none" w:sz="0" w:space="0" w:color="auto"/>
                <w:bottom w:val="none" w:sz="0" w:space="0" w:color="auto"/>
                <w:right w:val="none" w:sz="0" w:space="0" w:color="auto"/>
              </w:divBdr>
            </w:div>
            <w:div w:id="33950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oleObject" Target="embeddings/oleObject1.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Info spid="_x0000_s1027"/>
    <customShpInfo spid="_x0000_s102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71D948-621D-4355-84BE-5701E4747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66</Pages>
  <Words>12412</Words>
  <Characters>70751</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nithy</dc:creator>
  <cp:lastModifiedBy>Vykuntam Pramodkumar</cp:lastModifiedBy>
  <cp:revision>2</cp:revision>
  <dcterms:created xsi:type="dcterms:W3CDTF">2024-11-25T05:41:00Z</dcterms:created>
  <dcterms:modified xsi:type="dcterms:W3CDTF">2024-11-25T05:41:00Z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199DE031DAA643F29066A206DC45A317_12</vt:lpwstr>
  </property>
</Properties>
</file>